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E93BC5">
      <w:pPr>
        <w:pStyle w:val="7"/>
        <w:spacing w:before="183"/>
        <w:ind w:left="0"/>
      </w:pPr>
    </w:p>
    <w:p w14:paraId="29DA07F5">
      <w:pPr>
        <w:pStyle w:val="7"/>
        <w:spacing w:line="316" w:lineRule="auto"/>
        <w:ind w:left="165" w:right="385"/>
      </w:pPr>
    </w:p>
    <w:p w14:paraId="699DCA09">
      <w:pPr>
        <w:pStyle w:val="7"/>
        <w:spacing w:line="316" w:lineRule="auto"/>
        <w:ind w:left="165" w:right="385"/>
        <w:rPr>
          <w:b/>
          <w:bCs/>
          <w:sz w:val="32"/>
          <w:szCs w:val="32"/>
        </w:rPr>
      </w:pPr>
      <w:r>
        <w:rPr>
          <w:b/>
          <w:bCs/>
          <w:sz w:val="32"/>
          <w:szCs w:val="32"/>
        </w:rPr>
        <w:t>Enhancing Health Systems Through Data Science: An Analysis of Electronic Health Records (EHRs)</w:t>
      </w:r>
    </w:p>
    <w:p w14:paraId="58752E2A">
      <w:pPr>
        <w:pStyle w:val="7"/>
        <w:spacing w:line="316" w:lineRule="auto"/>
        <w:ind w:left="165" w:right="385"/>
      </w:pPr>
    </w:p>
    <w:p w14:paraId="4137C38C">
      <w:pPr>
        <w:pStyle w:val="7"/>
        <w:spacing w:line="316" w:lineRule="auto"/>
        <w:ind w:left="165" w:right="385"/>
        <w:rPr>
          <w:rFonts w:hint="default"/>
          <w:lang w:val="en-ZA"/>
        </w:rPr>
      </w:pPr>
      <w:r>
        <w:rPr>
          <w:rFonts w:hint="default"/>
          <w:lang w:val="en-ZA"/>
        </w:rPr>
        <w:t xml:space="preserve">This Project Looks at the health care system and explores how data Science Techniques such as Predictive modeling , Clustering and Dimentionality reduction can be used to improve healthcare resource allocation and patient outcomes </w:t>
      </w:r>
    </w:p>
    <w:p w14:paraId="4B8EFE04">
      <w:pPr>
        <w:ind w:left="64"/>
        <w:rPr>
          <w:rFonts w:ascii="SimSun" w:hAnsi="SimSun" w:eastAsia="SimSun" w:cs="SimSun"/>
          <w:sz w:val="24"/>
          <w:szCs w:val="24"/>
        </w:rPr>
      </w:pPr>
    </w:p>
    <w:p w14:paraId="2061B82B">
      <w:pPr>
        <w:ind w:left="64"/>
        <w:rPr>
          <w:b/>
          <w:spacing w:val="-2"/>
          <w:sz w:val="24"/>
        </w:rPr>
      </w:pPr>
      <w:r>
        <w:rPr>
          <w:b/>
          <w:spacing w:val="-2"/>
          <w:sz w:val="24"/>
        </w:rPr>
        <w:t>REFLECTION</w:t>
      </w:r>
    </w:p>
    <w:p w14:paraId="511B6B94">
      <w:pPr>
        <w:ind w:left="64"/>
        <w:rPr>
          <w:b/>
          <w:spacing w:val="-2"/>
          <w:sz w:val="24"/>
        </w:rPr>
      </w:pPr>
    </w:p>
    <w:p w14:paraId="62FE5157">
      <w:pPr>
        <w:ind w:left="64"/>
        <w:rPr>
          <w:spacing w:val="-2"/>
        </w:rPr>
      </w:pPr>
      <w:r>
        <w:t xml:space="preserve">My journey </w:t>
      </w:r>
      <w:r>
        <w:rPr>
          <w:lang w:val="en-ZA"/>
        </w:rPr>
        <w:t xml:space="preserve">diving into </w:t>
      </w:r>
      <w:r>
        <w:t>health systems science has greatly deepened my understanding of the complexities</w:t>
      </w:r>
      <w:r>
        <w:rPr>
          <w:spacing w:val="-3"/>
        </w:rPr>
        <w:t xml:space="preserve"> </w:t>
      </w:r>
      <w:r>
        <w:t>within</w:t>
      </w:r>
      <w:r>
        <w:rPr>
          <w:spacing w:val="-4"/>
        </w:rPr>
        <w:t xml:space="preserve"> </w:t>
      </w:r>
      <w:r>
        <w:t>healthcare</w:t>
      </w:r>
      <w:r>
        <w:rPr>
          <w:spacing w:val="-3"/>
        </w:rPr>
        <w:t xml:space="preserve"> </w:t>
      </w:r>
      <w:r>
        <w:t>delivery.</w:t>
      </w:r>
      <w:r>
        <w:rPr>
          <w:spacing w:val="-2"/>
        </w:rPr>
        <w:t xml:space="preserve"> </w:t>
      </w:r>
      <w:r>
        <w:t>I’ve</w:t>
      </w:r>
      <w:r>
        <w:rPr>
          <w:spacing w:val="-3"/>
        </w:rPr>
        <w:t xml:space="preserve"> </w:t>
      </w:r>
      <w:r>
        <w:t>come</w:t>
      </w:r>
      <w:r>
        <w:rPr>
          <w:spacing w:val="-3"/>
        </w:rPr>
        <w:t xml:space="preserve"> </w:t>
      </w:r>
      <w:r>
        <w:t>to</w:t>
      </w:r>
      <w:r>
        <w:rPr>
          <w:spacing w:val="-4"/>
        </w:rPr>
        <w:t xml:space="preserve"> </w:t>
      </w:r>
      <w:r>
        <w:t>realize</w:t>
      </w:r>
      <w:r>
        <w:rPr>
          <w:spacing w:val="-3"/>
        </w:rPr>
        <w:t xml:space="preserve"> </w:t>
      </w:r>
      <w:r>
        <w:t>just</w:t>
      </w:r>
      <w:r>
        <w:rPr>
          <w:spacing w:val="-5"/>
        </w:rPr>
        <w:t xml:space="preserve"> </w:t>
      </w:r>
      <w:r>
        <w:t>how</w:t>
      </w:r>
      <w:r>
        <w:rPr>
          <w:spacing w:val="-3"/>
        </w:rPr>
        <w:t xml:space="preserve"> </w:t>
      </w:r>
      <w:r>
        <w:t>much</w:t>
      </w:r>
      <w:r>
        <w:rPr>
          <w:spacing w:val="-4"/>
        </w:rPr>
        <w:t xml:space="preserve"> </w:t>
      </w:r>
      <w:r>
        <w:t>social</w:t>
      </w:r>
      <w:r>
        <w:rPr>
          <w:spacing w:val="-2"/>
        </w:rPr>
        <w:t xml:space="preserve"> </w:t>
      </w:r>
      <w:r>
        <w:t>factors,</w:t>
      </w:r>
      <w:r>
        <w:rPr>
          <w:spacing w:val="-6"/>
        </w:rPr>
        <w:t xml:space="preserve"> </w:t>
      </w:r>
      <w:r>
        <w:t>like</w:t>
      </w:r>
      <w:r>
        <w:rPr>
          <w:spacing w:val="-3"/>
        </w:rPr>
        <w:t xml:space="preserve"> </w:t>
      </w:r>
      <w:r>
        <w:t>where</w:t>
      </w:r>
      <w:r>
        <w:rPr>
          <w:spacing w:val="-7"/>
        </w:rPr>
        <w:t xml:space="preserve"> </w:t>
      </w:r>
      <w:r>
        <w:t>someone</w:t>
      </w:r>
      <w:r>
        <w:rPr>
          <w:spacing w:val="-5"/>
        </w:rPr>
        <w:t xml:space="preserve"> </w:t>
      </w:r>
      <w:r>
        <w:t>lives</w:t>
      </w:r>
      <w:r>
        <w:rPr>
          <w:spacing w:val="-5"/>
        </w:rPr>
        <w:t xml:space="preserve"> </w:t>
      </w:r>
      <w:r>
        <w:t>or</w:t>
      </w:r>
      <w:r>
        <w:rPr>
          <w:spacing w:val="-4"/>
        </w:rPr>
        <w:t xml:space="preserve"> </w:t>
      </w:r>
      <w:r>
        <w:t>their</w:t>
      </w:r>
      <w:r>
        <w:rPr>
          <w:spacing w:val="-5"/>
        </w:rPr>
        <w:t xml:space="preserve"> </w:t>
      </w:r>
      <w:r>
        <w:t>economic</w:t>
      </w:r>
      <w:r>
        <w:rPr>
          <w:spacing w:val="-7"/>
        </w:rPr>
        <w:t xml:space="preserve"> </w:t>
      </w:r>
      <w:r>
        <w:t>status,</w:t>
      </w:r>
      <w:r>
        <w:rPr>
          <w:spacing w:val="-3"/>
        </w:rPr>
        <w:t xml:space="preserve"> </w:t>
      </w:r>
      <w:r>
        <w:t>can</w:t>
      </w:r>
      <w:r>
        <w:rPr>
          <w:spacing w:val="-5"/>
        </w:rPr>
        <w:t xml:space="preserve"> </w:t>
      </w:r>
      <w:r>
        <w:t>impact</w:t>
      </w:r>
      <w:r>
        <w:rPr>
          <w:spacing w:val="-7"/>
        </w:rPr>
        <w:t xml:space="preserve"> </w:t>
      </w:r>
      <w:r>
        <w:t>their</w:t>
      </w:r>
      <w:r>
        <w:rPr>
          <w:spacing w:val="-5"/>
        </w:rPr>
        <w:t xml:space="preserve"> </w:t>
      </w:r>
      <w:r>
        <w:t>access</w:t>
      </w:r>
      <w:r>
        <w:rPr>
          <w:spacing w:val="-4"/>
        </w:rPr>
        <w:t xml:space="preserve"> </w:t>
      </w:r>
      <w:r>
        <w:t>to</w:t>
      </w:r>
      <w:r>
        <w:rPr>
          <w:spacing w:val="-2"/>
        </w:rPr>
        <w:t xml:space="preserve"> </w:t>
      </w:r>
      <w:r>
        <w:t>care</w:t>
      </w:r>
      <w:r>
        <w:rPr>
          <w:spacing w:val="-5"/>
        </w:rPr>
        <w:t xml:space="preserve"> </w:t>
      </w:r>
      <w:r>
        <w:t>and</w:t>
      </w:r>
      <w:r>
        <w:rPr>
          <w:spacing w:val="-2"/>
        </w:rPr>
        <w:t xml:space="preserve"> </w:t>
      </w:r>
      <w:r>
        <w:t>health</w:t>
      </w:r>
      <w:r>
        <w:rPr>
          <w:spacing w:val="-5"/>
        </w:rPr>
        <w:t xml:space="preserve"> </w:t>
      </w:r>
      <w:r>
        <w:rPr>
          <w:spacing w:val="-2"/>
        </w:rPr>
        <w:t>outcomes.</w:t>
      </w:r>
    </w:p>
    <w:p w14:paraId="63DD434A">
      <w:pPr>
        <w:ind w:left="64"/>
      </w:pPr>
      <w:r>
        <w:t>Developing</w:t>
      </w:r>
      <w:r>
        <w:rPr>
          <w:spacing w:val="-3"/>
        </w:rPr>
        <w:t xml:space="preserve"> </w:t>
      </w:r>
      <w:r>
        <w:t>an</w:t>
      </w:r>
      <w:r>
        <w:rPr>
          <w:spacing w:val="-5"/>
        </w:rPr>
        <w:t xml:space="preserve"> </w:t>
      </w:r>
      <w:r>
        <w:t>entrepreneurial</w:t>
      </w:r>
      <w:r>
        <w:rPr>
          <w:spacing w:val="-3"/>
        </w:rPr>
        <w:t xml:space="preserve"> </w:t>
      </w:r>
      <w:r>
        <w:t>mindset</w:t>
      </w:r>
      <w:r>
        <w:rPr>
          <w:spacing w:val="-6"/>
        </w:rPr>
        <w:t xml:space="preserve"> </w:t>
      </w:r>
      <w:r>
        <w:t>in</w:t>
      </w:r>
      <w:r>
        <w:rPr>
          <w:spacing w:val="-5"/>
        </w:rPr>
        <w:t xml:space="preserve"> </w:t>
      </w:r>
      <w:r>
        <w:t>healthcare</w:t>
      </w:r>
      <w:r>
        <w:rPr>
          <w:spacing w:val="-4"/>
        </w:rPr>
        <w:t xml:space="preserve"> </w:t>
      </w:r>
      <w:r>
        <w:t>requires</w:t>
      </w:r>
      <w:r>
        <w:rPr>
          <w:spacing w:val="-4"/>
        </w:rPr>
        <w:t xml:space="preserve"> </w:t>
      </w:r>
      <w:r>
        <w:t>a</w:t>
      </w:r>
      <w:r>
        <w:rPr>
          <w:spacing w:val="-4"/>
        </w:rPr>
        <w:t xml:space="preserve"> </w:t>
      </w:r>
      <w:r>
        <w:t>dual</w:t>
      </w:r>
      <w:r>
        <w:rPr>
          <w:spacing w:val="-3"/>
        </w:rPr>
        <w:t xml:space="preserve"> </w:t>
      </w:r>
      <w:r>
        <w:t>focus</w:t>
      </w:r>
      <w:r>
        <w:rPr>
          <w:spacing w:val="-4"/>
        </w:rPr>
        <w:t xml:space="preserve"> </w:t>
      </w:r>
      <w:r>
        <w:t>on</w:t>
      </w:r>
      <w:r>
        <w:rPr>
          <w:spacing w:val="-5"/>
        </w:rPr>
        <w:t xml:space="preserve"> </w:t>
      </w:r>
      <w:r>
        <w:t>both</w:t>
      </w:r>
      <w:r>
        <w:rPr>
          <w:spacing w:val="-1"/>
        </w:rPr>
        <w:t xml:space="preserve"> </w:t>
      </w:r>
      <w:r>
        <w:t>technical and an understanding of the human side of health systems. This means finding ways to use technology and data to improve patient access and address gaps in care.</w:t>
      </w:r>
    </w:p>
    <w:p w14:paraId="299441E1">
      <w:pPr>
        <w:ind w:left="64"/>
      </w:pPr>
      <w:r>
        <w:t>Combining data with community-driven initiatives can make a real difference in reducing healthcare disparities. I've learned that health systems require a holistic, multidisciplinary approach,</w:t>
      </w:r>
      <w:r>
        <w:rPr>
          <w:spacing w:val="-6"/>
        </w:rPr>
        <w:t xml:space="preserve"> </w:t>
      </w:r>
      <w:r>
        <w:t>inspiring</w:t>
      </w:r>
      <w:r>
        <w:rPr>
          <w:spacing w:val="-2"/>
        </w:rPr>
        <w:t xml:space="preserve"> </w:t>
      </w:r>
      <w:r>
        <w:t>me</w:t>
      </w:r>
      <w:r>
        <w:rPr>
          <w:spacing w:val="-3"/>
        </w:rPr>
        <w:t xml:space="preserve"> </w:t>
      </w:r>
      <w:r>
        <w:t>to</w:t>
      </w:r>
      <w:r>
        <w:rPr>
          <w:spacing w:val="-4"/>
        </w:rPr>
        <w:t xml:space="preserve"> </w:t>
      </w:r>
      <w:r>
        <w:t>think</w:t>
      </w:r>
      <w:r>
        <w:rPr>
          <w:spacing w:val="-3"/>
        </w:rPr>
        <w:t xml:space="preserve"> </w:t>
      </w:r>
      <w:r>
        <w:t>of</w:t>
      </w:r>
      <w:r>
        <w:rPr>
          <w:spacing w:val="-3"/>
        </w:rPr>
        <w:t xml:space="preserve"> </w:t>
      </w:r>
      <w:r>
        <w:t>myself</w:t>
      </w:r>
      <w:r>
        <w:rPr>
          <w:spacing w:val="-3"/>
        </w:rPr>
        <w:t xml:space="preserve"> </w:t>
      </w:r>
      <w:r>
        <w:t>as</w:t>
      </w:r>
      <w:r>
        <w:rPr>
          <w:spacing w:val="-3"/>
        </w:rPr>
        <w:t xml:space="preserve"> </w:t>
      </w:r>
      <w:r>
        <w:t>an</w:t>
      </w:r>
      <w:r>
        <w:rPr>
          <w:spacing w:val="-4"/>
        </w:rPr>
        <w:t xml:space="preserve"> </w:t>
      </w:r>
      <w:r>
        <w:t>innovator</w:t>
      </w:r>
      <w:r>
        <w:rPr>
          <w:spacing w:val="-3"/>
        </w:rPr>
        <w:t xml:space="preserve"> </w:t>
      </w:r>
      <w:r>
        <w:t>in</w:t>
      </w:r>
      <w:r>
        <w:rPr>
          <w:spacing w:val="-4"/>
        </w:rPr>
        <w:t xml:space="preserve"> </w:t>
      </w:r>
      <w:r>
        <w:t>healthcare,</w:t>
      </w:r>
      <w:r>
        <w:rPr>
          <w:spacing w:val="-6"/>
        </w:rPr>
        <w:t xml:space="preserve"> </w:t>
      </w:r>
      <w:r>
        <w:t>looking</w:t>
      </w:r>
      <w:r>
        <w:rPr>
          <w:spacing w:val="-2"/>
        </w:rPr>
        <w:t xml:space="preserve"> </w:t>
      </w:r>
      <w:r>
        <w:t>for</w:t>
      </w:r>
      <w:r>
        <w:rPr>
          <w:spacing w:val="-3"/>
        </w:rPr>
        <w:t xml:space="preserve"> </w:t>
      </w:r>
      <w:r>
        <w:t>ways</w:t>
      </w:r>
      <w:r>
        <w:rPr>
          <w:spacing w:val="-3"/>
        </w:rPr>
        <w:t xml:space="preserve"> </w:t>
      </w:r>
      <w:r>
        <w:t>to improve healthcare delivery and patient experiences.</w:t>
      </w:r>
    </w:p>
    <w:p w14:paraId="4FCCD79C">
      <w:pPr>
        <w:ind w:left="64"/>
      </w:pPr>
      <w:r>
        <w:t>I've discovered how data science can support integrated care models, improve population health,</w:t>
      </w:r>
      <w:r>
        <w:rPr>
          <w:spacing w:val="-7"/>
        </w:rPr>
        <w:t xml:space="preserve"> </w:t>
      </w:r>
      <w:r>
        <w:t>and</w:t>
      </w:r>
      <w:r>
        <w:rPr>
          <w:spacing w:val="-5"/>
        </w:rPr>
        <w:t xml:space="preserve"> </w:t>
      </w:r>
      <w:r>
        <w:t>reduce disparities.</w:t>
      </w:r>
      <w:r>
        <w:rPr>
          <w:spacing w:val="-2"/>
        </w:rPr>
        <w:t xml:space="preserve"> </w:t>
      </w:r>
      <w:r>
        <w:t>While</w:t>
      </w:r>
      <w:r>
        <w:rPr>
          <w:spacing w:val="-4"/>
        </w:rPr>
        <w:t xml:space="preserve"> </w:t>
      </w:r>
      <w:r>
        <w:t>data</w:t>
      </w:r>
      <w:r>
        <w:rPr>
          <w:spacing w:val="-4"/>
        </w:rPr>
        <w:t xml:space="preserve"> </w:t>
      </w:r>
      <w:r>
        <w:t>and</w:t>
      </w:r>
      <w:r>
        <w:rPr>
          <w:spacing w:val="-5"/>
        </w:rPr>
        <w:t xml:space="preserve"> </w:t>
      </w:r>
      <w:r>
        <w:t>technology</w:t>
      </w:r>
      <w:r>
        <w:rPr>
          <w:spacing w:val="-4"/>
        </w:rPr>
        <w:t xml:space="preserve"> </w:t>
      </w:r>
      <w:r>
        <w:t>provide</w:t>
      </w:r>
      <w:r>
        <w:rPr>
          <w:spacing w:val="-4"/>
        </w:rPr>
        <w:t xml:space="preserve"> </w:t>
      </w:r>
      <w:r>
        <w:t>powerful</w:t>
      </w:r>
      <w:r>
        <w:rPr>
          <w:spacing w:val="-2"/>
        </w:rPr>
        <w:t xml:space="preserve"> </w:t>
      </w:r>
      <w:r>
        <w:t>tools,</w:t>
      </w:r>
      <w:r>
        <w:rPr>
          <w:spacing w:val="-7"/>
        </w:rPr>
        <w:t xml:space="preserve"> </w:t>
      </w:r>
      <w:r>
        <w:t>solutions must address real-world barriers that patients face.</w:t>
      </w:r>
    </w:p>
    <w:p w14:paraId="1E13A1CE">
      <w:pPr>
        <w:pStyle w:val="7"/>
        <w:spacing w:line="314" w:lineRule="auto"/>
        <w:ind w:left="165" w:right="533"/>
      </w:pPr>
    </w:p>
    <w:p w14:paraId="5FBC91D1">
      <w:pPr>
        <w:pStyle w:val="7"/>
        <w:spacing w:line="314" w:lineRule="auto"/>
        <w:ind w:left="165" w:right="533"/>
      </w:pPr>
    </w:p>
    <w:p w14:paraId="00785331">
      <w:pPr>
        <w:pStyle w:val="7"/>
        <w:spacing w:line="314" w:lineRule="auto"/>
      </w:pPr>
    </w:p>
    <w:p w14:paraId="17B98C90">
      <w:pPr>
        <w:spacing w:line="288" w:lineRule="auto"/>
        <w:rPr>
          <w:b/>
          <w:sz w:val="20"/>
        </w:rPr>
        <w:sectPr>
          <w:pgSz w:w="12240" w:h="15840"/>
          <w:pgMar w:top="1220" w:right="1275" w:bottom="280" w:left="1275" w:header="720" w:footer="720" w:gutter="0"/>
          <w:cols w:space="720" w:num="1"/>
        </w:sectPr>
      </w:pPr>
    </w:p>
    <w:p w14:paraId="72FD8F27">
      <w:pPr>
        <w:ind w:left="1797"/>
        <w:rPr>
          <w:position w:val="13"/>
          <w:sz w:val="20"/>
        </w:rPr>
      </w:pPr>
      <w:r>
        <w:rPr>
          <w:position w:val="13"/>
          <w:sz w:val="20"/>
        </w:rPr>
        <mc:AlternateContent>
          <mc:Choice Requires="wpg">
            <w:drawing>
              <wp:anchor distT="0" distB="0" distL="0" distR="0" simplePos="0" relativeHeight="251659264" behindDoc="0" locked="0" layoutInCell="1" allowOverlap="1">
                <wp:simplePos x="0" y="0"/>
                <wp:positionH relativeFrom="page">
                  <wp:posOffset>1485900</wp:posOffset>
                </wp:positionH>
                <wp:positionV relativeFrom="page">
                  <wp:posOffset>4000500</wp:posOffset>
                </wp:positionV>
                <wp:extent cx="17036415" cy="13601700"/>
                <wp:effectExtent l="0" t="0" r="0" b="0"/>
                <wp:wrapNone/>
                <wp:docPr id="2" name="Group 2"/>
                <wp:cNvGraphicFramePr/>
                <a:graphic xmlns:a="http://schemas.openxmlformats.org/drawingml/2006/main">
                  <a:graphicData uri="http://schemas.microsoft.com/office/word/2010/wordprocessingGroup">
                    <wpg:wgp>
                      <wpg:cNvGrpSpPr/>
                      <wpg:grpSpPr>
                        <a:xfrm>
                          <a:off x="0" y="0"/>
                          <a:ext cx="17036415" cy="13601700"/>
                          <a:chOff x="0" y="0"/>
                          <a:chExt cx="17036415" cy="13601700"/>
                        </a:xfrm>
                      </wpg:grpSpPr>
                      <pic:pic xmlns:pic="http://schemas.openxmlformats.org/drawingml/2006/picture">
                        <pic:nvPicPr>
                          <pic:cNvPr id="3" name="Image 3"/>
                          <pic:cNvPicPr/>
                        </pic:nvPicPr>
                        <pic:blipFill>
                          <a:blip r:embed="rId4" cstate="print"/>
                          <a:stretch>
                            <a:fillRect/>
                          </a:stretch>
                        </pic:blipFill>
                        <pic:spPr>
                          <a:xfrm>
                            <a:off x="0" y="0"/>
                            <a:ext cx="14058900" cy="13601700"/>
                          </a:xfrm>
                          <a:prstGeom prst="rect">
                            <a:avLst/>
                          </a:prstGeom>
                        </pic:spPr>
                      </pic:pic>
                      <wps:wsp>
                        <wps:cNvPr id="4" name="Graphic 4"/>
                        <wps:cNvSpPr/>
                        <wps:spPr>
                          <a:xfrm>
                            <a:off x="4223385" y="5812154"/>
                            <a:ext cx="2286000" cy="2160270"/>
                          </a:xfrm>
                          <a:custGeom>
                            <a:avLst/>
                            <a:gdLst/>
                            <a:ahLst/>
                            <a:cxnLst/>
                            <a:rect l="l" t="t" r="r" b="b"/>
                            <a:pathLst>
                              <a:path w="2286000" h="2160270">
                                <a:moveTo>
                                  <a:pt x="5715" y="0"/>
                                </a:moveTo>
                                <a:lnTo>
                                  <a:pt x="0" y="5715"/>
                                </a:lnTo>
                                <a:lnTo>
                                  <a:pt x="0" y="2131695"/>
                                </a:lnTo>
                                <a:lnTo>
                                  <a:pt x="5715" y="2131695"/>
                                </a:lnTo>
                                <a:lnTo>
                                  <a:pt x="5715" y="0"/>
                                </a:lnTo>
                                <a:close/>
                              </a:path>
                              <a:path w="2286000" h="2160270">
                                <a:moveTo>
                                  <a:pt x="22860" y="2154555"/>
                                </a:moveTo>
                                <a:lnTo>
                                  <a:pt x="17145" y="2148840"/>
                                </a:lnTo>
                                <a:lnTo>
                                  <a:pt x="11430" y="2148840"/>
                                </a:lnTo>
                                <a:lnTo>
                                  <a:pt x="17145" y="2154555"/>
                                </a:lnTo>
                                <a:lnTo>
                                  <a:pt x="22860" y="2154555"/>
                                </a:lnTo>
                                <a:close/>
                              </a:path>
                              <a:path w="2286000" h="2160270">
                                <a:moveTo>
                                  <a:pt x="954405" y="2154555"/>
                                </a:moveTo>
                                <a:lnTo>
                                  <a:pt x="28575" y="2154555"/>
                                </a:lnTo>
                                <a:lnTo>
                                  <a:pt x="34290" y="2160270"/>
                                </a:lnTo>
                                <a:lnTo>
                                  <a:pt x="954405" y="2160270"/>
                                </a:lnTo>
                                <a:lnTo>
                                  <a:pt x="954405" y="2154555"/>
                                </a:lnTo>
                                <a:close/>
                              </a:path>
                              <a:path w="2286000" h="2160270">
                                <a:moveTo>
                                  <a:pt x="2257425" y="2154555"/>
                                </a:moveTo>
                                <a:lnTo>
                                  <a:pt x="1308735" y="2154555"/>
                                </a:lnTo>
                                <a:lnTo>
                                  <a:pt x="1308735" y="2160270"/>
                                </a:lnTo>
                                <a:lnTo>
                                  <a:pt x="2251710" y="2160270"/>
                                </a:lnTo>
                                <a:lnTo>
                                  <a:pt x="2257425" y="2154555"/>
                                </a:lnTo>
                                <a:close/>
                              </a:path>
                              <a:path w="2286000" h="2160270">
                                <a:moveTo>
                                  <a:pt x="2274570" y="2143125"/>
                                </a:moveTo>
                                <a:lnTo>
                                  <a:pt x="2263140" y="2154555"/>
                                </a:lnTo>
                                <a:lnTo>
                                  <a:pt x="2268855" y="2154555"/>
                                </a:lnTo>
                                <a:lnTo>
                                  <a:pt x="2274570" y="2148840"/>
                                </a:lnTo>
                                <a:lnTo>
                                  <a:pt x="2274570" y="2143125"/>
                                </a:lnTo>
                                <a:close/>
                              </a:path>
                              <a:path w="2286000" h="2160270">
                                <a:moveTo>
                                  <a:pt x="2280285" y="2131695"/>
                                </a:moveTo>
                                <a:lnTo>
                                  <a:pt x="2274570" y="2137410"/>
                                </a:lnTo>
                                <a:lnTo>
                                  <a:pt x="2274570" y="2143125"/>
                                </a:lnTo>
                                <a:lnTo>
                                  <a:pt x="2280285" y="2137410"/>
                                </a:lnTo>
                                <a:lnTo>
                                  <a:pt x="2280285" y="2131695"/>
                                </a:lnTo>
                                <a:close/>
                              </a:path>
                              <a:path w="2286000" h="2160270">
                                <a:moveTo>
                                  <a:pt x="2286000" y="1983105"/>
                                </a:moveTo>
                                <a:lnTo>
                                  <a:pt x="2280285" y="1983105"/>
                                </a:lnTo>
                                <a:lnTo>
                                  <a:pt x="2280285" y="2131695"/>
                                </a:lnTo>
                                <a:lnTo>
                                  <a:pt x="2286000" y="2125980"/>
                                </a:lnTo>
                                <a:lnTo>
                                  <a:pt x="2286000" y="1983105"/>
                                </a:lnTo>
                                <a:close/>
                              </a:path>
                            </a:pathLst>
                          </a:custGeom>
                          <a:solidFill>
                            <a:srgbClr val="394048"/>
                          </a:solidFill>
                        </wps:spPr>
                        <wps:bodyPr wrap="square" lIns="0" tIns="0" rIns="0" bIns="0" rtlCol="0">
                          <a:noAutofit/>
                        </wps:bodyPr>
                      </wps:wsp>
                      <wps:wsp>
                        <wps:cNvPr id="5" name="Graphic 5"/>
                        <wps:cNvSpPr/>
                        <wps:spPr>
                          <a:xfrm>
                            <a:off x="4223384" y="5789295"/>
                            <a:ext cx="2286000" cy="2183130"/>
                          </a:xfrm>
                          <a:custGeom>
                            <a:avLst/>
                            <a:gdLst/>
                            <a:ahLst/>
                            <a:cxnLst/>
                            <a:rect l="l" t="t" r="r" b="b"/>
                            <a:pathLst>
                              <a:path w="2286000" h="2183130">
                                <a:moveTo>
                                  <a:pt x="988694" y="5714"/>
                                </a:moveTo>
                                <a:lnTo>
                                  <a:pt x="40004" y="5714"/>
                                </a:lnTo>
                                <a:lnTo>
                                  <a:pt x="34289" y="5714"/>
                                </a:lnTo>
                                <a:lnTo>
                                  <a:pt x="28575" y="5714"/>
                                </a:lnTo>
                                <a:lnTo>
                                  <a:pt x="22860" y="5714"/>
                                </a:lnTo>
                                <a:lnTo>
                                  <a:pt x="17144" y="11429"/>
                                </a:lnTo>
                                <a:lnTo>
                                  <a:pt x="11429" y="11429"/>
                                </a:lnTo>
                                <a:lnTo>
                                  <a:pt x="11429" y="17145"/>
                                </a:lnTo>
                                <a:lnTo>
                                  <a:pt x="5714" y="22859"/>
                                </a:lnTo>
                                <a:lnTo>
                                  <a:pt x="5714" y="28575"/>
                                </a:lnTo>
                                <a:lnTo>
                                  <a:pt x="5714" y="2148839"/>
                                </a:lnTo>
                                <a:lnTo>
                                  <a:pt x="5714" y="2160270"/>
                                </a:lnTo>
                                <a:lnTo>
                                  <a:pt x="11429" y="2165984"/>
                                </a:lnTo>
                                <a:lnTo>
                                  <a:pt x="11429" y="2171700"/>
                                </a:lnTo>
                                <a:lnTo>
                                  <a:pt x="17144" y="2171700"/>
                                </a:lnTo>
                                <a:lnTo>
                                  <a:pt x="22860" y="2177414"/>
                                </a:lnTo>
                                <a:lnTo>
                                  <a:pt x="28575" y="2177414"/>
                                </a:lnTo>
                                <a:lnTo>
                                  <a:pt x="34289" y="2177414"/>
                                </a:lnTo>
                                <a:lnTo>
                                  <a:pt x="40004" y="2177414"/>
                                </a:lnTo>
                                <a:lnTo>
                                  <a:pt x="954405" y="2177414"/>
                                </a:lnTo>
                                <a:lnTo>
                                  <a:pt x="954405" y="2183129"/>
                                </a:lnTo>
                                <a:lnTo>
                                  <a:pt x="40004" y="2183129"/>
                                </a:lnTo>
                                <a:lnTo>
                                  <a:pt x="34289" y="2183129"/>
                                </a:lnTo>
                                <a:lnTo>
                                  <a:pt x="28575" y="2177414"/>
                                </a:lnTo>
                                <a:lnTo>
                                  <a:pt x="22860" y="2177414"/>
                                </a:lnTo>
                                <a:lnTo>
                                  <a:pt x="17144" y="2177414"/>
                                </a:lnTo>
                                <a:lnTo>
                                  <a:pt x="11429" y="2171700"/>
                                </a:lnTo>
                                <a:lnTo>
                                  <a:pt x="11429" y="2165984"/>
                                </a:lnTo>
                                <a:lnTo>
                                  <a:pt x="5714" y="2160270"/>
                                </a:lnTo>
                                <a:lnTo>
                                  <a:pt x="5714" y="2154554"/>
                                </a:lnTo>
                                <a:lnTo>
                                  <a:pt x="0" y="2154554"/>
                                </a:lnTo>
                                <a:lnTo>
                                  <a:pt x="0" y="2148839"/>
                                </a:lnTo>
                                <a:lnTo>
                                  <a:pt x="0" y="34289"/>
                                </a:lnTo>
                                <a:lnTo>
                                  <a:pt x="0" y="28575"/>
                                </a:lnTo>
                                <a:lnTo>
                                  <a:pt x="5714" y="22859"/>
                                </a:lnTo>
                                <a:lnTo>
                                  <a:pt x="5714" y="17145"/>
                                </a:lnTo>
                                <a:lnTo>
                                  <a:pt x="11429" y="17145"/>
                                </a:lnTo>
                                <a:lnTo>
                                  <a:pt x="11429" y="11429"/>
                                </a:lnTo>
                                <a:lnTo>
                                  <a:pt x="17144" y="5714"/>
                                </a:lnTo>
                                <a:lnTo>
                                  <a:pt x="22860" y="5714"/>
                                </a:lnTo>
                                <a:lnTo>
                                  <a:pt x="28575" y="0"/>
                                </a:lnTo>
                                <a:lnTo>
                                  <a:pt x="34289" y="0"/>
                                </a:lnTo>
                                <a:lnTo>
                                  <a:pt x="40004" y="0"/>
                                </a:lnTo>
                                <a:lnTo>
                                  <a:pt x="988694" y="0"/>
                                </a:lnTo>
                                <a:lnTo>
                                  <a:pt x="988694" y="5714"/>
                                </a:lnTo>
                                <a:close/>
                              </a:path>
                              <a:path w="2286000" h="2183130">
                                <a:moveTo>
                                  <a:pt x="2285999" y="2148839"/>
                                </a:moveTo>
                                <a:lnTo>
                                  <a:pt x="2280285" y="2154554"/>
                                </a:lnTo>
                                <a:lnTo>
                                  <a:pt x="2280285" y="2160270"/>
                                </a:lnTo>
                                <a:lnTo>
                                  <a:pt x="2274569" y="2165984"/>
                                </a:lnTo>
                                <a:lnTo>
                                  <a:pt x="2274569" y="2171700"/>
                                </a:lnTo>
                                <a:lnTo>
                                  <a:pt x="2268855" y="2177414"/>
                                </a:lnTo>
                                <a:lnTo>
                                  <a:pt x="2263140" y="2177414"/>
                                </a:lnTo>
                                <a:lnTo>
                                  <a:pt x="2257424" y="2177414"/>
                                </a:lnTo>
                                <a:lnTo>
                                  <a:pt x="2251710" y="2183129"/>
                                </a:lnTo>
                                <a:lnTo>
                                  <a:pt x="2245994" y="2183129"/>
                                </a:lnTo>
                                <a:lnTo>
                                  <a:pt x="1308735" y="2183129"/>
                                </a:lnTo>
                                <a:lnTo>
                                  <a:pt x="1308735" y="2177414"/>
                                </a:lnTo>
                                <a:lnTo>
                                  <a:pt x="2245994" y="2177414"/>
                                </a:lnTo>
                                <a:lnTo>
                                  <a:pt x="2251710" y="2177414"/>
                                </a:lnTo>
                                <a:lnTo>
                                  <a:pt x="2257424" y="2177414"/>
                                </a:lnTo>
                                <a:lnTo>
                                  <a:pt x="2263140" y="2177414"/>
                                </a:lnTo>
                                <a:lnTo>
                                  <a:pt x="2268855" y="2171700"/>
                                </a:lnTo>
                                <a:lnTo>
                                  <a:pt x="2274569" y="2165984"/>
                                </a:lnTo>
                                <a:lnTo>
                                  <a:pt x="2274569" y="2160270"/>
                                </a:lnTo>
                                <a:lnTo>
                                  <a:pt x="2280285" y="2154554"/>
                                </a:lnTo>
                                <a:lnTo>
                                  <a:pt x="2280285" y="2148839"/>
                                </a:lnTo>
                                <a:lnTo>
                                  <a:pt x="2280285" y="2005964"/>
                                </a:lnTo>
                                <a:lnTo>
                                  <a:pt x="2285999" y="2005964"/>
                                </a:lnTo>
                                <a:lnTo>
                                  <a:pt x="2285999" y="2148839"/>
                                </a:lnTo>
                                <a:close/>
                              </a:path>
                            </a:pathLst>
                          </a:custGeom>
                          <a:ln w="3051">
                            <a:solidFill>
                              <a:srgbClr val="394048"/>
                            </a:solidFill>
                            <a:prstDash val="solid"/>
                          </a:ln>
                        </wps:spPr>
                        <wps:bodyPr wrap="square" lIns="0" tIns="0" rIns="0" bIns="0" rtlCol="0">
                          <a:noAutofit/>
                        </wps:bodyPr>
                      </wps:wsp>
                      <wps:wsp>
                        <wps:cNvPr id="6" name="Graphic 6"/>
                        <wps:cNvSpPr/>
                        <wps:spPr>
                          <a:xfrm>
                            <a:off x="6492240" y="7749540"/>
                            <a:ext cx="28575" cy="45720"/>
                          </a:xfrm>
                          <a:custGeom>
                            <a:avLst/>
                            <a:gdLst/>
                            <a:ahLst/>
                            <a:cxnLst/>
                            <a:rect l="l" t="t" r="r" b="b"/>
                            <a:pathLst>
                              <a:path w="28575" h="45720">
                                <a:moveTo>
                                  <a:pt x="26415" y="40004"/>
                                </a:moveTo>
                                <a:lnTo>
                                  <a:pt x="1396" y="40004"/>
                                </a:lnTo>
                                <a:lnTo>
                                  <a:pt x="0" y="45719"/>
                                </a:lnTo>
                                <a:lnTo>
                                  <a:pt x="28575" y="45719"/>
                                </a:lnTo>
                                <a:lnTo>
                                  <a:pt x="26415" y="40004"/>
                                </a:lnTo>
                                <a:close/>
                              </a:path>
                              <a:path w="28575" h="45720">
                                <a:moveTo>
                                  <a:pt x="11429" y="0"/>
                                </a:moveTo>
                                <a:lnTo>
                                  <a:pt x="0" y="40004"/>
                                </a:lnTo>
                                <a:lnTo>
                                  <a:pt x="28575" y="40004"/>
                                </a:lnTo>
                                <a:lnTo>
                                  <a:pt x="11429" y="0"/>
                                </a:lnTo>
                                <a:close/>
                              </a:path>
                            </a:pathLst>
                          </a:custGeom>
                          <a:solidFill>
                            <a:srgbClr val="394048"/>
                          </a:solidFill>
                        </wps:spPr>
                        <wps:bodyPr wrap="square" lIns="0" tIns="0" rIns="0" bIns="0" rtlCol="0">
                          <a:noAutofit/>
                        </wps:bodyPr>
                      </wps:wsp>
                      <wps:wsp>
                        <wps:cNvPr id="7" name="Graphic 7"/>
                        <wps:cNvSpPr/>
                        <wps:spPr>
                          <a:xfrm>
                            <a:off x="6492240" y="7749540"/>
                            <a:ext cx="28575" cy="45720"/>
                          </a:xfrm>
                          <a:custGeom>
                            <a:avLst/>
                            <a:gdLst/>
                            <a:ahLst/>
                            <a:cxnLst/>
                            <a:rect l="l" t="t" r="r" b="b"/>
                            <a:pathLst>
                              <a:path w="28575" h="45720">
                                <a:moveTo>
                                  <a:pt x="28575" y="45719"/>
                                </a:moveTo>
                                <a:lnTo>
                                  <a:pt x="0" y="45719"/>
                                </a:lnTo>
                                <a:lnTo>
                                  <a:pt x="11429" y="0"/>
                                </a:lnTo>
                                <a:lnTo>
                                  <a:pt x="28575" y="45719"/>
                                </a:lnTo>
                                <a:close/>
                              </a:path>
                              <a:path w="28575" h="45720">
                                <a:moveTo>
                                  <a:pt x="0" y="40004"/>
                                </a:moveTo>
                                <a:lnTo>
                                  <a:pt x="22859" y="40004"/>
                                </a:lnTo>
                                <a:lnTo>
                                  <a:pt x="11429" y="5714"/>
                                </a:lnTo>
                                <a:lnTo>
                                  <a:pt x="0" y="40004"/>
                                </a:lnTo>
                                <a:close/>
                              </a:path>
                            </a:pathLst>
                          </a:custGeom>
                          <a:ln w="3051">
                            <a:solidFill>
                              <a:srgbClr val="394048"/>
                            </a:solidFill>
                            <a:prstDash val="solid"/>
                          </a:ln>
                        </wps:spPr>
                        <wps:bodyPr wrap="square" lIns="0" tIns="0" rIns="0" bIns="0" rtlCol="0">
                          <a:noAutofit/>
                        </wps:bodyPr>
                      </wps:wsp>
                      <wps:wsp>
                        <wps:cNvPr id="8" name="Graphic 8"/>
                        <wps:cNvSpPr/>
                        <wps:spPr>
                          <a:xfrm>
                            <a:off x="5181219" y="7941944"/>
                            <a:ext cx="351155" cy="38735"/>
                          </a:xfrm>
                          <a:custGeom>
                            <a:avLst/>
                            <a:gdLst/>
                            <a:ahLst/>
                            <a:cxnLst/>
                            <a:rect l="l" t="t" r="r" b="b"/>
                            <a:pathLst>
                              <a:path w="351155" h="38735">
                                <a:moveTo>
                                  <a:pt x="32258" y="36830"/>
                                </a:moveTo>
                                <a:lnTo>
                                  <a:pt x="23749" y="23622"/>
                                </a:lnTo>
                                <a:lnTo>
                                  <a:pt x="22860" y="22098"/>
                                </a:lnTo>
                                <a:lnTo>
                                  <a:pt x="27178" y="20828"/>
                                </a:lnTo>
                                <a:lnTo>
                                  <a:pt x="28575" y="19558"/>
                                </a:lnTo>
                                <a:lnTo>
                                  <a:pt x="30480" y="17907"/>
                                </a:lnTo>
                                <a:lnTo>
                                  <a:pt x="30480" y="12319"/>
                                </a:lnTo>
                                <a:lnTo>
                                  <a:pt x="27940" y="5842"/>
                                </a:lnTo>
                                <a:lnTo>
                                  <a:pt x="27559" y="4953"/>
                                </a:lnTo>
                                <a:lnTo>
                                  <a:pt x="23114" y="3302"/>
                                </a:lnTo>
                                <a:lnTo>
                                  <a:pt x="23114" y="5842"/>
                                </a:lnTo>
                                <a:lnTo>
                                  <a:pt x="23114" y="19558"/>
                                </a:lnTo>
                                <a:lnTo>
                                  <a:pt x="15367" y="17907"/>
                                </a:lnTo>
                                <a:lnTo>
                                  <a:pt x="14097" y="17653"/>
                                </a:lnTo>
                                <a:lnTo>
                                  <a:pt x="7239" y="17907"/>
                                </a:lnTo>
                                <a:lnTo>
                                  <a:pt x="7239" y="7620"/>
                                </a:lnTo>
                                <a:lnTo>
                                  <a:pt x="13716" y="8001"/>
                                </a:lnTo>
                                <a:lnTo>
                                  <a:pt x="15494" y="7620"/>
                                </a:lnTo>
                                <a:lnTo>
                                  <a:pt x="23114" y="5842"/>
                                </a:lnTo>
                                <a:lnTo>
                                  <a:pt x="23114" y="3302"/>
                                </a:lnTo>
                                <a:lnTo>
                                  <a:pt x="20193" y="2159"/>
                                </a:lnTo>
                                <a:lnTo>
                                  <a:pt x="10287" y="1778"/>
                                </a:lnTo>
                                <a:lnTo>
                                  <a:pt x="0" y="1778"/>
                                </a:lnTo>
                                <a:lnTo>
                                  <a:pt x="0" y="36830"/>
                                </a:lnTo>
                                <a:lnTo>
                                  <a:pt x="7239" y="36830"/>
                                </a:lnTo>
                                <a:lnTo>
                                  <a:pt x="7239" y="23622"/>
                                </a:lnTo>
                                <a:lnTo>
                                  <a:pt x="15875" y="23622"/>
                                </a:lnTo>
                                <a:lnTo>
                                  <a:pt x="23876" y="36830"/>
                                </a:lnTo>
                                <a:lnTo>
                                  <a:pt x="32258" y="36830"/>
                                </a:lnTo>
                                <a:close/>
                              </a:path>
                              <a:path w="351155" h="38735">
                                <a:moveTo>
                                  <a:pt x="59690" y="24638"/>
                                </a:moveTo>
                                <a:lnTo>
                                  <a:pt x="59563" y="20320"/>
                                </a:lnTo>
                                <a:lnTo>
                                  <a:pt x="59436" y="15748"/>
                                </a:lnTo>
                                <a:lnTo>
                                  <a:pt x="57404" y="11430"/>
                                </a:lnTo>
                                <a:lnTo>
                                  <a:pt x="56515" y="9398"/>
                                </a:lnTo>
                                <a:lnTo>
                                  <a:pt x="53594" y="9398"/>
                                </a:lnTo>
                                <a:lnTo>
                                  <a:pt x="53530" y="13830"/>
                                </a:lnTo>
                                <a:lnTo>
                                  <a:pt x="53530" y="14351"/>
                                </a:lnTo>
                                <a:lnTo>
                                  <a:pt x="52832" y="20320"/>
                                </a:lnTo>
                                <a:lnTo>
                                  <a:pt x="42418" y="20320"/>
                                </a:lnTo>
                                <a:lnTo>
                                  <a:pt x="42418" y="19177"/>
                                </a:lnTo>
                                <a:lnTo>
                                  <a:pt x="42672" y="18161"/>
                                </a:lnTo>
                                <a:lnTo>
                                  <a:pt x="44831" y="11430"/>
                                </a:lnTo>
                                <a:lnTo>
                                  <a:pt x="53530" y="13830"/>
                                </a:lnTo>
                                <a:lnTo>
                                  <a:pt x="53530" y="9398"/>
                                </a:lnTo>
                                <a:lnTo>
                                  <a:pt x="39370" y="9398"/>
                                </a:lnTo>
                                <a:lnTo>
                                  <a:pt x="35052" y="14351"/>
                                </a:lnTo>
                                <a:lnTo>
                                  <a:pt x="35052" y="32131"/>
                                </a:lnTo>
                                <a:lnTo>
                                  <a:pt x="39116" y="37084"/>
                                </a:lnTo>
                                <a:lnTo>
                                  <a:pt x="47625" y="37338"/>
                                </a:lnTo>
                                <a:lnTo>
                                  <a:pt x="53975" y="37592"/>
                                </a:lnTo>
                                <a:lnTo>
                                  <a:pt x="57404" y="34290"/>
                                </a:lnTo>
                                <a:lnTo>
                                  <a:pt x="58166" y="32639"/>
                                </a:lnTo>
                                <a:lnTo>
                                  <a:pt x="59182" y="30099"/>
                                </a:lnTo>
                                <a:lnTo>
                                  <a:pt x="52705" y="29464"/>
                                </a:lnTo>
                                <a:lnTo>
                                  <a:pt x="52197" y="31623"/>
                                </a:lnTo>
                                <a:lnTo>
                                  <a:pt x="50419" y="32639"/>
                                </a:lnTo>
                                <a:lnTo>
                                  <a:pt x="43599" y="32639"/>
                                </a:lnTo>
                                <a:lnTo>
                                  <a:pt x="42532" y="29464"/>
                                </a:lnTo>
                                <a:lnTo>
                                  <a:pt x="42418" y="24638"/>
                                </a:lnTo>
                                <a:lnTo>
                                  <a:pt x="59690" y="24638"/>
                                </a:lnTo>
                                <a:close/>
                              </a:path>
                              <a:path w="351155" h="38735">
                                <a:moveTo>
                                  <a:pt x="71945" y="10020"/>
                                </a:moveTo>
                                <a:lnTo>
                                  <a:pt x="64897" y="10020"/>
                                </a:lnTo>
                                <a:lnTo>
                                  <a:pt x="64897" y="36830"/>
                                </a:lnTo>
                                <a:lnTo>
                                  <a:pt x="71945" y="36830"/>
                                </a:lnTo>
                                <a:lnTo>
                                  <a:pt x="71945" y="10020"/>
                                </a:lnTo>
                                <a:close/>
                              </a:path>
                              <a:path w="351155" h="38735">
                                <a:moveTo>
                                  <a:pt x="71945" y="0"/>
                                </a:moveTo>
                                <a:lnTo>
                                  <a:pt x="64897" y="0"/>
                                </a:lnTo>
                                <a:lnTo>
                                  <a:pt x="64897" y="5207"/>
                                </a:lnTo>
                                <a:lnTo>
                                  <a:pt x="71945" y="5207"/>
                                </a:lnTo>
                                <a:lnTo>
                                  <a:pt x="71945" y="0"/>
                                </a:lnTo>
                                <a:close/>
                              </a:path>
                              <a:path w="351155" h="38735">
                                <a:moveTo>
                                  <a:pt x="117475" y="19050"/>
                                </a:moveTo>
                                <a:lnTo>
                                  <a:pt x="115443" y="12192"/>
                                </a:lnTo>
                                <a:lnTo>
                                  <a:pt x="109474" y="9398"/>
                                </a:lnTo>
                                <a:lnTo>
                                  <a:pt x="104521" y="9271"/>
                                </a:lnTo>
                                <a:lnTo>
                                  <a:pt x="102997" y="12319"/>
                                </a:lnTo>
                                <a:lnTo>
                                  <a:pt x="101092" y="15367"/>
                                </a:lnTo>
                                <a:lnTo>
                                  <a:pt x="100076" y="7493"/>
                                </a:lnTo>
                                <a:lnTo>
                                  <a:pt x="87249" y="7874"/>
                                </a:lnTo>
                                <a:lnTo>
                                  <a:pt x="85852" y="15367"/>
                                </a:lnTo>
                                <a:lnTo>
                                  <a:pt x="85344" y="13970"/>
                                </a:lnTo>
                                <a:lnTo>
                                  <a:pt x="85725" y="11684"/>
                                </a:lnTo>
                                <a:lnTo>
                                  <a:pt x="85471" y="10033"/>
                                </a:lnTo>
                                <a:lnTo>
                                  <a:pt x="78867" y="10033"/>
                                </a:lnTo>
                                <a:lnTo>
                                  <a:pt x="78994" y="36830"/>
                                </a:lnTo>
                                <a:lnTo>
                                  <a:pt x="85979" y="36830"/>
                                </a:lnTo>
                                <a:lnTo>
                                  <a:pt x="86868" y="28829"/>
                                </a:lnTo>
                                <a:lnTo>
                                  <a:pt x="83185" y="16129"/>
                                </a:lnTo>
                                <a:lnTo>
                                  <a:pt x="90678" y="14732"/>
                                </a:lnTo>
                                <a:lnTo>
                                  <a:pt x="94107" y="14859"/>
                                </a:lnTo>
                                <a:lnTo>
                                  <a:pt x="94869" y="17907"/>
                                </a:lnTo>
                                <a:lnTo>
                                  <a:pt x="94742" y="21717"/>
                                </a:lnTo>
                                <a:lnTo>
                                  <a:pt x="94742" y="36830"/>
                                </a:lnTo>
                                <a:lnTo>
                                  <a:pt x="101727" y="36830"/>
                                </a:lnTo>
                                <a:lnTo>
                                  <a:pt x="102489" y="28829"/>
                                </a:lnTo>
                                <a:lnTo>
                                  <a:pt x="99060" y="16002"/>
                                </a:lnTo>
                                <a:lnTo>
                                  <a:pt x="106426" y="14732"/>
                                </a:lnTo>
                                <a:lnTo>
                                  <a:pt x="109855" y="14986"/>
                                </a:lnTo>
                                <a:lnTo>
                                  <a:pt x="110490" y="18161"/>
                                </a:lnTo>
                                <a:lnTo>
                                  <a:pt x="110617" y="21717"/>
                                </a:lnTo>
                                <a:lnTo>
                                  <a:pt x="110617" y="36830"/>
                                </a:lnTo>
                                <a:lnTo>
                                  <a:pt x="117475" y="36830"/>
                                </a:lnTo>
                                <a:lnTo>
                                  <a:pt x="117475" y="27940"/>
                                </a:lnTo>
                                <a:lnTo>
                                  <a:pt x="117475" y="19050"/>
                                </a:lnTo>
                                <a:close/>
                              </a:path>
                              <a:path w="351155" h="38735">
                                <a:moveTo>
                                  <a:pt x="149479" y="15494"/>
                                </a:moveTo>
                                <a:lnTo>
                                  <a:pt x="149225" y="14732"/>
                                </a:lnTo>
                                <a:lnTo>
                                  <a:pt x="149098" y="14351"/>
                                </a:lnTo>
                                <a:lnTo>
                                  <a:pt x="146939" y="9398"/>
                                </a:lnTo>
                                <a:lnTo>
                                  <a:pt x="142367" y="9398"/>
                                </a:lnTo>
                                <a:lnTo>
                                  <a:pt x="142367" y="18034"/>
                                </a:lnTo>
                                <a:lnTo>
                                  <a:pt x="142367" y="28829"/>
                                </a:lnTo>
                                <a:lnTo>
                                  <a:pt x="141097" y="32639"/>
                                </a:lnTo>
                                <a:lnTo>
                                  <a:pt x="132207" y="32639"/>
                                </a:lnTo>
                                <a:lnTo>
                                  <a:pt x="131064" y="28829"/>
                                </a:lnTo>
                                <a:lnTo>
                                  <a:pt x="131064" y="18034"/>
                                </a:lnTo>
                                <a:lnTo>
                                  <a:pt x="132207" y="14732"/>
                                </a:lnTo>
                                <a:lnTo>
                                  <a:pt x="132334" y="14351"/>
                                </a:lnTo>
                                <a:lnTo>
                                  <a:pt x="141351" y="14351"/>
                                </a:lnTo>
                                <a:lnTo>
                                  <a:pt x="142367" y="18034"/>
                                </a:lnTo>
                                <a:lnTo>
                                  <a:pt x="142367" y="9398"/>
                                </a:lnTo>
                                <a:lnTo>
                                  <a:pt x="135255" y="9398"/>
                                </a:lnTo>
                                <a:lnTo>
                                  <a:pt x="132715" y="11430"/>
                                </a:lnTo>
                                <a:lnTo>
                                  <a:pt x="131191" y="14732"/>
                                </a:lnTo>
                                <a:lnTo>
                                  <a:pt x="131191" y="0"/>
                                </a:lnTo>
                                <a:lnTo>
                                  <a:pt x="124079" y="0"/>
                                </a:lnTo>
                                <a:lnTo>
                                  <a:pt x="123952" y="36830"/>
                                </a:lnTo>
                                <a:lnTo>
                                  <a:pt x="130810" y="36830"/>
                                </a:lnTo>
                                <a:lnTo>
                                  <a:pt x="131051" y="32639"/>
                                </a:lnTo>
                                <a:lnTo>
                                  <a:pt x="132715" y="35306"/>
                                </a:lnTo>
                                <a:lnTo>
                                  <a:pt x="135001" y="37592"/>
                                </a:lnTo>
                                <a:lnTo>
                                  <a:pt x="139192" y="37338"/>
                                </a:lnTo>
                                <a:lnTo>
                                  <a:pt x="146748" y="37338"/>
                                </a:lnTo>
                                <a:lnTo>
                                  <a:pt x="149479" y="31242"/>
                                </a:lnTo>
                                <a:lnTo>
                                  <a:pt x="149479" y="15494"/>
                                </a:lnTo>
                                <a:close/>
                              </a:path>
                              <a:path w="351155" h="38735">
                                <a:moveTo>
                                  <a:pt x="179197" y="36830"/>
                                </a:moveTo>
                                <a:lnTo>
                                  <a:pt x="178943" y="10033"/>
                                </a:lnTo>
                                <a:lnTo>
                                  <a:pt x="171958" y="10033"/>
                                </a:lnTo>
                                <a:lnTo>
                                  <a:pt x="171958" y="16891"/>
                                </a:lnTo>
                                <a:lnTo>
                                  <a:pt x="172085" y="24003"/>
                                </a:lnTo>
                                <a:lnTo>
                                  <a:pt x="170688" y="29591"/>
                                </a:lnTo>
                                <a:lnTo>
                                  <a:pt x="166243" y="32131"/>
                                </a:lnTo>
                                <a:lnTo>
                                  <a:pt x="162433" y="29464"/>
                                </a:lnTo>
                                <a:lnTo>
                                  <a:pt x="161417" y="23749"/>
                                </a:lnTo>
                                <a:lnTo>
                                  <a:pt x="161671" y="16764"/>
                                </a:lnTo>
                                <a:lnTo>
                                  <a:pt x="161671" y="10033"/>
                                </a:lnTo>
                                <a:lnTo>
                                  <a:pt x="154559" y="10033"/>
                                </a:lnTo>
                                <a:lnTo>
                                  <a:pt x="154559" y="19177"/>
                                </a:lnTo>
                                <a:lnTo>
                                  <a:pt x="154686" y="28067"/>
                                </a:lnTo>
                                <a:lnTo>
                                  <a:pt x="156972" y="34798"/>
                                </a:lnTo>
                                <a:lnTo>
                                  <a:pt x="163449" y="37338"/>
                                </a:lnTo>
                                <a:lnTo>
                                  <a:pt x="168148" y="37338"/>
                                </a:lnTo>
                                <a:lnTo>
                                  <a:pt x="170434" y="35052"/>
                                </a:lnTo>
                                <a:lnTo>
                                  <a:pt x="172085" y="31496"/>
                                </a:lnTo>
                                <a:lnTo>
                                  <a:pt x="172593" y="32893"/>
                                </a:lnTo>
                                <a:lnTo>
                                  <a:pt x="172212" y="35179"/>
                                </a:lnTo>
                                <a:lnTo>
                                  <a:pt x="172466" y="36830"/>
                                </a:lnTo>
                                <a:lnTo>
                                  <a:pt x="179197" y="36830"/>
                                </a:lnTo>
                                <a:close/>
                              </a:path>
                              <a:path w="351155" h="38735">
                                <a:moveTo>
                                  <a:pt x="201422" y="9906"/>
                                </a:moveTo>
                                <a:lnTo>
                                  <a:pt x="196596" y="8128"/>
                                </a:lnTo>
                                <a:lnTo>
                                  <a:pt x="193675" y="11684"/>
                                </a:lnTo>
                                <a:lnTo>
                                  <a:pt x="192786" y="15621"/>
                                </a:lnTo>
                                <a:lnTo>
                                  <a:pt x="192278" y="14097"/>
                                </a:lnTo>
                                <a:lnTo>
                                  <a:pt x="192659" y="11811"/>
                                </a:lnTo>
                                <a:lnTo>
                                  <a:pt x="192405" y="10033"/>
                                </a:lnTo>
                                <a:lnTo>
                                  <a:pt x="185801" y="10033"/>
                                </a:lnTo>
                                <a:lnTo>
                                  <a:pt x="185928" y="36830"/>
                                </a:lnTo>
                                <a:lnTo>
                                  <a:pt x="192913" y="36830"/>
                                </a:lnTo>
                                <a:lnTo>
                                  <a:pt x="192913" y="17526"/>
                                </a:lnTo>
                                <a:lnTo>
                                  <a:pt x="195961" y="13970"/>
                                </a:lnTo>
                                <a:lnTo>
                                  <a:pt x="201422" y="15621"/>
                                </a:lnTo>
                                <a:lnTo>
                                  <a:pt x="201422" y="9906"/>
                                </a:lnTo>
                                <a:close/>
                              </a:path>
                              <a:path w="351155" h="38735">
                                <a:moveTo>
                                  <a:pt x="228219" y="28956"/>
                                </a:moveTo>
                                <a:lnTo>
                                  <a:pt x="225806" y="23241"/>
                                </a:lnTo>
                                <a:lnTo>
                                  <a:pt x="220599" y="21082"/>
                                </a:lnTo>
                                <a:lnTo>
                                  <a:pt x="215011" y="19812"/>
                                </a:lnTo>
                                <a:lnTo>
                                  <a:pt x="211455" y="16764"/>
                                </a:lnTo>
                                <a:lnTo>
                                  <a:pt x="211582" y="12573"/>
                                </a:lnTo>
                                <a:lnTo>
                                  <a:pt x="221615" y="13208"/>
                                </a:lnTo>
                                <a:lnTo>
                                  <a:pt x="221488" y="17399"/>
                                </a:lnTo>
                                <a:lnTo>
                                  <a:pt x="227711" y="16637"/>
                                </a:lnTo>
                                <a:lnTo>
                                  <a:pt x="223647" y="11176"/>
                                </a:lnTo>
                                <a:lnTo>
                                  <a:pt x="215900" y="9398"/>
                                </a:lnTo>
                                <a:lnTo>
                                  <a:pt x="208280" y="11430"/>
                                </a:lnTo>
                                <a:lnTo>
                                  <a:pt x="204978" y="17653"/>
                                </a:lnTo>
                                <a:lnTo>
                                  <a:pt x="205232" y="25400"/>
                                </a:lnTo>
                                <a:lnTo>
                                  <a:pt x="213614" y="25019"/>
                                </a:lnTo>
                                <a:lnTo>
                                  <a:pt x="224282" y="28448"/>
                                </a:lnTo>
                                <a:lnTo>
                                  <a:pt x="220853" y="33909"/>
                                </a:lnTo>
                                <a:lnTo>
                                  <a:pt x="216281" y="32766"/>
                                </a:lnTo>
                                <a:lnTo>
                                  <a:pt x="212852" y="32766"/>
                                </a:lnTo>
                                <a:lnTo>
                                  <a:pt x="210566" y="31877"/>
                                </a:lnTo>
                                <a:lnTo>
                                  <a:pt x="210058" y="29210"/>
                                </a:lnTo>
                                <a:lnTo>
                                  <a:pt x="203962" y="30226"/>
                                </a:lnTo>
                                <a:lnTo>
                                  <a:pt x="208280" y="35687"/>
                                </a:lnTo>
                                <a:lnTo>
                                  <a:pt x="216535" y="37465"/>
                                </a:lnTo>
                                <a:lnTo>
                                  <a:pt x="224663" y="35433"/>
                                </a:lnTo>
                                <a:lnTo>
                                  <a:pt x="228219" y="28956"/>
                                </a:lnTo>
                                <a:close/>
                              </a:path>
                              <a:path w="351155" h="38735">
                                <a:moveTo>
                                  <a:pt x="272415" y="19050"/>
                                </a:moveTo>
                                <a:lnTo>
                                  <a:pt x="270383" y="12192"/>
                                </a:lnTo>
                                <a:lnTo>
                                  <a:pt x="264414" y="9398"/>
                                </a:lnTo>
                                <a:lnTo>
                                  <a:pt x="259461" y="9271"/>
                                </a:lnTo>
                                <a:lnTo>
                                  <a:pt x="257937" y="12319"/>
                                </a:lnTo>
                                <a:lnTo>
                                  <a:pt x="256032" y="15367"/>
                                </a:lnTo>
                                <a:lnTo>
                                  <a:pt x="255016" y="7493"/>
                                </a:lnTo>
                                <a:lnTo>
                                  <a:pt x="242189" y="7874"/>
                                </a:lnTo>
                                <a:lnTo>
                                  <a:pt x="240792" y="15367"/>
                                </a:lnTo>
                                <a:lnTo>
                                  <a:pt x="240284" y="13970"/>
                                </a:lnTo>
                                <a:lnTo>
                                  <a:pt x="240665" y="11684"/>
                                </a:lnTo>
                                <a:lnTo>
                                  <a:pt x="240411" y="10033"/>
                                </a:lnTo>
                                <a:lnTo>
                                  <a:pt x="233807" y="10033"/>
                                </a:lnTo>
                                <a:lnTo>
                                  <a:pt x="233934" y="36830"/>
                                </a:lnTo>
                                <a:lnTo>
                                  <a:pt x="240919" y="36830"/>
                                </a:lnTo>
                                <a:lnTo>
                                  <a:pt x="241808" y="28829"/>
                                </a:lnTo>
                                <a:lnTo>
                                  <a:pt x="238125" y="16129"/>
                                </a:lnTo>
                                <a:lnTo>
                                  <a:pt x="245618" y="14732"/>
                                </a:lnTo>
                                <a:lnTo>
                                  <a:pt x="249047" y="14859"/>
                                </a:lnTo>
                                <a:lnTo>
                                  <a:pt x="249809" y="17907"/>
                                </a:lnTo>
                                <a:lnTo>
                                  <a:pt x="249682" y="21717"/>
                                </a:lnTo>
                                <a:lnTo>
                                  <a:pt x="249682" y="36830"/>
                                </a:lnTo>
                                <a:lnTo>
                                  <a:pt x="256667" y="36830"/>
                                </a:lnTo>
                                <a:lnTo>
                                  <a:pt x="257429" y="28829"/>
                                </a:lnTo>
                                <a:lnTo>
                                  <a:pt x="253873" y="16002"/>
                                </a:lnTo>
                                <a:lnTo>
                                  <a:pt x="261366" y="14732"/>
                                </a:lnTo>
                                <a:lnTo>
                                  <a:pt x="264795" y="14986"/>
                                </a:lnTo>
                                <a:lnTo>
                                  <a:pt x="265303" y="18161"/>
                                </a:lnTo>
                                <a:lnTo>
                                  <a:pt x="265557" y="21717"/>
                                </a:lnTo>
                                <a:lnTo>
                                  <a:pt x="265557" y="36830"/>
                                </a:lnTo>
                                <a:lnTo>
                                  <a:pt x="272415" y="36830"/>
                                </a:lnTo>
                                <a:lnTo>
                                  <a:pt x="272415" y="27940"/>
                                </a:lnTo>
                                <a:lnTo>
                                  <a:pt x="272415" y="19050"/>
                                </a:lnTo>
                                <a:close/>
                              </a:path>
                              <a:path w="351155" h="38735">
                                <a:moveTo>
                                  <a:pt x="302006" y="24638"/>
                                </a:moveTo>
                                <a:lnTo>
                                  <a:pt x="301942" y="20320"/>
                                </a:lnTo>
                                <a:lnTo>
                                  <a:pt x="301879" y="15748"/>
                                </a:lnTo>
                                <a:lnTo>
                                  <a:pt x="299847" y="11430"/>
                                </a:lnTo>
                                <a:lnTo>
                                  <a:pt x="298958" y="9398"/>
                                </a:lnTo>
                                <a:lnTo>
                                  <a:pt x="296037" y="9398"/>
                                </a:lnTo>
                                <a:lnTo>
                                  <a:pt x="295973" y="13830"/>
                                </a:lnTo>
                                <a:lnTo>
                                  <a:pt x="295973" y="14351"/>
                                </a:lnTo>
                                <a:lnTo>
                                  <a:pt x="295275" y="20320"/>
                                </a:lnTo>
                                <a:lnTo>
                                  <a:pt x="284861" y="20320"/>
                                </a:lnTo>
                                <a:lnTo>
                                  <a:pt x="284861" y="19177"/>
                                </a:lnTo>
                                <a:lnTo>
                                  <a:pt x="285115" y="18161"/>
                                </a:lnTo>
                                <a:lnTo>
                                  <a:pt x="287274" y="11430"/>
                                </a:lnTo>
                                <a:lnTo>
                                  <a:pt x="295973" y="13830"/>
                                </a:lnTo>
                                <a:lnTo>
                                  <a:pt x="295973" y="9398"/>
                                </a:lnTo>
                                <a:lnTo>
                                  <a:pt x="281686" y="9398"/>
                                </a:lnTo>
                                <a:lnTo>
                                  <a:pt x="277495" y="14351"/>
                                </a:lnTo>
                                <a:lnTo>
                                  <a:pt x="277495" y="32131"/>
                                </a:lnTo>
                                <a:lnTo>
                                  <a:pt x="281559" y="37084"/>
                                </a:lnTo>
                                <a:lnTo>
                                  <a:pt x="290068" y="37338"/>
                                </a:lnTo>
                                <a:lnTo>
                                  <a:pt x="296418" y="37592"/>
                                </a:lnTo>
                                <a:lnTo>
                                  <a:pt x="299847" y="34290"/>
                                </a:lnTo>
                                <a:lnTo>
                                  <a:pt x="300482" y="32639"/>
                                </a:lnTo>
                                <a:lnTo>
                                  <a:pt x="301625" y="30099"/>
                                </a:lnTo>
                                <a:lnTo>
                                  <a:pt x="295148" y="29464"/>
                                </a:lnTo>
                                <a:lnTo>
                                  <a:pt x="294513" y="31623"/>
                                </a:lnTo>
                                <a:lnTo>
                                  <a:pt x="292862" y="32639"/>
                                </a:lnTo>
                                <a:lnTo>
                                  <a:pt x="286042" y="32639"/>
                                </a:lnTo>
                                <a:lnTo>
                                  <a:pt x="284988" y="29464"/>
                                </a:lnTo>
                                <a:lnTo>
                                  <a:pt x="284861" y="24638"/>
                                </a:lnTo>
                                <a:lnTo>
                                  <a:pt x="302006" y="24638"/>
                                </a:lnTo>
                                <a:close/>
                              </a:path>
                              <a:path w="351155" h="38735">
                                <a:moveTo>
                                  <a:pt x="331724" y="27686"/>
                                </a:moveTo>
                                <a:lnTo>
                                  <a:pt x="331597" y="18796"/>
                                </a:lnTo>
                                <a:lnTo>
                                  <a:pt x="329311" y="12065"/>
                                </a:lnTo>
                                <a:lnTo>
                                  <a:pt x="322834" y="9398"/>
                                </a:lnTo>
                                <a:lnTo>
                                  <a:pt x="318135" y="9652"/>
                                </a:lnTo>
                                <a:lnTo>
                                  <a:pt x="315849" y="11684"/>
                                </a:lnTo>
                                <a:lnTo>
                                  <a:pt x="314198" y="15367"/>
                                </a:lnTo>
                                <a:lnTo>
                                  <a:pt x="313563" y="13970"/>
                                </a:lnTo>
                                <a:lnTo>
                                  <a:pt x="314071" y="11684"/>
                                </a:lnTo>
                                <a:lnTo>
                                  <a:pt x="313817" y="10033"/>
                                </a:lnTo>
                                <a:lnTo>
                                  <a:pt x="307086" y="10033"/>
                                </a:lnTo>
                                <a:lnTo>
                                  <a:pt x="307213" y="36830"/>
                                </a:lnTo>
                                <a:lnTo>
                                  <a:pt x="314325" y="36830"/>
                                </a:lnTo>
                                <a:lnTo>
                                  <a:pt x="314325" y="29845"/>
                                </a:lnTo>
                                <a:lnTo>
                                  <a:pt x="314198" y="22606"/>
                                </a:lnTo>
                                <a:lnTo>
                                  <a:pt x="315595" y="16891"/>
                                </a:lnTo>
                                <a:lnTo>
                                  <a:pt x="319786" y="14732"/>
                                </a:lnTo>
                                <a:lnTo>
                                  <a:pt x="323850" y="17018"/>
                                </a:lnTo>
                                <a:lnTo>
                                  <a:pt x="324866" y="22733"/>
                                </a:lnTo>
                                <a:lnTo>
                                  <a:pt x="324612" y="29972"/>
                                </a:lnTo>
                                <a:lnTo>
                                  <a:pt x="324612" y="36830"/>
                                </a:lnTo>
                                <a:lnTo>
                                  <a:pt x="331724" y="36830"/>
                                </a:lnTo>
                                <a:lnTo>
                                  <a:pt x="331724" y="27686"/>
                                </a:lnTo>
                                <a:close/>
                              </a:path>
                              <a:path w="351155" h="38735">
                                <a:moveTo>
                                  <a:pt x="350901" y="32131"/>
                                </a:moveTo>
                                <a:lnTo>
                                  <a:pt x="347726" y="33020"/>
                                </a:lnTo>
                                <a:lnTo>
                                  <a:pt x="345313" y="31877"/>
                                </a:lnTo>
                                <a:lnTo>
                                  <a:pt x="345567" y="28702"/>
                                </a:lnTo>
                                <a:lnTo>
                                  <a:pt x="345567" y="14732"/>
                                </a:lnTo>
                                <a:lnTo>
                                  <a:pt x="350647" y="14732"/>
                                </a:lnTo>
                                <a:lnTo>
                                  <a:pt x="350647" y="10033"/>
                                </a:lnTo>
                                <a:lnTo>
                                  <a:pt x="345567" y="10033"/>
                                </a:lnTo>
                                <a:lnTo>
                                  <a:pt x="345567" y="3683"/>
                                </a:lnTo>
                                <a:lnTo>
                                  <a:pt x="341122" y="3683"/>
                                </a:lnTo>
                                <a:lnTo>
                                  <a:pt x="338963" y="10033"/>
                                </a:lnTo>
                                <a:lnTo>
                                  <a:pt x="335153" y="10033"/>
                                </a:lnTo>
                                <a:lnTo>
                                  <a:pt x="335153" y="14732"/>
                                </a:lnTo>
                                <a:lnTo>
                                  <a:pt x="338582" y="14732"/>
                                </a:lnTo>
                                <a:lnTo>
                                  <a:pt x="338582" y="37338"/>
                                </a:lnTo>
                                <a:lnTo>
                                  <a:pt x="345821" y="38354"/>
                                </a:lnTo>
                                <a:lnTo>
                                  <a:pt x="350901" y="36449"/>
                                </a:lnTo>
                                <a:lnTo>
                                  <a:pt x="350901" y="32131"/>
                                </a:lnTo>
                                <a:close/>
                              </a:path>
                            </a:pathLst>
                          </a:custGeom>
                          <a:solidFill>
                            <a:srgbClr val="333333"/>
                          </a:solidFill>
                        </wps:spPr>
                        <wps:bodyPr wrap="square" lIns="0" tIns="0" rIns="0" bIns="0" rtlCol="0">
                          <a:noAutofit/>
                        </wps:bodyPr>
                      </wps:wsp>
                      <pic:pic xmlns:pic="http://schemas.openxmlformats.org/drawingml/2006/picture">
                        <pic:nvPicPr>
                          <pic:cNvPr id="9" name="Image 9"/>
                          <pic:cNvPicPr/>
                        </pic:nvPicPr>
                        <pic:blipFill>
                          <a:blip r:embed="rId5" cstate="print"/>
                          <a:stretch>
                            <a:fillRect/>
                          </a:stretch>
                        </pic:blipFill>
                        <pic:spPr>
                          <a:xfrm>
                            <a:off x="7263765" y="6000750"/>
                            <a:ext cx="240029" cy="270891"/>
                          </a:xfrm>
                          <a:prstGeom prst="rect">
                            <a:avLst/>
                          </a:prstGeom>
                        </pic:spPr>
                      </pic:pic>
                      <pic:pic xmlns:pic="http://schemas.openxmlformats.org/drawingml/2006/picture">
                        <pic:nvPicPr>
                          <pic:cNvPr id="10" name="Image 10"/>
                          <pic:cNvPicPr/>
                        </pic:nvPicPr>
                        <pic:blipFill>
                          <a:blip r:embed="rId6" cstate="print"/>
                          <a:stretch>
                            <a:fillRect/>
                          </a:stretch>
                        </pic:blipFill>
                        <pic:spPr>
                          <a:xfrm>
                            <a:off x="5137658" y="5669153"/>
                            <a:ext cx="5149469" cy="4412234"/>
                          </a:xfrm>
                          <a:prstGeom prst="rect">
                            <a:avLst/>
                          </a:prstGeom>
                        </pic:spPr>
                      </pic:pic>
                      <wps:wsp>
                        <wps:cNvPr id="11" name="Graphic 11"/>
                        <wps:cNvSpPr/>
                        <wps:spPr>
                          <a:xfrm>
                            <a:off x="13830300" y="10858500"/>
                            <a:ext cx="3200400" cy="1861185"/>
                          </a:xfrm>
                          <a:custGeom>
                            <a:avLst/>
                            <a:gdLst/>
                            <a:ahLst/>
                            <a:cxnLst/>
                            <a:rect l="l" t="t" r="r" b="b"/>
                            <a:pathLst>
                              <a:path w="3200400" h="1861185">
                                <a:moveTo>
                                  <a:pt x="3131819" y="0"/>
                                </a:moveTo>
                                <a:lnTo>
                                  <a:pt x="68580" y="0"/>
                                </a:lnTo>
                                <a:lnTo>
                                  <a:pt x="57911" y="1015"/>
                                </a:lnTo>
                                <a:lnTo>
                                  <a:pt x="34290" y="8508"/>
                                </a:lnTo>
                                <a:lnTo>
                                  <a:pt x="10667" y="28955"/>
                                </a:lnTo>
                                <a:lnTo>
                                  <a:pt x="0" y="68579"/>
                                </a:lnTo>
                                <a:lnTo>
                                  <a:pt x="0" y="1792223"/>
                                </a:lnTo>
                                <a:lnTo>
                                  <a:pt x="1015" y="1802891"/>
                                </a:lnTo>
                                <a:lnTo>
                                  <a:pt x="8509" y="1826513"/>
                                </a:lnTo>
                                <a:lnTo>
                                  <a:pt x="28955" y="1850135"/>
                                </a:lnTo>
                                <a:lnTo>
                                  <a:pt x="68580" y="1860803"/>
                                </a:lnTo>
                                <a:lnTo>
                                  <a:pt x="3131819" y="1860803"/>
                                </a:lnTo>
                                <a:lnTo>
                                  <a:pt x="3142488" y="1859787"/>
                                </a:lnTo>
                                <a:lnTo>
                                  <a:pt x="3166109" y="1852167"/>
                                </a:lnTo>
                                <a:lnTo>
                                  <a:pt x="3189732" y="1831847"/>
                                </a:lnTo>
                                <a:lnTo>
                                  <a:pt x="3200400" y="1792223"/>
                                </a:lnTo>
                                <a:lnTo>
                                  <a:pt x="3200400" y="68579"/>
                                </a:lnTo>
                                <a:lnTo>
                                  <a:pt x="3199384" y="57911"/>
                                </a:lnTo>
                                <a:lnTo>
                                  <a:pt x="3191763" y="34289"/>
                                </a:lnTo>
                                <a:lnTo>
                                  <a:pt x="3171444" y="10667"/>
                                </a:lnTo>
                                <a:lnTo>
                                  <a:pt x="3131819" y="0"/>
                                </a:lnTo>
                                <a:close/>
                              </a:path>
                            </a:pathLst>
                          </a:custGeom>
                          <a:solidFill>
                            <a:srgbClr val="FFFFFF"/>
                          </a:solidFill>
                        </wps:spPr>
                        <wps:bodyPr wrap="square" lIns="0" tIns="0" rIns="0" bIns="0" rtlCol="0">
                          <a:noAutofit/>
                        </wps:bodyPr>
                      </wps:wsp>
                      <wps:wsp>
                        <wps:cNvPr id="12" name="Graphic 12"/>
                        <wps:cNvSpPr/>
                        <wps:spPr>
                          <a:xfrm>
                            <a:off x="13830300" y="10858500"/>
                            <a:ext cx="3200400" cy="1861185"/>
                          </a:xfrm>
                          <a:custGeom>
                            <a:avLst/>
                            <a:gdLst/>
                            <a:ahLst/>
                            <a:cxnLst/>
                            <a:rect l="l" t="t" r="r" b="b"/>
                            <a:pathLst>
                              <a:path w="3200400" h="1861185">
                                <a:moveTo>
                                  <a:pt x="0" y="68579"/>
                                </a:moveTo>
                                <a:lnTo>
                                  <a:pt x="10667" y="28955"/>
                                </a:lnTo>
                                <a:lnTo>
                                  <a:pt x="34290" y="8508"/>
                                </a:lnTo>
                                <a:lnTo>
                                  <a:pt x="57911" y="1015"/>
                                </a:lnTo>
                                <a:lnTo>
                                  <a:pt x="68580" y="0"/>
                                </a:lnTo>
                                <a:lnTo>
                                  <a:pt x="3131819" y="0"/>
                                </a:lnTo>
                                <a:lnTo>
                                  <a:pt x="3171444" y="10667"/>
                                </a:lnTo>
                                <a:lnTo>
                                  <a:pt x="3191763" y="34289"/>
                                </a:lnTo>
                                <a:lnTo>
                                  <a:pt x="3199384" y="57911"/>
                                </a:lnTo>
                                <a:lnTo>
                                  <a:pt x="3200400" y="68579"/>
                                </a:lnTo>
                                <a:lnTo>
                                  <a:pt x="3200400" y="1792223"/>
                                </a:lnTo>
                                <a:lnTo>
                                  <a:pt x="3189732" y="1831847"/>
                                </a:lnTo>
                                <a:lnTo>
                                  <a:pt x="3166109" y="1852167"/>
                                </a:lnTo>
                                <a:lnTo>
                                  <a:pt x="3142488" y="1859787"/>
                                </a:lnTo>
                                <a:lnTo>
                                  <a:pt x="3131819" y="1860803"/>
                                </a:lnTo>
                                <a:lnTo>
                                  <a:pt x="68580" y="1860803"/>
                                </a:lnTo>
                                <a:lnTo>
                                  <a:pt x="28955" y="1850135"/>
                                </a:lnTo>
                                <a:lnTo>
                                  <a:pt x="8509" y="1826513"/>
                                </a:lnTo>
                                <a:lnTo>
                                  <a:pt x="1015" y="1802891"/>
                                </a:lnTo>
                                <a:lnTo>
                                  <a:pt x="0" y="1792223"/>
                                </a:lnTo>
                                <a:lnTo>
                                  <a:pt x="0" y="68579"/>
                                </a:lnTo>
                                <a:close/>
                              </a:path>
                            </a:pathLst>
                          </a:custGeom>
                          <a:ln w="11428">
                            <a:solidFill>
                              <a:srgbClr val="272B33"/>
                            </a:solidFill>
                            <a:prstDash val="solid"/>
                          </a:ln>
                        </wps:spPr>
                        <wps:bodyPr wrap="square" lIns="0" tIns="0" rIns="0" bIns="0" rtlCol="0">
                          <a:noAutofit/>
                        </wps:bodyPr>
                      </wps:wsp>
                      <pic:pic xmlns:pic="http://schemas.openxmlformats.org/drawingml/2006/picture">
                        <pic:nvPicPr>
                          <pic:cNvPr id="13" name="Image 13"/>
                          <pic:cNvPicPr/>
                        </pic:nvPicPr>
                        <pic:blipFill>
                          <a:blip r:embed="rId7" cstate="print"/>
                          <a:stretch>
                            <a:fillRect/>
                          </a:stretch>
                        </pic:blipFill>
                        <pic:spPr>
                          <a:xfrm>
                            <a:off x="14010259" y="11175618"/>
                            <a:ext cx="142875" cy="142875"/>
                          </a:xfrm>
                          <a:prstGeom prst="rect">
                            <a:avLst/>
                          </a:prstGeom>
                        </pic:spPr>
                      </pic:pic>
                      <pic:pic xmlns:pic="http://schemas.openxmlformats.org/drawingml/2006/picture">
                        <pic:nvPicPr>
                          <pic:cNvPr id="14" name="Image 14"/>
                          <pic:cNvPicPr/>
                        </pic:nvPicPr>
                        <pic:blipFill>
                          <a:blip r:embed="rId8" cstate="print"/>
                          <a:stretch>
                            <a:fillRect/>
                          </a:stretch>
                        </pic:blipFill>
                        <pic:spPr>
                          <a:xfrm>
                            <a:off x="14010259" y="11358498"/>
                            <a:ext cx="142875" cy="142875"/>
                          </a:xfrm>
                          <a:prstGeom prst="rect">
                            <a:avLst/>
                          </a:prstGeom>
                        </pic:spPr>
                      </pic:pic>
                      <pic:pic xmlns:pic="http://schemas.openxmlformats.org/drawingml/2006/picture">
                        <pic:nvPicPr>
                          <pic:cNvPr id="15" name="Image 15"/>
                          <pic:cNvPicPr/>
                        </pic:nvPicPr>
                        <pic:blipFill>
                          <a:blip r:embed="rId9" cstate="print"/>
                          <a:stretch>
                            <a:fillRect/>
                          </a:stretch>
                        </pic:blipFill>
                        <pic:spPr>
                          <a:xfrm>
                            <a:off x="14010259" y="11541379"/>
                            <a:ext cx="142875" cy="142875"/>
                          </a:xfrm>
                          <a:prstGeom prst="rect">
                            <a:avLst/>
                          </a:prstGeom>
                        </pic:spPr>
                      </pic:pic>
                      <pic:pic xmlns:pic="http://schemas.openxmlformats.org/drawingml/2006/picture">
                        <pic:nvPicPr>
                          <pic:cNvPr id="16" name="Image 16"/>
                          <pic:cNvPicPr/>
                        </pic:nvPicPr>
                        <pic:blipFill>
                          <a:blip r:embed="rId10" cstate="print"/>
                          <a:stretch>
                            <a:fillRect/>
                          </a:stretch>
                        </pic:blipFill>
                        <pic:spPr>
                          <a:xfrm>
                            <a:off x="14021562" y="11735658"/>
                            <a:ext cx="120299" cy="120299"/>
                          </a:xfrm>
                          <a:prstGeom prst="rect">
                            <a:avLst/>
                          </a:prstGeom>
                        </pic:spPr>
                      </pic:pic>
                      <pic:pic xmlns:pic="http://schemas.openxmlformats.org/drawingml/2006/picture">
                        <pic:nvPicPr>
                          <pic:cNvPr id="17" name="Image 17"/>
                          <pic:cNvPicPr/>
                        </pic:nvPicPr>
                        <pic:blipFill>
                          <a:blip r:embed="rId11" cstate="print"/>
                          <a:stretch>
                            <a:fillRect/>
                          </a:stretch>
                        </pic:blipFill>
                        <pic:spPr>
                          <a:xfrm>
                            <a:off x="14021562" y="11918538"/>
                            <a:ext cx="120299" cy="120299"/>
                          </a:xfrm>
                          <a:prstGeom prst="rect">
                            <a:avLst/>
                          </a:prstGeom>
                        </pic:spPr>
                      </pic:pic>
                      <pic:pic xmlns:pic="http://schemas.openxmlformats.org/drawingml/2006/picture">
                        <pic:nvPicPr>
                          <pic:cNvPr id="18" name="Image 18"/>
                          <pic:cNvPicPr/>
                        </pic:nvPicPr>
                        <pic:blipFill>
                          <a:blip r:embed="rId12" cstate="print"/>
                          <a:stretch>
                            <a:fillRect/>
                          </a:stretch>
                        </pic:blipFill>
                        <pic:spPr>
                          <a:xfrm>
                            <a:off x="14021562" y="12101418"/>
                            <a:ext cx="120299" cy="120299"/>
                          </a:xfrm>
                          <a:prstGeom prst="rect">
                            <a:avLst/>
                          </a:prstGeom>
                        </pic:spPr>
                      </pic:pic>
                      <pic:pic xmlns:pic="http://schemas.openxmlformats.org/drawingml/2006/picture">
                        <pic:nvPicPr>
                          <pic:cNvPr id="19" name="Image 19"/>
                          <pic:cNvPicPr/>
                        </pic:nvPicPr>
                        <pic:blipFill>
                          <a:blip r:embed="rId13" cstate="print"/>
                          <a:stretch>
                            <a:fillRect/>
                          </a:stretch>
                        </pic:blipFill>
                        <pic:spPr>
                          <a:xfrm>
                            <a:off x="14021562" y="12284298"/>
                            <a:ext cx="120299" cy="120299"/>
                          </a:xfrm>
                          <a:prstGeom prst="rect">
                            <a:avLst/>
                          </a:prstGeom>
                        </pic:spPr>
                      </pic:pic>
                      <pic:pic xmlns:pic="http://schemas.openxmlformats.org/drawingml/2006/picture">
                        <pic:nvPicPr>
                          <pic:cNvPr id="20" name="Image 20"/>
                          <pic:cNvPicPr/>
                        </pic:nvPicPr>
                        <pic:blipFill>
                          <a:blip r:embed="rId14" cstate="print"/>
                          <a:stretch>
                            <a:fillRect/>
                          </a:stretch>
                        </pic:blipFill>
                        <pic:spPr>
                          <a:xfrm>
                            <a:off x="14024610" y="12470131"/>
                            <a:ext cx="114298" cy="114298"/>
                          </a:xfrm>
                          <a:prstGeom prst="rect">
                            <a:avLst/>
                          </a:prstGeom>
                        </pic:spPr>
                      </pic:pic>
                      <wps:wsp>
                        <wps:cNvPr id="21" name="Graphic 21"/>
                        <wps:cNvSpPr/>
                        <wps:spPr>
                          <a:xfrm>
                            <a:off x="14016990" y="11035664"/>
                            <a:ext cx="233679" cy="41275"/>
                          </a:xfrm>
                          <a:custGeom>
                            <a:avLst/>
                            <a:gdLst/>
                            <a:ahLst/>
                            <a:cxnLst/>
                            <a:rect l="l" t="t" r="r" b="b"/>
                            <a:pathLst>
                              <a:path w="233679" h="41275">
                                <a:moveTo>
                                  <a:pt x="29591" y="33909"/>
                                </a:moveTo>
                                <a:lnTo>
                                  <a:pt x="8382" y="33909"/>
                                </a:lnTo>
                                <a:lnTo>
                                  <a:pt x="8382" y="635"/>
                                </a:lnTo>
                                <a:lnTo>
                                  <a:pt x="0" y="635"/>
                                </a:lnTo>
                                <a:lnTo>
                                  <a:pt x="0" y="40386"/>
                                </a:lnTo>
                                <a:lnTo>
                                  <a:pt x="29591" y="40386"/>
                                </a:lnTo>
                                <a:lnTo>
                                  <a:pt x="29591" y="33909"/>
                                </a:lnTo>
                                <a:close/>
                              </a:path>
                              <a:path w="233679" h="41275">
                                <a:moveTo>
                                  <a:pt x="67437" y="33909"/>
                                </a:moveTo>
                                <a:lnTo>
                                  <a:pt x="43434" y="33909"/>
                                </a:lnTo>
                                <a:lnTo>
                                  <a:pt x="43434" y="23495"/>
                                </a:lnTo>
                                <a:lnTo>
                                  <a:pt x="64516" y="23495"/>
                                </a:lnTo>
                                <a:lnTo>
                                  <a:pt x="64516" y="17145"/>
                                </a:lnTo>
                                <a:lnTo>
                                  <a:pt x="43434" y="17145"/>
                                </a:lnTo>
                                <a:lnTo>
                                  <a:pt x="43434" y="7112"/>
                                </a:lnTo>
                                <a:lnTo>
                                  <a:pt x="66294" y="7112"/>
                                </a:lnTo>
                                <a:lnTo>
                                  <a:pt x="66294" y="635"/>
                                </a:lnTo>
                                <a:lnTo>
                                  <a:pt x="35052" y="635"/>
                                </a:lnTo>
                                <a:lnTo>
                                  <a:pt x="35052" y="40386"/>
                                </a:lnTo>
                                <a:lnTo>
                                  <a:pt x="67437" y="40386"/>
                                </a:lnTo>
                                <a:lnTo>
                                  <a:pt x="67437" y="33909"/>
                                </a:lnTo>
                                <a:close/>
                              </a:path>
                              <a:path w="233679" h="41275">
                                <a:moveTo>
                                  <a:pt x="110998" y="19431"/>
                                </a:moveTo>
                                <a:lnTo>
                                  <a:pt x="93726" y="19431"/>
                                </a:lnTo>
                                <a:lnTo>
                                  <a:pt x="93726" y="25654"/>
                                </a:lnTo>
                                <a:lnTo>
                                  <a:pt x="103251" y="25654"/>
                                </a:lnTo>
                                <a:lnTo>
                                  <a:pt x="103251" y="31115"/>
                                </a:lnTo>
                                <a:lnTo>
                                  <a:pt x="100838" y="33274"/>
                                </a:lnTo>
                                <a:lnTo>
                                  <a:pt x="96901" y="34417"/>
                                </a:lnTo>
                                <a:lnTo>
                                  <a:pt x="84074" y="34417"/>
                                </a:lnTo>
                                <a:lnTo>
                                  <a:pt x="80391" y="28956"/>
                                </a:lnTo>
                                <a:lnTo>
                                  <a:pt x="80391" y="11811"/>
                                </a:lnTo>
                                <a:lnTo>
                                  <a:pt x="83947" y="6731"/>
                                </a:lnTo>
                                <a:lnTo>
                                  <a:pt x="92329" y="6604"/>
                                </a:lnTo>
                                <a:lnTo>
                                  <a:pt x="97790" y="6604"/>
                                </a:lnTo>
                                <a:lnTo>
                                  <a:pt x="100711" y="9144"/>
                                </a:lnTo>
                                <a:lnTo>
                                  <a:pt x="102489" y="12827"/>
                                </a:lnTo>
                                <a:lnTo>
                                  <a:pt x="109982" y="10414"/>
                                </a:lnTo>
                                <a:lnTo>
                                  <a:pt x="108712" y="7112"/>
                                </a:lnTo>
                                <a:lnTo>
                                  <a:pt x="107061" y="4445"/>
                                </a:lnTo>
                                <a:lnTo>
                                  <a:pt x="104013" y="2921"/>
                                </a:lnTo>
                                <a:lnTo>
                                  <a:pt x="92837" y="0"/>
                                </a:lnTo>
                                <a:lnTo>
                                  <a:pt x="82296" y="2159"/>
                                </a:lnTo>
                                <a:lnTo>
                                  <a:pt x="74549" y="9017"/>
                                </a:lnTo>
                                <a:lnTo>
                                  <a:pt x="72009" y="20320"/>
                                </a:lnTo>
                                <a:lnTo>
                                  <a:pt x="73660" y="29210"/>
                                </a:lnTo>
                                <a:lnTo>
                                  <a:pt x="77470" y="35687"/>
                                </a:lnTo>
                                <a:lnTo>
                                  <a:pt x="83566" y="39624"/>
                                </a:lnTo>
                                <a:lnTo>
                                  <a:pt x="92075" y="41021"/>
                                </a:lnTo>
                                <a:lnTo>
                                  <a:pt x="100330" y="41021"/>
                                </a:lnTo>
                                <a:lnTo>
                                  <a:pt x="106807" y="38100"/>
                                </a:lnTo>
                                <a:lnTo>
                                  <a:pt x="110998" y="33909"/>
                                </a:lnTo>
                                <a:lnTo>
                                  <a:pt x="110998" y="19431"/>
                                </a:lnTo>
                                <a:close/>
                              </a:path>
                              <a:path w="233679" h="41275">
                                <a:moveTo>
                                  <a:pt x="150622" y="33909"/>
                                </a:moveTo>
                                <a:lnTo>
                                  <a:pt x="126619" y="33909"/>
                                </a:lnTo>
                                <a:lnTo>
                                  <a:pt x="126619" y="23495"/>
                                </a:lnTo>
                                <a:lnTo>
                                  <a:pt x="147828" y="23495"/>
                                </a:lnTo>
                                <a:lnTo>
                                  <a:pt x="147828" y="17145"/>
                                </a:lnTo>
                                <a:lnTo>
                                  <a:pt x="126619" y="17145"/>
                                </a:lnTo>
                                <a:lnTo>
                                  <a:pt x="126619" y="7112"/>
                                </a:lnTo>
                                <a:lnTo>
                                  <a:pt x="149479" y="7112"/>
                                </a:lnTo>
                                <a:lnTo>
                                  <a:pt x="149479" y="635"/>
                                </a:lnTo>
                                <a:lnTo>
                                  <a:pt x="118364" y="635"/>
                                </a:lnTo>
                                <a:lnTo>
                                  <a:pt x="118364" y="40386"/>
                                </a:lnTo>
                                <a:lnTo>
                                  <a:pt x="150622" y="40386"/>
                                </a:lnTo>
                                <a:lnTo>
                                  <a:pt x="150622" y="33909"/>
                                </a:lnTo>
                                <a:close/>
                              </a:path>
                              <a:path w="233679" h="41275">
                                <a:moveTo>
                                  <a:pt x="190627" y="635"/>
                                </a:moveTo>
                                <a:lnTo>
                                  <a:pt x="183261" y="635"/>
                                </a:lnTo>
                                <a:lnTo>
                                  <a:pt x="183261" y="16510"/>
                                </a:lnTo>
                                <a:lnTo>
                                  <a:pt x="183388" y="24257"/>
                                </a:lnTo>
                                <a:lnTo>
                                  <a:pt x="183769" y="31496"/>
                                </a:lnTo>
                                <a:lnTo>
                                  <a:pt x="166116" y="635"/>
                                </a:lnTo>
                                <a:lnTo>
                                  <a:pt x="156718" y="635"/>
                                </a:lnTo>
                                <a:lnTo>
                                  <a:pt x="156718" y="40386"/>
                                </a:lnTo>
                                <a:lnTo>
                                  <a:pt x="164084" y="40386"/>
                                </a:lnTo>
                                <a:lnTo>
                                  <a:pt x="164084" y="32639"/>
                                </a:lnTo>
                                <a:lnTo>
                                  <a:pt x="164211" y="24765"/>
                                </a:lnTo>
                                <a:lnTo>
                                  <a:pt x="164084" y="17018"/>
                                </a:lnTo>
                                <a:lnTo>
                                  <a:pt x="163576" y="9779"/>
                                </a:lnTo>
                                <a:lnTo>
                                  <a:pt x="180848" y="40386"/>
                                </a:lnTo>
                                <a:lnTo>
                                  <a:pt x="190627" y="40386"/>
                                </a:lnTo>
                                <a:lnTo>
                                  <a:pt x="190627" y="635"/>
                                </a:lnTo>
                                <a:close/>
                              </a:path>
                              <a:path w="233679" h="41275">
                                <a:moveTo>
                                  <a:pt x="233553" y="20193"/>
                                </a:moveTo>
                                <a:lnTo>
                                  <a:pt x="230974" y="9398"/>
                                </a:lnTo>
                                <a:lnTo>
                                  <a:pt x="230886" y="9017"/>
                                </a:lnTo>
                                <a:lnTo>
                                  <a:pt x="227076" y="6096"/>
                                </a:lnTo>
                                <a:lnTo>
                                  <a:pt x="225298" y="4572"/>
                                </a:lnTo>
                                <a:lnTo>
                                  <a:pt x="225298" y="9398"/>
                                </a:lnTo>
                                <a:lnTo>
                                  <a:pt x="225298" y="31115"/>
                                </a:lnTo>
                                <a:lnTo>
                                  <a:pt x="218313" y="35052"/>
                                </a:lnTo>
                                <a:lnTo>
                                  <a:pt x="206502" y="33909"/>
                                </a:lnTo>
                                <a:lnTo>
                                  <a:pt x="206502" y="7112"/>
                                </a:lnTo>
                                <a:lnTo>
                                  <a:pt x="218059" y="6096"/>
                                </a:lnTo>
                                <a:lnTo>
                                  <a:pt x="225298" y="9398"/>
                                </a:lnTo>
                                <a:lnTo>
                                  <a:pt x="225298" y="4572"/>
                                </a:lnTo>
                                <a:lnTo>
                                  <a:pt x="223266" y="2921"/>
                                </a:lnTo>
                                <a:lnTo>
                                  <a:pt x="211836" y="635"/>
                                </a:lnTo>
                                <a:lnTo>
                                  <a:pt x="198247" y="635"/>
                                </a:lnTo>
                                <a:lnTo>
                                  <a:pt x="198247" y="40386"/>
                                </a:lnTo>
                                <a:lnTo>
                                  <a:pt x="214249" y="40386"/>
                                </a:lnTo>
                                <a:lnTo>
                                  <a:pt x="222377" y="38989"/>
                                </a:lnTo>
                                <a:lnTo>
                                  <a:pt x="228473" y="35052"/>
                                </a:lnTo>
                                <a:lnTo>
                                  <a:pt x="232156" y="28702"/>
                                </a:lnTo>
                                <a:lnTo>
                                  <a:pt x="233553" y="20193"/>
                                </a:lnTo>
                                <a:close/>
                              </a:path>
                            </a:pathLst>
                          </a:custGeom>
                          <a:solidFill>
                            <a:srgbClr val="000000"/>
                          </a:solidFill>
                        </wps:spPr>
                        <wps:bodyPr wrap="square" lIns="0" tIns="0" rIns="0" bIns="0" rtlCol="0">
                          <a:noAutofit/>
                        </wps:bodyPr>
                      </wps:wsp>
                      <pic:pic xmlns:pic="http://schemas.openxmlformats.org/drawingml/2006/picture">
                        <pic:nvPicPr>
                          <pic:cNvPr id="22" name="Image 22"/>
                          <pic:cNvPicPr/>
                        </pic:nvPicPr>
                        <pic:blipFill>
                          <a:blip r:embed="rId15" cstate="print"/>
                          <a:stretch>
                            <a:fillRect/>
                          </a:stretch>
                        </pic:blipFill>
                        <pic:spPr>
                          <a:xfrm>
                            <a:off x="14223491" y="11225168"/>
                            <a:ext cx="1341755" cy="39731"/>
                          </a:xfrm>
                          <a:prstGeom prst="rect">
                            <a:avLst/>
                          </a:prstGeom>
                        </pic:spPr>
                      </pic:pic>
                      <pic:pic xmlns:pic="http://schemas.openxmlformats.org/drawingml/2006/picture">
                        <pic:nvPicPr>
                          <pic:cNvPr id="23" name="Image 23"/>
                          <pic:cNvPicPr/>
                        </pic:nvPicPr>
                        <pic:blipFill>
                          <a:blip r:embed="rId16" cstate="print"/>
                          <a:stretch>
                            <a:fillRect/>
                          </a:stretch>
                        </pic:blipFill>
                        <pic:spPr>
                          <a:xfrm>
                            <a:off x="14221079" y="11408047"/>
                            <a:ext cx="1413255" cy="39731"/>
                          </a:xfrm>
                          <a:prstGeom prst="rect">
                            <a:avLst/>
                          </a:prstGeom>
                        </pic:spPr>
                      </pic:pic>
                      <pic:pic xmlns:pic="http://schemas.openxmlformats.org/drawingml/2006/picture">
                        <pic:nvPicPr>
                          <pic:cNvPr id="24" name="Image 24"/>
                          <pic:cNvPicPr/>
                        </pic:nvPicPr>
                        <pic:blipFill>
                          <a:blip r:embed="rId17" cstate="print"/>
                          <a:stretch>
                            <a:fillRect/>
                          </a:stretch>
                        </pic:blipFill>
                        <pic:spPr>
                          <a:xfrm>
                            <a:off x="14221079" y="11590928"/>
                            <a:ext cx="1344167" cy="39731"/>
                          </a:xfrm>
                          <a:prstGeom prst="rect">
                            <a:avLst/>
                          </a:prstGeom>
                        </pic:spPr>
                      </pic:pic>
                      <pic:pic xmlns:pic="http://schemas.openxmlformats.org/drawingml/2006/picture">
                        <pic:nvPicPr>
                          <pic:cNvPr id="25" name="Image 25"/>
                          <pic:cNvPicPr/>
                        </pic:nvPicPr>
                        <pic:blipFill>
                          <a:blip r:embed="rId18" cstate="print"/>
                          <a:stretch>
                            <a:fillRect/>
                          </a:stretch>
                        </pic:blipFill>
                        <pic:spPr>
                          <a:xfrm>
                            <a:off x="14223745" y="11767884"/>
                            <a:ext cx="1378457" cy="42099"/>
                          </a:xfrm>
                          <a:prstGeom prst="rect">
                            <a:avLst/>
                          </a:prstGeom>
                        </pic:spPr>
                      </pic:pic>
                      <pic:pic xmlns:pic="http://schemas.openxmlformats.org/drawingml/2006/picture">
                        <pic:nvPicPr>
                          <pic:cNvPr id="26" name="Image 26"/>
                          <pic:cNvPicPr/>
                        </pic:nvPicPr>
                        <pic:blipFill>
                          <a:blip r:embed="rId19" cstate="print"/>
                          <a:stretch>
                            <a:fillRect/>
                          </a:stretch>
                        </pic:blipFill>
                        <pic:spPr>
                          <a:xfrm>
                            <a:off x="14223745" y="11950765"/>
                            <a:ext cx="1404746" cy="42099"/>
                          </a:xfrm>
                          <a:prstGeom prst="rect">
                            <a:avLst/>
                          </a:prstGeom>
                        </pic:spPr>
                      </pic:pic>
                      <pic:pic xmlns:pic="http://schemas.openxmlformats.org/drawingml/2006/picture">
                        <pic:nvPicPr>
                          <pic:cNvPr id="27" name="Image 27"/>
                          <pic:cNvPicPr/>
                        </pic:nvPicPr>
                        <pic:blipFill>
                          <a:blip r:embed="rId20" cstate="print"/>
                          <a:stretch>
                            <a:fillRect/>
                          </a:stretch>
                        </pic:blipFill>
                        <pic:spPr>
                          <a:xfrm>
                            <a:off x="14223745" y="12133644"/>
                            <a:ext cx="1464182" cy="42099"/>
                          </a:xfrm>
                          <a:prstGeom prst="rect">
                            <a:avLst/>
                          </a:prstGeom>
                        </pic:spPr>
                      </pic:pic>
                      <pic:pic xmlns:pic="http://schemas.openxmlformats.org/drawingml/2006/picture">
                        <pic:nvPicPr>
                          <pic:cNvPr id="28" name="Image 28"/>
                          <pic:cNvPicPr/>
                        </pic:nvPicPr>
                        <pic:blipFill>
                          <a:blip r:embed="rId21" cstate="print"/>
                          <a:stretch>
                            <a:fillRect/>
                          </a:stretch>
                        </pic:blipFill>
                        <pic:spPr>
                          <a:xfrm>
                            <a:off x="14223745" y="12316538"/>
                            <a:ext cx="1859152" cy="48181"/>
                          </a:xfrm>
                          <a:prstGeom prst="rect">
                            <a:avLst/>
                          </a:prstGeom>
                        </pic:spPr>
                      </pic:pic>
                      <wps:wsp>
                        <wps:cNvPr id="29" name="Graphic 29"/>
                        <wps:cNvSpPr/>
                        <wps:spPr>
                          <a:xfrm>
                            <a:off x="14224127" y="12499975"/>
                            <a:ext cx="589915" cy="41275"/>
                          </a:xfrm>
                          <a:custGeom>
                            <a:avLst/>
                            <a:gdLst/>
                            <a:ahLst/>
                            <a:cxnLst/>
                            <a:rect l="l" t="t" r="r" b="b"/>
                            <a:pathLst>
                              <a:path w="589915" h="41275">
                                <a:moveTo>
                                  <a:pt x="5435" y="571"/>
                                </a:moveTo>
                                <a:lnTo>
                                  <a:pt x="0" y="571"/>
                                </a:lnTo>
                                <a:lnTo>
                                  <a:pt x="0" y="40259"/>
                                </a:lnTo>
                                <a:lnTo>
                                  <a:pt x="5435" y="40259"/>
                                </a:lnTo>
                                <a:lnTo>
                                  <a:pt x="5435" y="571"/>
                                </a:lnTo>
                                <a:close/>
                              </a:path>
                              <a:path w="589915" h="41275">
                                <a:moveTo>
                                  <a:pt x="47752" y="508"/>
                                </a:moveTo>
                                <a:lnTo>
                                  <a:pt x="42799" y="508"/>
                                </a:lnTo>
                                <a:lnTo>
                                  <a:pt x="43180" y="34671"/>
                                </a:lnTo>
                                <a:lnTo>
                                  <a:pt x="21844" y="508"/>
                                </a:lnTo>
                                <a:lnTo>
                                  <a:pt x="15621" y="508"/>
                                </a:lnTo>
                                <a:lnTo>
                                  <a:pt x="15621" y="40259"/>
                                </a:lnTo>
                                <a:lnTo>
                                  <a:pt x="20193" y="40259"/>
                                </a:lnTo>
                                <a:lnTo>
                                  <a:pt x="20066" y="6477"/>
                                </a:lnTo>
                                <a:lnTo>
                                  <a:pt x="41148" y="40259"/>
                                </a:lnTo>
                                <a:lnTo>
                                  <a:pt x="47752" y="40259"/>
                                </a:lnTo>
                                <a:lnTo>
                                  <a:pt x="47752" y="508"/>
                                </a:lnTo>
                                <a:close/>
                              </a:path>
                              <a:path w="589915" h="41275">
                                <a:moveTo>
                                  <a:pt x="86233" y="508"/>
                                </a:moveTo>
                                <a:lnTo>
                                  <a:pt x="53467" y="508"/>
                                </a:lnTo>
                                <a:lnTo>
                                  <a:pt x="53467" y="4953"/>
                                </a:lnTo>
                                <a:lnTo>
                                  <a:pt x="67183" y="4953"/>
                                </a:lnTo>
                                <a:lnTo>
                                  <a:pt x="67183" y="40259"/>
                                </a:lnTo>
                                <a:lnTo>
                                  <a:pt x="72517" y="40259"/>
                                </a:lnTo>
                                <a:lnTo>
                                  <a:pt x="72517" y="4953"/>
                                </a:lnTo>
                                <a:lnTo>
                                  <a:pt x="86233" y="4953"/>
                                </a:lnTo>
                                <a:lnTo>
                                  <a:pt x="86233" y="508"/>
                                </a:lnTo>
                                <a:close/>
                              </a:path>
                              <a:path w="589915" h="41275">
                                <a:moveTo>
                                  <a:pt x="123317" y="35941"/>
                                </a:moveTo>
                                <a:lnTo>
                                  <a:pt x="97409" y="35941"/>
                                </a:lnTo>
                                <a:lnTo>
                                  <a:pt x="97409" y="21971"/>
                                </a:lnTo>
                                <a:lnTo>
                                  <a:pt x="120396" y="21971"/>
                                </a:lnTo>
                                <a:lnTo>
                                  <a:pt x="120396" y="17653"/>
                                </a:lnTo>
                                <a:lnTo>
                                  <a:pt x="97409" y="17653"/>
                                </a:lnTo>
                                <a:lnTo>
                                  <a:pt x="97409" y="4953"/>
                                </a:lnTo>
                                <a:lnTo>
                                  <a:pt x="122047" y="4953"/>
                                </a:lnTo>
                                <a:lnTo>
                                  <a:pt x="122047" y="508"/>
                                </a:lnTo>
                                <a:lnTo>
                                  <a:pt x="92075" y="508"/>
                                </a:lnTo>
                                <a:lnTo>
                                  <a:pt x="92075" y="40259"/>
                                </a:lnTo>
                                <a:lnTo>
                                  <a:pt x="123317" y="40259"/>
                                </a:lnTo>
                                <a:lnTo>
                                  <a:pt x="123317" y="35941"/>
                                </a:lnTo>
                                <a:close/>
                              </a:path>
                              <a:path w="589915" h="41275">
                                <a:moveTo>
                                  <a:pt x="164592" y="40259"/>
                                </a:moveTo>
                                <a:lnTo>
                                  <a:pt x="153797" y="23749"/>
                                </a:lnTo>
                                <a:lnTo>
                                  <a:pt x="153416" y="23114"/>
                                </a:lnTo>
                                <a:lnTo>
                                  <a:pt x="159385" y="22098"/>
                                </a:lnTo>
                                <a:lnTo>
                                  <a:pt x="159766" y="21590"/>
                                </a:lnTo>
                                <a:lnTo>
                                  <a:pt x="162814" y="18415"/>
                                </a:lnTo>
                                <a:lnTo>
                                  <a:pt x="163068" y="11938"/>
                                </a:lnTo>
                                <a:lnTo>
                                  <a:pt x="160439" y="4953"/>
                                </a:lnTo>
                                <a:lnTo>
                                  <a:pt x="160020" y="3937"/>
                                </a:lnTo>
                                <a:lnTo>
                                  <a:pt x="157734" y="3048"/>
                                </a:lnTo>
                                <a:lnTo>
                                  <a:pt x="157734" y="11938"/>
                                </a:lnTo>
                                <a:lnTo>
                                  <a:pt x="157734" y="21590"/>
                                </a:lnTo>
                                <a:lnTo>
                                  <a:pt x="147066" y="19558"/>
                                </a:lnTo>
                                <a:lnTo>
                                  <a:pt x="145415" y="19304"/>
                                </a:lnTo>
                                <a:lnTo>
                                  <a:pt x="135763" y="19558"/>
                                </a:lnTo>
                                <a:lnTo>
                                  <a:pt x="135763" y="4953"/>
                                </a:lnTo>
                                <a:lnTo>
                                  <a:pt x="150241" y="4953"/>
                                </a:lnTo>
                                <a:lnTo>
                                  <a:pt x="155575" y="6858"/>
                                </a:lnTo>
                                <a:lnTo>
                                  <a:pt x="157734" y="11938"/>
                                </a:lnTo>
                                <a:lnTo>
                                  <a:pt x="157734" y="3048"/>
                                </a:lnTo>
                                <a:lnTo>
                                  <a:pt x="152146" y="889"/>
                                </a:lnTo>
                                <a:lnTo>
                                  <a:pt x="144233" y="508"/>
                                </a:lnTo>
                                <a:lnTo>
                                  <a:pt x="130556" y="508"/>
                                </a:lnTo>
                                <a:lnTo>
                                  <a:pt x="130556" y="40259"/>
                                </a:lnTo>
                                <a:lnTo>
                                  <a:pt x="135763" y="40259"/>
                                </a:lnTo>
                                <a:lnTo>
                                  <a:pt x="135763" y="23749"/>
                                </a:lnTo>
                                <a:lnTo>
                                  <a:pt x="148082" y="23749"/>
                                </a:lnTo>
                                <a:lnTo>
                                  <a:pt x="158496" y="40259"/>
                                </a:lnTo>
                                <a:lnTo>
                                  <a:pt x="164592" y="40259"/>
                                </a:lnTo>
                                <a:close/>
                              </a:path>
                              <a:path w="589915" h="41275">
                                <a:moveTo>
                                  <a:pt x="206502" y="30353"/>
                                </a:moveTo>
                                <a:lnTo>
                                  <a:pt x="202184" y="28067"/>
                                </a:lnTo>
                                <a:lnTo>
                                  <a:pt x="199644" y="32512"/>
                                </a:lnTo>
                                <a:lnTo>
                                  <a:pt x="196596" y="36322"/>
                                </a:lnTo>
                                <a:lnTo>
                                  <a:pt x="180213" y="36322"/>
                                </a:lnTo>
                                <a:lnTo>
                                  <a:pt x="175514" y="29845"/>
                                </a:lnTo>
                                <a:lnTo>
                                  <a:pt x="175514" y="10795"/>
                                </a:lnTo>
                                <a:lnTo>
                                  <a:pt x="179959" y="4318"/>
                                </a:lnTo>
                                <a:lnTo>
                                  <a:pt x="195580" y="4318"/>
                                </a:lnTo>
                                <a:lnTo>
                                  <a:pt x="199517" y="7112"/>
                                </a:lnTo>
                                <a:lnTo>
                                  <a:pt x="201168" y="11557"/>
                                </a:lnTo>
                                <a:lnTo>
                                  <a:pt x="206248" y="9779"/>
                                </a:lnTo>
                                <a:lnTo>
                                  <a:pt x="204978" y="6604"/>
                                </a:lnTo>
                                <a:lnTo>
                                  <a:pt x="203073" y="3937"/>
                                </a:lnTo>
                                <a:lnTo>
                                  <a:pt x="200025" y="2413"/>
                                </a:lnTo>
                                <a:lnTo>
                                  <a:pt x="189230" y="0"/>
                                </a:lnTo>
                                <a:lnTo>
                                  <a:pt x="179451" y="2540"/>
                                </a:lnTo>
                                <a:lnTo>
                                  <a:pt x="172339" y="9525"/>
                                </a:lnTo>
                                <a:lnTo>
                                  <a:pt x="170053" y="20193"/>
                                </a:lnTo>
                                <a:lnTo>
                                  <a:pt x="171577" y="28829"/>
                                </a:lnTo>
                                <a:lnTo>
                                  <a:pt x="175133" y="35306"/>
                                </a:lnTo>
                                <a:lnTo>
                                  <a:pt x="181102" y="39370"/>
                                </a:lnTo>
                                <a:lnTo>
                                  <a:pt x="189484" y="40894"/>
                                </a:lnTo>
                                <a:lnTo>
                                  <a:pt x="198374" y="40894"/>
                                </a:lnTo>
                                <a:lnTo>
                                  <a:pt x="203708" y="36322"/>
                                </a:lnTo>
                                <a:lnTo>
                                  <a:pt x="206502" y="30353"/>
                                </a:lnTo>
                                <a:close/>
                              </a:path>
                              <a:path w="589915" h="41275">
                                <a:moveTo>
                                  <a:pt x="250698" y="20193"/>
                                </a:moveTo>
                                <a:lnTo>
                                  <a:pt x="249428" y="11684"/>
                                </a:lnTo>
                                <a:lnTo>
                                  <a:pt x="245745" y="5334"/>
                                </a:lnTo>
                                <a:lnTo>
                                  <a:pt x="245364" y="5080"/>
                                </a:lnTo>
                                <a:lnTo>
                                  <a:pt x="245364" y="10668"/>
                                </a:lnTo>
                                <a:lnTo>
                                  <a:pt x="245364" y="29845"/>
                                </a:lnTo>
                                <a:lnTo>
                                  <a:pt x="241173" y="36322"/>
                                </a:lnTo>
                                <a:lnTo>
                                  <a:pt x="221322" y="36322"/>
                                </a:lnTo>
                                <a:lnTo>
                                  <a:pt x="216789" y="29845"/>
                                </a:lnTo>
                                <a:lnTo>
                                  <a:pt x="216789" y="10668"/>
                                </a:lnTo>
                                <a:lnTo>
                                  <a:pt x="221234" y="4318"/>
                                </a:lnTo>
                                <a:lnTo>
                                  <a:pt x="240665" y="4318"/>
                                </a:lnTo>
                                <a:lnTo>
                                  <a:pt x="245364" y="10668"/>
                                </a:lnTo>
                                <a:lnTo>
                                  <a:pt x="245364" y="5080"/>
                                </a:lnTo>
                                <a:lnTo>
                                  <a:pt x="244221" y="4318"/>
                                </a:lnTo>
                                <a:lnTo>
                                  <a:pt x="239649" y="1397"/>
                                </a:lnTo>
                                <a:lnTo>
                                  <a:pt x="231013" y="0"/>
                                </a:lnTo>
                                <a:lnTo>
                                  <a:pt x="222504" y="1397"/>
                                </a:lnTo>
                                <a:lnTo>
                                  <a:pt x="216408" y="5334"/>
                                </a:lnTo>
                                <a:lnTo>
                                  <a:pt x="212598" y="11684"/>
                                </a:lnTo>
                                <a:lnTo>
                                  <a:pt x="211328" y="20193"/>
                                </a:lnTo>
                                <a:lnTo>
                                  <a:pt x="212598" y="28829"/>
                                </a:lnTo>
                                <a:lnTo>
                                  <a:pt x="216408" y="35306"/>
                                </a:lnTo>
                                <a:lnTo>
                                  <a:pt x="222504" y="39497"/>
                                </a:lnTo>
                                <a:lnTo>
                                  <a:pt x="231013" y="40894"/>
                                </a:lnTo>
                                <a:lnTo>
                                  <a:pt x="238810" y="39497"/>
                                </a:lnTo>
                                <a:lnTo>
                                  <a:pt x="239331" y="39497"/>
                                </a:lnTo>
                                <a:lnTo>
                                  <a:pt x="243967" y="36322"/>
                                </a:lnTo>
                                <a:lnTo>
                                  <a:pt x="245618" y="35306"/>
                                </a:lnTo>
                                <a:lnTo>
                                  <a:pt x="249428" y="28829"/>
                                </a:lnTo>
                                <a:lnTo>
                                  <a:pt x="250698" y="20193"/>
                                </a:lnTo>
                                <a:close/>
                              </a:path>
                              <a:path w="589915" h="41275">
                                <a:moveTo>
                                  <a:pt x="290449" y="508"/>
                                </a:moveTo>
                                <a:lnTo>
                                  <a:pt x="285496" y="508"/>
                                </a:lnTo>
                                <a:lnTo>
                                  <a:pt x="285750" y="34671"/>
                                </a:lnTo>
                                <a:lnTo>
                                  <a:pt x="264541" y="508"/>
                                </a:lnTo>
                                <a:lnTo>
                                  <a:pt x="258318" y="508"/>
                                </a:lnTo>
                                <a:lnTo>
                                  <a:pt x="258318" y="40259"/>
                                </a:lnTo>
                                <a:lnTo>
                                  <a:pt x="262890" y="40259"/>
                                </a:lnTo>
                                <a:lnTo>
                                  <a:pt x="262763" y="6477"/>
                                </a:lnTo>
                                <a:lnTo>
                                  <a:pt x="283845" y="40259"/>
                                </a:lnTo>
                                <a:lnTo>
                                  <a:pt x="290449" y="40259"/>
                                </a:lnTo>
                                <a:lnTo>
                                  <a:pt x="290449" y="508"/>
                                </a:lnTo>
                                <a:close/>
                              </a:path>
                              <a:path w="589915" h="41275">
                                <a:moveTo>
                                  <a:pt x="331851" y="508"/>
                                </a:moveTo>
                                <a:lnTo>
                                  <a:pt x="326898" y="508"/>
                                </a:lnTo>
                                <a:lnTo>
                                  <a:pt x="327279" y="34671"/>
                                </a:lnTo>
                                <a:lnTo>
                                  <a:pt x="305943" y="508"/>
                                </a:lnTo>
                                <a:lnTo>
                                  <a:pt x="299720" y="508"/>
                                </a:lnTo>
                                <a:lnTo>
                                  <a:pt x="299720" y="40259"/>
                                </a:lnTo>
                                <a:lnTo>
                                  <a:pt x="304419" y="40259"/>
                                </a:lnTo>
                                <a:lnTo>
                                  <a:pt x="304165" y="6477"/>
                                </a:lnTo>
                                <a:lnTo>
                                  <a:pt x="325374" y="40259"/>
                                </a:lnTo>
                                <a:lnTo>
                                  <a:pt x="331851" y="40259"/>
                                </a:lnTo>
                                <a:lnTo>
                                  <a:pt x="331851" y="508"/>
                                </a:lnTo>
                                <a:close/>
                              </a:path>
                              <a:path w="589915" h="41275">
                                <a:moveTo>
                                  <a:pt x="372364" y="35941"/>
                                </a:moveTo>
                                <a:lnTo>
                                  <a:pt x="346456" y="35941"/>
                                </a:lnTo>
                                <a:lnTo>
                                  <a:pt x="346456" y="21971"/>
                                </a:lnTo>
                                <a:lnTo>
                                  <a:pt x="369570" y="21971"/>
                                </a:lnTo>
                                <a:lnTo>
                                  <a:pt x="369570" y="17653"/>
                                </a:lnTo>
                                <a:lnTo>
                                  <a:pt x="346456" y="17653"/>
                                </a:lnTo>
                                <a:lnTo>
                                  <a:pt x="346456" y="4953"/>
                                </a:lnTo>
                                <a:lnTo>
                                  <a:pt x="371094" y="4953"/>
                                </a:lnTo>
                                <a:lnTo>
                                  <a:pt x="371094" y="508"/>
                                </a:lnTo>
                                <a:lnTo>
                                  <a:pt x="341249" y="508"/>
                                </a:lnTo>
                                <a:lnTo>
                                  <a:pt x="341249" y="40259"/>
                                </a:lnTo>
                                <a:lnTo>
                                  <a:pt x="372364" y="40259"/>
                                </a:lnTo>
                                <a:lnTo>
                                  <a:pt x="372364" y="35941"/>
                                </a:lnTo>
                                <a:close/>
                              </a:path>
                              <a:path w="589915" h="41275">
                                <a:moveTo>
                                  <a:pt x="414147" y="30353"/>
                                </a:moveTo>
                                <a:lnTo>
                                  <a:pt x="409829" y="28067"/>
                                </a:lnTo>
                                <a:lnTo>
                                  <a:pt x="407289" y="32512"/>
                                </a:lnTo>
                                <a:lnTo>
                                  <a:pt x="404241" y="36322"/>
                                </a:lnTo>
                                <a:lnTo>
                                  <a:pt x="387731" y="36322"/>
                                </a:lnTo>
                                <a:lnTo>
                                  <a:pt x="383159" y="29845"/>
                                </a:lnTo>
                                <a:lnTo>
                                  <a:pt x="383159" y="10795"/>
                                </a:lnTo>
                                <a:lnTo>
                                  <a:pt x="387604" y="4318"/>
                                </a:lnTo>
                                <a:lnTo>
                                  <a:pt x="403098" y="4318"/>
                                </a:lnTo>
                                <a:lnTo>
                                  <a:pt x="407162" y="7112"/>
                                </a:lnTo>
                                <a:lnTo>
                                  <a:pt x="408686" y="11557"/>
                                </a:lnTo>
                                <a:lnTo>
                                  <a:pt x="413893" y="9779"/>
                                </a:lnTo>
                                <a:lnTo>
                                  <a:pt x="412623" y="6604"/>
                                </a:lnTo>
                                <a:lnTo>
                                  <a:pt x="410718" y="3937"/>
                                </a:lnTo>
                                <a:lnTo>
                                  <a:pt x="407670" y="2413"/>
                                </a:lnTo>
                                <a:lnTo>
                                  <a:pt x="396875" y="0"/>
                                </a:lnTo>
                                <a:lnTo>
                                  <a:pt x="386969" y="2540"/>
                                </a:lnTo>
                                <a:lnTo>
                                  <a:pt x="379984" y="9525"/>
                                </a:lnTo>
                                <a:lnTo>
                                  <a:pt x="377698" y="20193"/>
                                </a:lnTo>
                                <a:lnTo>
                                  <a:pt x="379222" y="28829"/>
                                </a:lnTo>
                                <a:lnTo>
                                  <a:pt x="382778" y="35306"/>
                                </a:lnTo>
                                <a:lnTo>
                                  <a:pt x="388747" y="39370"/>
                                </a:lnTo>
                                <a:lnTo>
                                  <a:pt x="397002" y="40894"/>
                                </a:lnTo>
                                <a:lnTo>
                                  <a:pt x="406019" y="40894"/>
                                </a:lnTo>
                                <a:lnTo>
                                  <a:pt x="411353" y="36322"/>
                                </a:lnTo>
                                <a:lnTo>
                                  <a:pt x="414147" y="30353"/>
                                </a:lnTo>
                                <a:close/>
                              </a:path>
                              <a:path w="589915" h="41275">
                                <a:moveTo>
                                  <a:pt x="450215" y="508"/>
                                </a:moveTo>
                                <a:lnTo>
                                  <a:pt x="417576" y="508"/>
                                </a:lnTo>
                                <a:lnTo>
                                  <a:pt x="417576" y="4953"/>
                                </a:lnTo>
                                <a:lnTo>
                                  <a:pt x="431165" y="4953"/>
                                </a:lnTo>
                                <a:lnTo>
                                  <a:pt x="431165" y="40259"/>
                                </a:lnTo>
                                <a:lnTo>
                                  <a:pt x="436626" y="40259"/>
                                </a:lnTo>
                                <a:lnTo>
                                  <a:pt x="436626" y="4953"/>
                                </a:lnTo>
                                <a:lnTo>
                                  <a:pt x="450215" y="4953"/>
                                </a:lnTo>
                                <a:lnTo>
                                  <a:pt x="450215" y="508"/>
                                </a:lnTo>
                                <a:close/>
                              </a:path>
                              <a:path w="589915" h="41275">
                                <a:moveTo>
                                  <a:pt x="462000" y="571"/>
                                </a:moveTo>
                                <a:lnTo>
                                  <a:pt x="456565" y="571"/>
                                </a:lnTo>
                                <a:lnTo>
                                  <a:pt x="456565" y="40259"/>
                                </a:lnTo>
                                <a:lnTo>
                                  <a:pt x="462000" y="40259"/>
                                </a:lnTo>
                                <a:lnTo>
                                  <a:pt x="462000" y="571"/>
                                </a:lnTo>
                                <a:close/>
                              </a:path>
                              <a:path w="589915" h="41275">
                                <a:moveTo>
                                  <a:pt x="509397" y="20193"/>
                                </a:moveTo>
                                <a:lnTo>
                                  <a:pt x="508127" y="11684"/>
                                </a:lnTo>
                                <a:lnTo>
                                  <a:pt x="504444" y="5334"/>
                                </a:lnTo>
                                <a:lnTo>
                                  <a:pt x="503936" y="5080"/>
                                </a:lnTo>
                                <a:lnTo>
                                  <a:pt x="503936" y="10668"/>
                                </a:lnTo>
                                <a:lnTo>
                                  <a:pt x="503936" y="29845"/>
                                </a:lnTo>
                                <a:lnTo>
                                  <a:pt x="499872" y="36322"/>
                                </a:lnTo>
                                <a:lnTo>
                                  <a:pt x="480021" y="36322"/>
                                </a:lnTo>
                                <a:lnTo>
                                  <a:pt x="475488" y="29845"/>
                                </a:lnTo>
                                <a:lnTo>
                                  <a:pt x="475488" y="10668"/>
                                </a:lnTo>
                                <a:lnTo>
                                  <a:pt x="479933" y="4318"/>
                                </a:lnTo>
                                <a:lnTo>
                                  <a:pt x="499364" y="4318"/>
                                </a:lnTo>
                                <a:lnTo>
                                  <a:pt x="503936" y="10668"/>
                                </a:lnTo>
                                <a:lnTo>
                                  <a:pt x="503936" y="5080"/>
                                </a:lnTo>
                                <a:lnTo>
                                  <a:pt x="502920" y="4318"/>
                                </a:lnTo>
                                <a:lnTo>
                                  <a:pt x="498348" y="1397"/>
                                </a:lnTo>
                                <a:lnTo>
                                  <a:pt x="489712" y="0"/>
                                </a:lnTo>
                                <a:lnTo>
                                  <a:pt x="481203" y="1397"/>
                                </a:lnTo>
                                <a:lnTo>
                                  <a:pt x="474980" y="5334"/>
                                </a:lnTo>
                                <a:lnTo>
                                  <a:pt x="471297" y="11684"/>
                                </a:lnTo>
                                <a:lnTo>
                                  <a:pt x="470027" y="20193"/>
                                </a:lnTo>
                                <a:lnTo>
                                  <a:pt x="471297" y="28829"/>
                                </a:lnTo>
                                <a:lnTo>
                                  <a:pt x="474980" y="35306"/>
                                </a:lnTo>
                                <a:lnTo>
                                  <a:pt x="481203" y="39497"/>
                                </a:lnTo>
                                <a:lnTo>
                                  <a:pt x="489712" y="40894"/>
                                </a:lnTo>
                                <a:lnTo>
                                  <a:pt x="497395" y="39497"/>
                                </a:lnTo>
                                <a:lnTo>
                                  <a:pt x="497903" y="39497"/>
                                </a:lnTo>
                                <a:lnTo>
                                  <a:pt x="502666" y="36322"/>
                                </a:lnTo>
                                <a:lnTo>
                                  <a:pt x="504317" y="35306"/>
                                </a:lnTo>
                                <a:lnTo>
                                  <a:pt x="508127" y="28829"/>
                                </a:lnTo>
                                <a:lnTo>
                                  <a:pt x="509397" y="20193"/>
                                </a:lnTo>
                                <a:close/>
                              </a:path>
                              <a:path w="589915" h="41275">
                                <a:moveTo>
                                  <a:pt x="549148" y="508"/>
                                </a:moveTo>
                                <a:lnTo>
                                  <a:pt x="544195" y="508"/>
                                </a:lnTo>
                                <a:lnTo>
                                  <a:pt x="544449" y="34671"/>
                                </a:lnTo>
                                <a:lnTo>
                                  <a:pt x="523240" y="508"/>
                                </a:lnTo>
                                <a:lnTo>
                                  <a:pt x="516890" y="508"/>
                                </a:lnTo>
                                <a:lnTo>
                                  <a:pt x="516890" y="40259"/>
                                </a:lnTo>
                                <a:lnTo>
                                  <a:pt x="521589" y="40259"/>
                                </a:lnTo>
                                <a:lnTo>
                                  <a:pt x="521462" y="6477"/>
                                </a:lnTo>
                                <a:lnTo>
                                  <a:pt x="542544" y="40259"/>
                                </a:lnTo>
                                <a:lnTo>
                                  <a:pt x="549148" y="40259"/>
                                </a:lnTo>
                                <a:lnTo>
                                  <a:pt x="549148" y="508"/>
                                </a:lnTo>
                                <a:close/>
                              </a:path>
                              <a:path w="589915" h="41275">
                                <a:moveTo>
                                  <a:pt x="589407" y="29337"/>
                                </a:moveTo>
                                <a:lnTo>
                                  <a:pt x="585343" y="20955"/>
                                </a:lnTo>
                                <a:lnTo>
                                  <a:pt x="576961" y="18034"/>
                                </a:lnTo>
                                <a:lnTo>
                                  <a:pt x="568325" y="16002"/>
                                </a:lnTo>
                                <a:lnTo>
                                  <a:pt x="563372" y="10287"/>
                                </a:lnTo>
                                <a:lnTo>
                                  <a:pt x="566420" y="5334"/>
                                </a:lnTo>
                                <a:lnTo>
                                  <a:pt x="573024" y="3937"/>
                                </a:lnTo>
                                <a:lnTo>
                                  <a:pt x="579755" y="5461"/>
                                </a:lnTo>
                                <a:lnTo>
                                  <a:pt x="583184" y="9906"/>
                                </a:lnTo>
                                <a:lnTo>
                                  <a:pt x="588518" y="9144"/>
                                </a:lnTo>
                                <a:lnTo>
                                  <a:pt x="587502" y="6223"/>
                                </a:lnTo>
                                <a:lnTo>
                                  <a:pt x="586740" y="5207"/>
                                </a:lnTo>
                                <a:lnTo>
                                  <a:pt x="579882" y="762"/>
                                </a:lnTo>
                                <a:lnTo>
                                  <a:pt x="570103" y="0"/>
                                </a:lnTo>
                                <a:lnTo>
                                  <a:pt x="561467" y="3048"/>
                                </a:lnTo>
                                <a:lnTo>
                                  <a:pt x="558038" y="10668"/>
                                </a:lnTo>
                                <a:lnTo>
                                  <a:pt x="562610" y="18796"/>
                                </a:lnTo>
                                <a:lnTo>
                                  <a:pt x="571500" y="21590"/>
                                </a:lnTo>
                                <a:lnTo>
                                  <a:pt x="580136" y="23622"/>
                                </a:lnTo>
                                <a:lnTo>
                                  <a:pt x="584073" y="29464"/>
                                </a:lnTo>
                                <a:lnTo>
                                  <a:pt x="580644" y="35052"/>
                                </a:lnTo>
                                <a:lnTo>
                                  <a:pt x="573024" y="36830"/>
                                </a:lnTo>
                                <a:lnTo>
                                  <a:pt x="565277" y="34798"/>
                                </a:lnTo>
                                <a:lnTo>
                                  <a:pt x="561467" y="29718"/>
                                </a:lnTo>
                                <a:lnTo>
                                  <a:pt x="556133" y="30734"/>
                                </a:lnTo>
                                <a:lnTo>
                                  <a:pt x="557022" y="34036"/>
                                </a:lnTo>
                                <a:lnTo>
                                  <a:pt x="558673" y="36576"/>
                                </a:lnTo>
                                <a:lnTo>
                                  <a:pt x="561467" y="38100"/>
                                </a:lnTo>
                                <a:lnTo>
                                  <a:pt x="569595" y="40640"/>
                                </a:lnTo>
                                <a:lnTo>
                                  <a:pt x="578866" y="40386"/>
                                </a:lnTo>
                                <a:lnTo>
                                  <a:pt x="586486" y="36703"/>
                                </a:lnTo>
                                <a:lnTo>
                                  <a:pt x="589407" y="29337"/>
                                </a:lnTo>
                                <a:close/>
                              </a:path>
                            </a:pathLst>
                          </a:custGeom>
                          <a:solidFill>
                            <a:srgbClr val="000000"/>
                          </a:solidFill>
                        </wps:spPr>
                        <wps:bodyPr wrap="square" lIns="0" tIns="0" rIns="0" bIns="0" rtlCol="0">
                          <a:noAutofit/>
                        </wps:bodyPr>
                      </wps:wsp>
                      <wps:wsp>
                        <wps:cNvPr id="30" name="Graphic 30"/>
                        <wps:cNvSpPr/>
                        <wps:spPr>
                          <a:xfrm>
                            <a:off x="5394960" y="4846319"/>
                            <a:ext cx="1285875" cy="1108710"/>
                          </a:xfrm>
                          <a:custGeom>
                            <a:avLst/>
                            <a:gdLst/>
                            <a:ahLst/>
                            <a:cxnLst/>
                            <a:rect l="l" t="t" r="r" b="b"/>
                            <a:pathLst>
                              <a:path w="1285875" h="1108710">
                                <a:moveTo>
                                  <a:pt x="5715" y="0"/>
                                </a:moveTo>
                                <a:lnTo>
                                  <a:pt x="0" y="0"/>
                                </a:lnTo>
                                <a:lnTo>
                                  <a:pt x="0" y="485775"/>
                                </a:lnTo>
                                <a:lnTo>
                                  <a:pt x="5715" y="491490"/>
                                </a:lnTo>
                                <a:lnTo>
                                  <a:pt x="5715" y="0"/>
                                </a:lnTo>
                                <a:close/>
                              </a:path>
                              <a:path w="1285875" h="1108710">
                                <a:moveTo>
                                  <a:pt x="11430" y="497205"/>
                                </a:moveTo>
                                <a:lnTo>
                                  <a:pt x="5715" y="497205"/>
                                </a:lnTo>
                                <a:lnTo>
                                  <a:pt x="11430" y="502920"/>
                                </a:lnTo>
                                <a:lnTo>
                                  <a:pt x="11430" y="497205"/>
                                </a:lnTo>
                                <a:close/>
                              </a:path>
                              <a:path w="1285875" h="1108710">
                                <a:moveTo>
                                  <a:pt x="28575" y="514350"/>
                                </a:moveTo>
                                <a:lnTo>
                                  <a:pt x="22860" y="508635"/>
                                </a:lnTo>
                                <a:lnTo>
                                  <a:pt x="17145" y="508635"/>
                                </a:lnTo>
                                <a:lnTo>
                                  <a:pt x="22860" y="514350"/>
                                </a:lnTo>
                                <a:lnTo>
                                  <a:pt x="28575" y="514350"/>
                                </a:lnTo>
                                <a:close/>
                              </a:path>
                              <a:path w="1285875" h="1108710">
                                <a:moveTo>
                                  <a:pt x="1268730" y="520065"/>
                                </a:moveTo>
                                <a:lnTo>
                                  <a:pt x="1263015" y="514350"/>
                                </a:lnTo>
                                <a:lnTo>
                                  <a:pt x="1251585" y="514350"/>
                                </a:lnTo>
                                <a:lnTo>
                                  <a:pt x="1257300" y="520065"/>
                                </a:lnTo>
                                <a:lnTo>
                                  <a:pt x="1268730" y="520065"/>
                                </a:lnTo>
                                <a:close/>
                              </a:path>
                              <a:path w="1285875" h="1108710">
                                <a:moveTo>
                                  <a:pt x="1280160" y="525792"/>
                                </a:moveTo>
                                <a:lnTo>
                                  <a:pt x="1274445" y="525792"/>
                                </a:lnTo>
                                <a:lnTo>
                                  <a:pt x="1274445" y="531495"/>
                                </a:lnTo>
                                <a:lnTo>
                                  <a:pt x="1280160" y="531495"/>
                                </a:lnTo>
                                <a:lnTo>
                                  <a:pt x="1280160" y="525792"/>
                                </a:lnTo>
                                <a:close/>
                              </a:path>
                              <a:path w="1285875" h="1108710">
                                <a:moveTo>
                                  <a:pt x="1285875" y="542925"/>
                                </a:moveTo>
                                <a:lnTo>
                                  <a:pt x="1280160" y="537210"/>
                                </a:lnTo>
                                <a:lnTo>
                                  <a:pt x="1280160" y="1108710"/>
                                </a:lnTo>
                                <a:lnTo>
                                  <a:pt x="1285875" y="1108710"/>
                                </a:lnTo>
                                <a:lnTo>
                                  <a:pt x="1285875" y="542925"/>
                                </a:lnTo>
                                <a:close/>
                              </a:path>
                            </a:pathLst>
                          </a:custGeom>
                          <a:solidFill>
                            <a:srgbClr val="394048"/>
                          </a:solidFill>
                        </wps:spPr>
                        <wps:bodyPr wrap="square" lIns="0" tIns="0" rIns="0" bIns="0" rtlCol="0">
                          <a:noAutofit/>
                        </wps:bodyPr>
                      </wps:wsp>
                      <wps:wsp>
                        <wps:cNvPr id="31" name="Graphic 31"/>
                        <wps:cNvSpPr/>
                        <wps:spPr>
                          <a:xfrm>
                            <a:off x="5394959" y="4846320"/>
                            <a:ext cx="1285875" cy="1108710"/>
                          </a:xfrm>
                          <a:custGeom>
                            <a:avLst/>
                            <a:gdLst/>
                            <a:ahLst/>
                            <a:cxnLst/>
                            <a:rect l="l" t="t" r="r" b="b"/>
                            <a:pathLst>
                              <a:path w="1285875" h="1108710">
                                <a:moveTo>
                                  <a:pt x="1251585" y="514350"/>
                                </a:moveTo>
                                <a:lnTo>
                                  <a:pt x="1257300" y="514350"/>
                                </a:lnTo>
                                <a:lnTo>
                                  <a:pt x="1263015" y="514350"/>
                                </a:lnTo>
                                <a:lnTo>
                                  <a:pt x="1268730" y="520064"/>
                                </a:lnTo>
                                <a:lnTo>
                                  <a:pt x="1274445" y="525779"/>
                                </a:lnTo>
                                <a:lnTo>
                                  <a:pt x="1280160" y="525779"/>
                                </a:lnTo>
                                <a:lnTo>
                                  <a:pt x="1280160" y="531495"/>
                                </a:lnTo>
                                <a:lnTo>
                                  <a:pt x="1280160" y="537209"/>
                                </a:lnTo>
                                <a:lnTo>
                                  <a:pt x="1285875" y="542925"/>
                                </a:lnTo>
                                <a:lnTo>
                                  <a:pt x="1285875" y="548639"/>
                                </a:lnTo>
                                <a:lnTo>
                                  <a:pt x="1285875" y="1108709"/>
                                </a:lnTo>
                                <a:lnTo>
                                  <a:pt x="1280160" y="1108709"/>
                                </a:lnTo>
                                <a:lnTo>
                                  <a:pt x="1280160" y="548639"/>
                                </a:lnTo>
                                <a:lnTo>
                                  <a:pt x="1280160" y="542925"/>
                                </a:lnTo>
                                <a:lnTo>
                                  <a:pt x="1280160" y="537209"/>
                                </a:lnTo>
                                <a:lnTo>
                                  <a:pt x="1280160" y="531495"/>
                                </a:lnTo>
                                <a:lnTo>
                                  <a:pt x="1274445" y="531495"/>
                                </a:lnTo>
                                <a:lnTo>
                                  <a:pt x="1274445" y="525779"/>
                                </a:lnTo>
                                <a:lnTo>
                                  <a:pt x="1268730" y="520064"/>
                                </a:lnTo>
                                <a:lnTo>
                                  <a:pt x="1263015" y="520064"/>
                                </a:lnTo>
                                <a:lnTo>
                                  <a:pt x="1257300" y="520064"/>
                                </a:lnTo>
                                <a:lnTo>
                                  <a:pt x="1251585" y="514350"/>
                                </a:lnTo>
                                <a:lnTo>
                                  <a:pt x="668655" y="514350"/>
                                </a:lnTo>
                                <a:lnTo>
                                  <a:pt x="1251585" y="514350"/>
                                </a:lnTo>
                                <a:close/>
                              </a:path>
                              <a:path w="1285875" h="1108710">
                                <a:moveTo>
                                  <a:pt x="5715" y="485775"/>
                                </a:moveTo>
                                <a:lnTo>
                                  <a:pt x="5715" y="491489"/>
                                </a:lnTo>
                                <a:lnTo>
                                  <a:pt x="5715" y="497204"/>
                                </a:lnTo>
                                <a:lnTo>
                                  <a:pt x="11430" y="497204"/>
                                </a:lnTo>
                                <a:lnTo>
                                  <a:pt x="11430" y="502920"/>
                                </a:lnTo>
                                <a:lnTo>
                                  <a:pt x="17145" y="508634"/>
                                </a:lnTo>
                                <a:lnTo>
                                  <a:pt x="22860" y="508634"/>
                                </a:lnTo>
                                <a:lnTo>
                                  <a:pt x="28575" y="514350"/>
                                </a:lnTo>
                                <a:lnTo>
                                  <a:pt x="34290" y="514350"/>
                                </a:lnTo>
                                <a:lnTo>
                                  <a:pt x="40005" y="514350"/>
                                </a:lnTo>
                                <a:lnTo>
                                  <a:pt x="354330" y="514350"/>
                                </a:lnTo>
                                <a:lnTo>
                                  <a:pt x="40005" y="514350"/>
                                </a:lnTo>
                                <a:lnTo>
                                  <a:pt x="34290" y="514350"/>
                                </a:lnTo>
                                <a:lnTo>
                                  <a:pt x="28575" y="514350"/>
                                </a:lnTo>
                                <a:lnTo>
                                  <a:pt x="22860" y="514350"/>
                                </a:lnTo>
                                <a:lnTo>
                                  <a:pt x="17145" y="508634"/>
                                </a:lnTo>
                                <a:lnTo>
                                  <a:pt x="11430" y="502920"/>
                                </a:lnTo>
                                <a:lnTo>
                                  <a:pt x="5715" y="497204"/>
                                </a:lnTo>
                                <a:lnTo>
                                  <a:pt x="5715" y="491489"/>
                                </a:lnTo>
                                <a:lnTo>
                                  <a:pt x="0" y="485775"/>
                                </a:lnTo>
                                <a:lnTo>
                                  <a:pt x="0" y="480059"/>
                                </a:lnTo>
                                <a:lnTo>
                                  <a:pt x="0" y="0"/>
                                </a:lnTo>
                                <a:lnTo>
                                  <a:pt x="5715" y="0"/>
                                </a:lnTo>
                                <a:lnTo>
                                  <a:pt x="5715" y="480059"/>
                                </a:lnTo>
                                <a:lnTo>
                                  <a:pt x="5715" y="485775"/>
                                </a:lnTo>
                                <a:close/>
                              </a:path>
                            </a:pathLst>
                          </a:custGeom>
                          <a:ln w="3051">
                            <a:solidFill>
                              <a:srgbClr val="394048"/>
                            </a:solidFill>
                            <a:prstDash val="solid"/>
                          </a:ln>
                        </wps:spPr>
                        <wps:bodyPr wrap="square" lIns="0" tIns="0" rIns="0" bIns="0" rtlCol="0">
                          <a:noAutofit/>
                        </wps:bodyPr>
                      </wps:wsp>
                      <wps:wsp>
                        <wps:cNvPr id="32" name="Graphic 32"/>
                        <wps:cNvSpPr/>
                        <wps:spPr>
                          <a:xfrm>
                            <a:off x="5372100" y="4806315"/>
                            <a:ext cx="51435" cy="40005"/>
                          </a:xfrm>
                          <a:custGeom>
                            <a:avLst/>
                            <a:gdLst/>
                            <a:ahLst/>
                            <a:cxnLst/>
                            <a:rect l="l" t="t" r="r" b="b"/>
                            <a:pathLst>
                              <a:path w="51435" h="40005">
                                <a:moveTo>
                                  <a:pt x="17145" y="16001"/>
                                </a:moveTo>
                                <a:lnTo>
                                  <a:pt x="0" y="40004"/>
                                </a:lnTo>
                                <a:lnTo>
                                  <a:pt x="51434" y="40004"/>
                                </a:lnTo>
                                <a:lnTo>
                                  <a:pt x="48132" y="34289"/>
                                </a:lnTo>
                                <a:lnTo>
                                  <a:pt x="5715" y="34289"/>
                                </a:lnTo>
                                <a:lnTo>
                                  <a:pt x="17145" y="20065"/>
                                </a:lnTo>
                                <a:lnTo>
                                  <a:pt x="17145" y="16001"/>
                                </a:lnTo>
                                <a:close/>
                              </a:path>
                              <a:path w="51435" h="40005">
                                <a:moveTo>
                                  <a:pt x="28575" y="0"/>
                                </a:moveTo>
                                <a:lnTo>
                                  <a:pt x="17145" y="16001"/>
                                </a:lnTo>
                                <a:lnTo>
                                  <a:pt x="17145" y="20065"/>
                                </a:lnTo>
                                <a:lnTo>
                                  <a:pt x="9017" y="34289"/>
                                </a:lnTo>
                                <a:lnTo>
                                  <a:pt x="43306" y="34289"/>
                                </a:lnTo>
                                <a:lnTo>
                                  <a:pt x="37210" y="20065"/>
                                </a:lnTo>
                                <a:lnTo>
                                  <a:pt x="40066" y="20065"/>
                                </a:lnTo>
                                <a:lnTo>
                                  <a:pt x="31876" y="5714"/>
                                </a:lnTo>
                                <a:lnTo>
                                  <a:pt x="28575" y="0"/>
                                </a:lnTo>
                                <a:close/>
                              </a:path>
                              <a:path w="51435" h="40005">
                                <a:moveTo>
                                  <a:pt x="40066" y="20065"/>
                                </a:moveTo>
                                <a:lnTo>
                                  <a:pt x="37210" y="20065"/>
                                </a:lnTo>
                                <a:lnTo>
                                  <a:pt x="45720" y="34289"/>
                                </a:lnTo>
                                <a:lnTo>
                                  <a:pt x="45720" y="29972"/>
                                </a:lnTo>
                                <a:lnTo>
                                  <a:pt x="40066" y="20065"/>
                                </a:lnTo>
                                <a:close/>
                              </a:path>
                              <a:path w="51435" h="40005">
                                <a:moveTo>
                                  <a:pt x="45720" y="29972"/>
                                </a:moveTo>
                                <a:lnTo>
                                  <a:pt x="45720" y="34289"/>
                                </a:lnTo>
                                <a:lnTo>
                                  <a:pt x="48132" y="34289"/>
                                </a:lnTo>
                                <a:lnTo>
                                  <a:pt x="45720" y="29972"/>
                                </a:lnTo>
                                <a:close/>
                              </a:path>
                            </a:pathLst>
                          </a:custGeom>
                          <a:solidFill>
                            <a:srgbClr val="394048"/>
                          </a:solidFill>
                        </wps:spPr>
                        <wps:bodyPr wrap="square" lIns="0" tIns="0" rIns="0" bIns="0" rtlCol="0">
                          <a:noAutofit/>
                        </wps:bodyPr>
                      </wps:wsp>
                      <wps:wsp>
                        <wps:cNvPr id="33" name="Graphic 33"/>
                        <wps:cNvSpPr/>
                        <wps:spPr>
                          <a:xfrm>
                            <a:off x="5372100" y="4806315"/>
                            <a:ext cx="51435" cy="40005"/>
                          </a:xfrm>
                          <a:custGeom>
                            <a:avLst/>
                            <a:gdLst/>
                            <a:ahLst/>
                            <a:cxnLst/>
                            <a:rect l="l" t="t" r="r" b="b"/>
                            <a:pathLst>
                              <a:path w="51435" h="40005">
                                <a:moveTo>
                                  <a:pt x="51434" y="40004"/>
                                </a:moveTo>
                                <a:lnTo>
                                  <a:pt x="0" y="40004"/>
                                </a:lnTo>
                                <a:lnTo>
                                  <a:pt x="28575" y="0"/>
                                </a:lnTo>
                                <a:lnTo>
                                  <a:pt x="51434" y="40004"/>
                                </a:lnTo>
                                <a:close/>
                              </a:path>
                              <a:path w="51435" h="40005">
                                <a:moveTo>
                                  <a:pt x="5715" y="34289"/>
                                </a:moveTo>
                                <a:lnTo>
                                  <a:pt x="45720" y="34289"/>
                                </a:lnTo>
                                <a:lnTo>
                                  <a:pt x="28575" y="5714"/>
                                </a:lnTo>
                                <a:lnTo>
                                  <a:pt x="5715" y="34289"/>
                                </a:lnTo>
                                <a:close/>
                              </a:path>
                            </a:pathLst>
                          </a:custGeom>
                          <a:ln w="3051">
                            <a:solidFill>
                              <a:srgbClr val="394048"/>
                            </a:solidFill>
                            <a:prstDash val="solid"/>
                          </a:ln>
                        </wps:spPr>
                        <wps:bodyPr wrap="square" lIns="0" tIns="0" rIns="0" bIns="0" rtlCol="0">
                          <a:noAutofit/>
                        </wps:bodyPr>
                      </wps:wsp>
                      <wps:wsp>
                        <wps:cNvPr id="34" name="Graphic 34"/>
                        <wps:cNvSpPr/>
                        <wps:spPr>
                          <a:xfrm>
                            <a:off x="6663690" y="5955029"/>
                            <a:ext cx="28575" cy="45720"/>
                          </a:xfrm>
                          <a:custGeom>
                            <a:avLst/>
                            <a:gdLst/>
                            <a:ahLst/>
                            <a:cxnLst/>
                            <a:rect l="l" t="t" r="r" b="b"/>
                            <a:pathLst>
                              <a:path w="28575" h="45720">
                                <a:moveTo>
                                  <a:pt x="28575" y="0"/>
                                </a:moveTo>
                                <a:lnTo>
                                  <a:pt x="0" y="0"/>
                                </a:lnTo>
                                <a:lnTo>
                                  <a:pt x="2158" y="5715"/>
                                </a:lnTo>
                                <a:lnTo>
                                  <a:pt x="0" y="5715"/>
                                </a:lnTo>
                                <a:lnTo>
                                  <a:pt x="17144" y="45593"/>
                                </a:lnTo>
                                <a:lnTo>
                                  <a:pt x="28575" y="5842"/>
                                </a:lnTo>
                                <a:lnTo>
                                  <a:pt x="27177" y="5715"/>
                                </a:lnTo>
                                <a:lnTo>
                                  <a:pt x="28575" y="0"/>
                                </a:lnTo>
                                <a:close/>
                              </a:path>
                            </a:pathLst>
                          </a:custGeom>
                          <a:solidFill>
                            <a:srgbClr val="394048"/>
                          </a:solidFill>
                        </wps:spPr>
                        <wps:bodyPr wrap="square" lIns="0" tIns="0" rIns="0" bIns="0" rtlCol="0">
                          <a:noAutofit/>
                        </wps:bodyPr>
                      </wps:wsp>
                      <wps:wsp>
                        <wps:cNvPr id="35" name="Graphic 35"/>
                        <wps:cNvSpPr/>
                        <wps:spPr>
                          <a:xfrm>
                            <a:off x="6663690" y="5955029"/>
                            <a:ext cx="28575" cy="45720"/>
                          </a:xfrm>
                          <a:custGeom>
                            <a:avLst/>
                            <a:gdLst/>
                            <a:ahLst/>
                            <a:cxnLst/>
                            <a:rect l="l" t="t" r="r" b="b"/>
                            <a:pathLst>
                              <a:path w="28575" h="45720">
                                <a:moveTo>
                                  <a:pt x="17144" y="45720"/>
                                </a:moveTo>
                                <a:lnTo>
                                  <a:pt x="0" y="0"/>
                                </a:lnTo>
                                <a:lnTo>
                                  <a:pt x="28575" y="0"/>
                                </a:lnTo>
                                <a:lnTo>
                                  <a:pt x="17144" y="45720"/>
                                </a:lnTo>
                                <a:close/>
                              </a:path>
                              <a:path w="28575" h="45720">
                                <a:moveTo>
                                  <a:pt x="5714" y="5715"/>
                                </a:moveTo>
                                <a:lnTo>
                                  <a:pt x="17144" y="40004"/>
                                </a:lnTo>
                                <a:lnTo>
                                  <a:pt x="28575" y="5715"/>
                                </a:lnTo>
                                <a:lnTo>
                                  <a:pt x="5714" y="5715"/>
                                </a:lnTo>
                                <a:close/>
                              </a:path>
                            </a:pathLst>
                          </a:custGeom>
                          <a:ln w="3051">
                            <a:solidFill>
                              <a:srgbClr val="394048"/>
                            </a:solidFill>
                            <a:prstDash val="solid"/>
                          </a:ln>
                        </wps:spPr>
                        <wps:bodyPr wrap="square" lIns="0" tIns="0" rIns="0" bIns="0" rtlCol="0">
                          <a:noAutofit/>
                        </wps:bodyPr>
                      </wps:wsp>
                      <wps:wsp>
                        <wps:cNvPr id="36" name="Graphic 36"/>
                        <wps:cNvSpPr/>
                        <wps:spPr>
                          <a:xfrm>
                            <a:off x="5752719" y="5335904"/>
                            <a:ext cx="306070" cy="47625"/>
                          </a:xfrm>
                          <a:custGeom>
                            <a:avLst/>
                            <a:gdLst/>
                            <a:ahLst/>
                            <a:cxnLst/>
                            <a:rect l="l" t="t" r="r" b="b"/>
                            <a:pathLst>
                              <a:path w="306070" h="47625">
                                <a:moveTo>
                                  <a:pt x="31115" y="19050"/>
                                </a:moveTo>
                                <a:lnTo>
                                  <a:pt x="28790" y="9652"/>
                                </a:lnTo>
                                <a:lnTo>
                                  <a:pt x="28702" y="9271"/>
                                </a:lnTo>
                                <a:lnTo>
                                  <a:pt x="25400" y="6604"/>
                                </a:lnTo>
                                <a:lnTo>
                                  <a:pt x="23749" y="5334"/>
                                </a:lnTo>
                                <a:lnTo>
                                  <a:pt x="23749" y="9652"/>
                                </a:lnTo>
                                <a:lnTo>
                                  <a:pt x="23749" y="28702"/>
                                </a:lnTo>
                                <a:lnTo>
                                  <a:pt x="17780" y="32131"/>
                                </a:lnTo>
                                <a:lnTo>
                                  <a:pt x="7239" y="31242"/>
                                </a:lnTo>
                                <a:lnTo>
                                  <a:pt x="7239" y="7493"/>
                                </a:lnTo>
                                <a:lnTo>
                                  <a:pt x="17399" y="6604"/>
                                </a:lnTo>
                                <a:lnTo>
                                  <a:pt x="23749" y="9652"/>
                                </a:lnTo>
                                <a:lnTo>
                                  <a:pt x="23749" y="5334"/>
                                </a:lnTo>
                                <a:lnTo>
                                  <a:pt x="21971" y="3937"/>
                                </a:lnTo>
                                <a:lnTo>
                                  <a:pt x="11938" y="1778"/>
                                </a:lnTo>
                                <a:lnTo>
                                  <a:pt x="0" y="1778"/>
                                </a:lnTo>
                                <a:lnTo>
                                  <a:pt x="0" y="36830"/>
                                </a:lnTo>
                                <a:lnTo>
                                  <a:pt x="24892" y="36830"/>
                                </a:lnTo>
                                <a:lnTo>
                                  <a:pt x="29210" y="32131"/>
                                </a:lnTo>
                                <a:lnTo>
                                  <a:pt x="30988" y="30353"/>
                                </a:lnTo>
                                <a:lnTo>
                                  <a:pt x="31115" y="19050"/>
                                </a:lnTo>
                                <a:close/>
                              </a:path>
                              <a:path w="306070" h="47625">
                                <a:moveTo>
                                  <a:pt x="46507" y="14097"/>
                                </a:moveTo>
                                <a:lnTo>
                                  <a:pt x="40894" y="9271"/>
                                </a:lnTo>
                                <a:lnTo>
                                  <a:pt x="36830" y="12192"/>
                                </a:lnTo>
                                <a:lnTo>
                                  <a:pt x="35928" y="16891"/>
                                </a:lnTo>
                                <a:lnTo>
                                  <a:pt x="35814" y="17526"/>
                                </a:lnTo>
                                <a:lnTo>
                                  <a:pt x="43180" y="17780"/>
                                </a:lnTo>
                                <a:lnTo>
                                  <a:pt x="43434" y="15240"/>
                                </a:lnTo>
                                <a:lnTo>
                                  <a:pt x="44577" y="14097"/>
                                </a:lnTo>
                                <a:lnTo>
                                  <a:pt x="46507" y="14097"/>
                                </a:lnTo>
                                <a:close/>
                              </a:path>
                              <a:path w="306070" h="47625">
                                <a:moveTo>
                                  <a:pt x="51181" y="16891"/>
                                </a:moveTo>
                                <a:lnTo>
                                  <a:pt x="50571" y="14097"/>
                                </a:lnTo>
                                <a:lnTo>
                                  <a:pt x="46507" y="14097"/>
                                </a:lnTo>
                                <a:lnTo>
                                  <a:pt x="51181" y="18110"/>
                                </a:lnTo>
                                <a:lnTo>
                                  <a:pt x="51181" y="16891"/>
                                </a:lnTo>
                                <a:close/>
                              </a:path>
                              <a:path w="306070" h="47625">
                                <a:moveTo>
                                  <a:pt x="61595" y="32766"/>
                                </a:moveTo>
                                <a:lnTo>
                                  <a:pt x="59817" y="33147"/>
                                </a:lnTo>
                                <a:lnTo>
                                  <a:pt x="58381" y="32766"/>
                                </a:lnTo>
                                <a:lnTo>
                                  <a:pt x="57899" y="32766"/>
                                </a:lnTo>
                                <a:lnTo>
                                  <a:pt x="57912" y="32004"/>
                                </a:lnTo>
                                <a:lnTo>
                                  <a:pt x="58039" y="24003"/>
                                </a:lnTo>
                                <a:lnTo>
                                  <a:pt x="54190" y="20701"/>
                                </a:lnTo>
                                <a:lnTo>
                                  <a:pt x="55562" y="20701"/>
                                </a:lnTo>
                                <a:lnTo>
                                  <a:pt x="54140" y="20662"/>
                                </a:lnTo>
                                <a:lnTo>
                                  <a:pt x="51181" y="18110"/>
                                </a:lnTo>
                                <a:lnTo>
                                  <a:pt x="51168" y="20320"/>
                                </a:lnTo>
                                <a:lnTo>
                                  <a:pt x="51155" y="20574"/>
                                </a:lnTo>
                                <a:lnTo>
                                  <a:pt x="51155" y="20701"/>
                                </a:lnTo>
                                <a:lnTo>
                                  <a:pt x="51104" y="24003"/>
                                </a:lnTo>
                                <a:lnTo>
                                  <a:pt x="51130" y="20701"/>
                                </a:lnTo>
                                <a:lnTo>
                                  <a:pt x="51155" y="20574"/>
                                </a:lnTo>
                                <a:lnTo>
                                  <a:pt x="51092" y="24384"/>
                                </a:lnTo>
                                <a:lnTo>
                                  <a:pt x="51054" y="29210"/>
                                </a:lnTo>
                                <a:lnTo>
                                  <a:pt x="48996" y="32766"/>
                                </a:lnTo>
                                <a:lnTo>
                                  <a:pt x="43091" y="32766"/>
                                </a:lnTo>
                                <a:lnTo>
                                  <a:pt x="41910" y="30988"/>
                                </a:lnTo>
                                <a:lnTo>
                                  <a:pt x="41910" y="28702"/>
                                </a:lnTo>
                                <a:lnTo>
                                  <a:pt x="41732" y="25641"/>
                                </a:lnTo>
                                <a:lnTo>
                                  <a:pt x="41656" y="24003"/>
                                </a:lnTo>
                                <a:lnTo>
                                  <a:pt x="46482" y="24384"/>
                                </a:lnTo>
                                <a:lnTo>
                                  <a:pt x="51092" y="24384"/>
                                </a:lnTo>
                                <a:lnTo>
                                  <a:pt x="51092" y="20574"/>
                                </a:lnTo>
                                <a:lnTo>
                                  <a:pt x="42418" y="20320"/>
                                </a:lnTo>
                                <a:lnTo>
                                  <a:pt x="34544" y="20701"/>
                                </a:lnTo>
                                <a:lnTo>
                                  <a:pt x="34569" y="24003"/>
                                </a:lnTo>
                                <a:lnTo>
                                  <a:pt x="34671" y="34671"/>
                                </a:lnTo>
                                <a:lnTo>
                                  <a:pt x="34798" y="34671"/>
                                </a:lnTo>
                                <a:lnTo>
                                  <a:pt x="37592" y="37211"/>
                                </a:lnTo>
                                <a:lnTo>
                                  <a:pt x="47612" y="37604"/>
                                </a:lnTo>
                                <a:lnTo>
                                  <a:pt x="49657" y="34671"/>
                                </a:lnTo>
                                <a:lnTo>
                                  <a:pt x="51333" y="32766"/>
                                </a:lnTo>
                                <a:lnTo>
                                  <a:pt x="51816" y="32004"/>
                                </a:lnTo>
                                <a:lnTo>
                                  <a:pt x="51777" y="32766"/>
                                </a:lnTo>
                                <a:lnTo>
                                  <a:pt x="51676" y="34671"/>
                                </a:lnTo>
                                <a:lnTo>
                                  <a:pt x="51562" y="37211"/>
                                </a:lnTo>
                                <a:lnTo>
                                  <a:pt x="57404" y="37719"/>
                                </a:lnTo>
                                <a:lnTo>
                                  <a:pt x="61595" y="36576"/>
                                </a:lnTo>
                                <a:lnTo>
                                  <a:pt x="61595" y="33147"/>
                                </a:lnTo>
                                <a:lnTo>
                                  <a:pt x="61595" y="32766"/>
                                </a:lnTo>
                                <a:close/>
                              </a:path>
                              <a:path w="306070" h="47625">
                                <a:moveTo>
                                  <a:pt x="77597" y="32131"/>
                                </a:moveTo>
                                <a:lnTo>
                                  <a:pt x="74422" y="33020"/>
                                </a:lnTo>
                                <a:lnTo>
                                  <a:pt x="72009" y="31877"/>
                                </a:lnTo>
                                <a:lnTo>
                                  <a:pt x="72136" y="28702"/>
                                </a:lnTo>
                                <a:lnTo>
                                  <a:pt x="72136" y="14732"/>
                                </a:lnTo>
                                <a:lnTo>
                                  <a:pt x="77216" y="14732"/>
                                </a:lnTo>
                                <a:lnTo>
                                  <a:pt x="77216" y="10033"/>
                                </a:lnTo>
                                <a:lnTo>
                                  <a:pt x="72136" y="10033"/>
                                </a:lnTo>
                                <a:lnTo>
                                  <a:pt x="72136" y="3683"/>
                                </a:lnTo>
                                <a:lnTo>
                                  <a:pt x="67818" y="3683"/>
                                </a:lnTo>
                                <a:lnTo>
                                  <a:pt x="65659" y="10033"/>
                                </a:lnTo>
                                <a:lnTo>
                                  <a:pt x="61849" y="10033"/>
                                </a:lnTo>
                                <a:lnTo>
                                  <a:pt x="61849" y="14732"/>
                                </a:lnTo>
                                <a:lnTo>
                                  <a:pt x="65278" y="14732"/>
                                </a:lnTo>
                                <a:lnTo>
                                  <a:pt x="65278" y="37338"/>
                                </a:lnTo>
                                <a:lnTo>
                                  <a:pt x="72517" y="38354"/>
                                </a:lnTo>
                                <a:lnTo>
                                  <a:pt x="77597" y="36449"/>
                                </a:lnTo>
                                <a:lnTo>
                                  <a:pt x="77597" y="32131"/>
                                </a:lnTo>
                                <a:close/>
                              </a:path>
                              <a:path w="306070" h="47625">
                                <a:moveTo>
                                  <a:pt x="106680" y="32766"/>
                                </a:moveTo>
                                <a:lnTo>
                                  <a:pt x="104775" y="33147"/>
                                </a:lnTo>
                                <a:lnTo>
                                  <a:pt x="103441" y="32766"/>
                                </a:lnTo>
                                <a:lnTo>
                                  <a:pt x="102997" y="32766"/>
                                </a:lnTo>
                                <a:lnTo>
                                  <a:pt x="102984" y="32004"/>
                                </a:lnTo>
                                <a:lnTo>
                                  <a:pt x="102870" y="14097"/>
                                </a:lnTo>
                                <a:lnTo>
                                  <a:pt x="102870" y="12573"/>
                                </a:lnTo>
                                <a:lnTo>
                                  <a:pt x="98806" y="9652"/>
                                </a:lnTo>
                                <a:lnTo>
                                  <a:pt x="85852" y="9271"/>
                                </a:lnTo>
                                <a:lnTo>
                                  <a:pt x="81788" y="12192"/>
                                </a:lnTo>
                                <a:lnTo>
                                  <a:pt x="80886" y="16891"/>
                                </a:lnTo>
                                <a:lnTo>
                                  <a:pt x="80772" y="17526"/>
                                </a:lnTo>
                                <a:lnTo>
                                  <a:pt x="88138" y="17780"/>
                                </a:lnTo>
                                <a:lnTo>
                                  <a:pt x="88392" y="15240"/>
                                </a:lnTo>
                                <a:lnTo>
                                  <a:pt x="89535" y="14097"/>
                                </a:lnTo>
                                <a:lnTo>
                                  <a:pt x="95643" y="14097"/>
                                </a:lnTo>
                                <a:lnTo>
                                  <a:pt x="96139" y="16891"/>
                                </a:lnTo>
                                <a:lnTo>
                                  <a:pt x="96139" y="20574"/>
                                </a:lnTo>
                                <a:lnTo>
                                  <a:pt x="96139" y="24384"/>
                                </a:lnTo>
                                <a:lnTo>
                                  <a:pt x="96139" y="29210"/>
                                </a:lnTo>
                                <a:lnTo>
                                  <a:pt x="94081" y="32766"/>
                                </a:lnTo>
                                <a:lnTo>
                                  <a:pt x="88201" y="32766"/>
                                </a:lnTo>
                                <a:lnTo>
                                  <a:pt x="86868" y="30988"/>
                                </a:lnTo>
                                <a:lnTo>
                                  <a:pt x="86741" y="24003"/>
                                </a:lnTo>
                                <a:lnTo>
                                  <a:pt x="91567" y="24384"/>
                                </a:lnTo>
                                <a:lnTo>
                                  <a:pt x="96139" y="24384"/>
                                </a:lnTo>
                                <a:lnTo>
                                  <a:pt x="96139" y="20574"/>
                                </a:lnTo>
                                <a:lnTo>
                                  <a:pt x="87376" y="20320"/>
                                </a:lnTo>
                                <a:lnTo>
                                  <a:pt x="79502" y="20701"/>
                                </a:lnTo>
                                <a:lnTo>
                                  <a:pt x="79527" y="24003"/>
                                </a:lnTo>
                                <a:lnTo>
                                  <a:pt x="79629" y="34671"/>
                                </a:lnTo>
                                <a:lnTo>
                                  <a:pt x="79768" y="34671"/>
                                </a:lnTo>
                                <a:lnTo>
                                  <a:pt x="82677" y="37211"/>
                                </a:lnTo>
                                <a:lnTo>
                                  <a:pt x="92697" y="37592"/>
                                </a:lnTo>
                                <a:lnTo>
                                  <a:pt x="94615" y="34671"/>
                                </a:lnTo>
                                <a:lnTo>
                                  <a:pt x="96291" y="32766"/>
                                </a:lnTo>
                                <a:lnTo>
                                  <a:pt x="96901" y="32004"/>
                                </a:lnTo>
                                <a:lnTo>
                                  <a:pt x="96862" y="32766"/>
                                </a:lnTo>
                                <a:lnTo>
                                  <a:pt x="96761" y="34671"/>
                                </a:lnTo>
                                <a:lnTo>
                                  <a:pt x="96647" y="37211"/>
                                </a:lnTo>
                                <a:lnTo>
                                  <a:pt x="102362" y="37719"/>
                                </a:lnTo>
                                <a:lnTo>
                                  <a:pt x="106680" y="36576"/>
                                </a:lnTo>
                                <a:lnTo>
                                  <a:pt x="106680" y="33147"/>
                                </a:lnTo>
                                <a:lnTo>
                                  <a:pt x="106680" y="32766"/>
                                </a:lnTo>
                                <a:close/>
                              </a:path>
                              <a:path w="306070" h="47625">
                                <a:moveTo>
                                  <a:pt x="129197" y="31597"/>
                                </a:moveTo>
                                <a:lnTo>
                                  <a:pt x="128968" y="27686"/>
                                </a:lnTo>
                                <a:lnTo>
                                  <a:pt x="128905" y="26543"/>
                                </a:lnTo>
                                <a:lnTo>
                                  <a:pt x="121793" y="27686"/>
                                </a:lnTo>
                                <a:lnTo>
                                  <a:pt x="129197" y="31597"/>
                                </a:lnTo>
                                <a:close/>
                              </a:path>
                              <a:path w="306070" h="47625">
                                <a:moveTo>
                                  <a:pt x="132435" y="33312"/>
                                </a:moveTo>
                                <a:lnTo>
                                  <a:pt x="129197" y="31597"/>
                                </a:lnTo>
                                <a:lnTo>
                                  <a:pt x="129286" y="33020"/>
                                </a:lnTo>
                                <a:lnTo>
                                  <a:pt x="132435" y="33312"/>
                                </a:lnTo>
                                <a:close/>
                              </a:path>
                              <a:path w="306070" h="47625">
                                <a:moveTo>
                                  <a:pt x="144170" y="6311"/>
                                </a:moveTo>
                                <a:lnTo>
                                  <a:pt x="144145" y="5080"/>
                                </a:lnTo>
                                <a:lnTo>
                                  <a:pt x="141871" y="5080"/>
                                </a:lnTo>
                                <a:lnTo>
                                  <a:pt x="144170" y="6311"/>
                                </a:lnTo>
                                <a:close/>
                              </a:path>
                              <a:path w="306070" h="47625">
                                <a:moveTo>
                                  <a:pt x="151384" y="10160"/>
                                </a:moveTo>
                                <a:lnTo>
                                  <a:pt x="144170" y="6311"/>
                                </a:lnTo>
                                <a:lnTo>
                                  <a:pt x="144272" y="11176"/>
                                </a:lnTo>
                                <a:lnTo>
                                  <a:pt x="151384" y="10160"/>
                                </a:lnTo>
                                <a:close/>
                              </a:path>
                              <a:path w="306070" h="47625">
                                <a:moveTo>
                                  <a:pt x="152273" y="26797"/>
                                </a:moveTo>
                                <a:lnTo>
                                  <a:pt x="149098" y="19431"/>
                                </a:lnTo>
                                <a:lnTo>
                                  <a:pt x="142240" y="16764"/>
                                </a:lnTo>
                                <a:lnTo>
                                  <a:pt x="135001" y="15113"/>
                                </a:lnTo>
                                <a:lnTo>
                                  <a:pt x="130556" y="10668"/>
                                </a:lnTo>
                                <a:lnTo>
                                  <a:pt x="130822" y="6311"/>
                                </a:lnTo>
                                <a:lnTo>
                                  <a:pt x="130937" y="4699"/>
                                </a:lnTo>
                                <a:lnTo>
                                  <a:pt x="141732" y="5016"/>
                                </a:lnTo>
                                <a:lnTo>
                                  <a:pt x="141160" y="4699"/>
                                </a:lnTo>
                                <a:lnTo>
                                  <a:pt x="134747" y="1270"/>
                                </a:lnTo>
                                <a:lnTo>
                                  <a:pt x="126746" y="4191"/>
                                </a:lnTo>
                                <a:lnTo>
                                  <a:pt x="123444" y="11176"/>
                                </a:lnTo>
                                <a:lnTo>
                                  <a:pt x="126746" y="18542"/>
                                </a:lnTo>
                                <a:lnTo>
                                  <a:pt x="133731" y="21082"/>
                                </a:lnTo>
                                <a:lnTo>
                                  <a:pt x="140970" y="22733"/>
                                </a:lnTo>
                                <a:lnTo>
                                  <a:pt x="145288" y="27178"/>
                                </a:lnTo>
                                <a:lnTo>
                                  <a:pt x="144894" y="31597"/>
                                </a:lnTo>
                                <a:lnTo>
                                  <a:pt x="144767" y="33020"/>
                                </a:lnTo>
                                <a:lnTo>
                                  <a:pt x="144653" y="34417"/>
                                </a:lnTo>
                                <a:lnTo>
                                  <a:pt x="132435" y="33312"/>
                                </a:lnTo>
                                <a:lnTo>
                                  <a:pt x="140081" y="37338"/>
                                </a:lnTo>
                                <a:lnTo>
                                  <a:pt x="148717" y="34417"/>
                                </a:lnTo>
                                <a:lnTo>
                                  <a:pt x="152273" y="26797"/>
                                </a:lnTo>
                                <a:close/>
                              </a:path>
                              <a:path w="306070" h="47625">
                                <a:moveTo>
                                  <a:pt x="182245" y="27686"/>
                                </a:moveTo>
                                <a:lnTo>
                                  <a:pt x="181991" y="18796"/>
                                </a:lnTo>
                                <a:lnTo>
                                  <a:pt x="179705" y="12065"/>
                                </a:lnTo>
                                <a:lnTo>
                                  <a:pt x="173355" y="9398"/>
                                </a:lnTo>
                                <a:lnTo>
                                  <a:pt x="168656" y="9652"/>
                                </a:lnTo>
                                <a:lnTo>
                                  <a:pt x="166370" y="11684"/>
                                </a:lnTo>
                                <a:lnTo>
                                  <a:pt x="164719" y="15367"/>
                                </a:lnTo>
                                <a:lnTo>
                                  <a:pt x="164846" y="0"/>
                                </a:lnTo>
                                <a:lnTo>
                                  <a:pt x="157734" y="0"/>
                                </a:lnTo>
                                <a:lnTo>
                                  <a:pt x="157734" y="36830"/>
                                </a:lnTo>
                                <a:lnTo>
                                  <a:pt x="164846" y="36830"/>
                                </a:lnTo>
                                <a:lnTo>
                                  <a:pt x="164846" y="29845"/>
                                </a:lnTo>
                                <a:lnTo>
                                  <a:pt x="164719" y="22606"/>
                                </a:lnTo>
                                <a:lnTo>
                                  <a:pt x="166116" y="16891"/>
                                </a:lnTo>
                                <a:lnTo>
                                  <a:pt x="170307" y="14732"/>
                                </a:lnTo>
                                <a:lnTo>
                                  <a:pt x="174371" y="17018"/>
                                </a:lnTo>
                                <a:lnTo>
                                  <a:pt x="175387" y="22733"/>
                                </a:lnTo>
                                <a:lnTo>
                                  <a:pt x="175133" y="29972"/>
                                </a:lnTo>
                                <a:lnTo>
                                  <a:pt x="175133" y="36830"/>
                                </a:lnTo>
                                <a:lnTo>
                                  <a:pt x="182245" y="36830"/>
                                </a:lnTo>
                                <a:lnTo>
                                  <a:pt x="182245" y="27686"/>
                                </a:lnTo>
                                <a:close/>
                              </a:path>
                              <a:path w="306070" h="47625">
                                <a:moveTo>
                                  <a:pt x="213614" y="32766"/>
                                </a:moveTo>
                                <a:lnTo>
                                  <a:pt x="211836" y="33147"/>
                                </a:lnTo>
                                <a:lnTo>
                                  <a:pt x="210502" y="32766"/>
                                </a:lnTo>
                                <a:lnTo>
                                  <a:pt x="210058" y="32766"/>
                                </a:lnTo>
                                <a:lnTo>
                                  <a:pt x="210045" y="32004"/>
                                </a:lnTo>
                                <a:lnTo>
                                  <a:pt x="209931" y="14097"/>
                                </a:lnTo>
                                <a:lnTo>
                                  <a:pt x="209804" y="12573"/>
                                </a:lnTo>
                                <a:lnTo>
                                  <a:pt x="205867" y="9652"/>
                                </a:lnTo>
                                <a:lnTo>
                                  <a:pt x="192913" y="9271"/>
                                </a:lnTo>
                                <a:lnTo>
                                  <a:pt x="188849" y="12192"/>
                                </a:lnTo>
                                <a:lnTo>
                                  <a:pt x="187947" y="16891"/>
                                </a:lnTo>
                                <a:lnTo>
                                  <a:pt x="187833" y="17526"/>
                                </a:lnTo>
                                <a:lnTo>
                                  <a:pt x="195199" y="17780"/>
                                </a:lnTo>
                                <a:lnTo>
                                  <a:pt x="195453" y="15240"/>
                                </a:lnTo>
                                <a:lnTo>
                                  <a:pt x="196596" y="14097"/>
                                </a:lnTo>
                                <a:lnTo>
                                  <a:pt x="202704" y="14097"/>
                                </a:lnTo>
                                <a:lnTo>
                                  <a:pt x="203200" y="16891"/>
                                </a:lnTo>
                                <a:lnTo>
                                  <a:pt x="203200" y="20574"/>
                                </a:lnTo>
                                <a:lnTo>
                                  <a:pt x="203200" y="24384"/>
                                </a:lnTo>
                                <a:lnTo>
                                  <a:pt x="203200" y="29210"/>
                                </a:lnTo>
                                <a:lnTo>
                                  <a:pt x="201142" y="32766"/>
                                </a:lnTo>
                                <a:lnTo>
                                  <a:pt x="195262" y="32766"/>
                                </a:lnTo>
                                <a:lnTo>
                                  <a:pt x="193929" y="30988"/>
                                </a:lnTo>
                                <a:lnTo>
                                  <a:pt x="193802" y="24003"/>
                                </a:lnTo>
                                <a:lnTo>
                                  <a:pt x="198628" y="24384"/>
                                </a:lnTo>
                                <a:lnTo>
                                  <a:pt x="203200" y="24384"/>
                                </a:lnTo>
                                <a:lnTo>
                                  <a:pt x="203200" y="20574"/>
                                </a:lnTo>
                                <a:lnTo>
                                  <a:pt x="194437" y="20320"/>
                                </a:lnTo>
                                <a:lnTo>
                                  <a:pt x="186563" y="20701"/>
                                </a:lnTo>
                                <a:lnTo>
                                  <a:pt x="186588" y="24003"/>
                                </a:lnTo>
                                <a:lnTo>
                                  <a:pt x="186690" y="34671"/>
                                </a:lnTo>
                                <a:lnTo>
                                  <a:pt x="186829" y="34671"/>
                                </a:lnTo>
                                <a:lnTo>
                                  <a:pt x="189738" y="37211"/>
                                </a:lnTo>
                                <a:lnTo>
                                  <a:pt x="199631" y="37592"/>
                                </a:lnTo>
                                <a:lnTo>
                                  <a:pt x="201676" y="34671"/>
                                </a:lnTo>
                                <a:lnTo>
                                  <a:pt x="203352" y="32766"/>
                                </a:lnTo>
                                <a:lnTo>
                                  <a:pt x="203962" y="32004"/>
                                </a:lnTo>
                                <a:lnTo>
                                  <a:pt x="203923" y="32766"/>
                                </a:lnTo>
                                <a:lnTo>
                                  <a:pt x="203822" y="34671"/>
                                </a:lnTo>
                                <a:lnTo>
                                  <a:pt x="203708" y="37211"/>
                                </a:lnTo>
                                <a:lnTo>
                                  <a:pt x="209423" y="37719"/>
                                </a:lnTo>
                                <a:lnTo>
                                  <a:pt x="213614" y="36576"/>
                                </a:lnTo>
                                <a:lnTo>
                                  <a:pt x="213614" y="33147"/>
                                </a:lnTo>
                                <a:lnTo>
                                  <a:pt x="213614" y="32766"/>
                                </a:lnTo>
                                <a:close/>
                              </a:path>
                              <a:path w="306070" h="47625">
                                <a:moveTo>
                                  <a:pt x="232410" y="9906"/>
                                </a:moveTo>
                                <a:lnTo>
                                  <a:pt x="227584" y="8128"/>
                                </a:lnTo>
                                <a:lnTo>
                                  <a:pt x="224663" y="11684"/>
                                </a:lnTo>
                                <a:lnTo>
                                  <a:pt x="223774" y="15621"/>
                                </a:lnTo>
                                <a:lnTo>
                                  <a:pt x="223266" y="14097"/>
                                </a:lnTo>
                                <a:lnTo>
                                  <a:pt x="223647" y="11811"/>
                                </a:lnTo>
                                <a:lnTo>
                                  <a:pt x="223393" y="10033"/>
                                </a:lnTo>
                                <a:lnTo>
                                  <a:pt x="216789" y="10033"/>
                                </a:lnTo>
                                <a:lnTo>
                                  <a:pt x="216916" y="36830"/>
                                </a:lnTo>
                                <a:lnTo>
                                  <a:pt x="224028" y="36830"/>
                                </a:lnTo>
                                <a:lnTo>
                                  <a:pt x="224028" y="17526"/>
                                </a:lnTo>
                                <a:lnTo>
                                  <a:pt x="226949" y="13970"/>
                                </a:lnTo>
                                <a:lnTo>
                                  <a:pt x="232410" y="15621"/>
                                </a:lnTo>
                                <a:lnTo>
                                  <a:pt x="232410" y="9906"/>
                                </a:lnTo>
                                <a:close/>
                              </a:path>
                              <a:path w="306070" h="47625">
                                <a:moveTo>
                                  <a:pt x="243776" y="10020"/>
                                </a:moveTo>
                                <a:lnTo>
                                  <a:pt x="236728" y="10020"/>
                                </a:lnTo>
                                <a:lnTo>
                                  <a:pt x="236728" y="36830"/>
                                </a:lnTo>
                                <a:lnTo>
                                  <a:pt x="243776" y="36830"/>
                                </a:lnTo>
                                <a:lnTo>
                                  <a:pt x="243776" y="10020"/>
                                </a:lnTo>
                                <a:close/>
                              </a:path>
                              <a:path w="306070" h="47625">
                                <a:moveTo>
                                  <a:pt x="243776" y="0"/>
                                </a:moveTo>
                                <a:lnTo>
                                  <a:pt x="236728" y="0"/>
                                </a:lnTo>
                                <a:lnTo>
                                  <a:pt x="236728" y="5207"/>
                                </a:lnTo>
                                <a:lnTo>
                                  <a:pt x="243776" y="5207"/>
                                </a:lnTo>
                                <a:lnTo>
                                  <a:pt x="243776" y="0"/>
                                </a:lnTo>
                                <a:close/>
                              </a:path>
                              <a:path w="306070" h="47625">
                                <a:moveTo>
                                  <a:pt x="275209" y="27686"/>
                                </a:moveTo>
                                <a:lnTo>
                                  <a:pt x="275082" y="18796"/>
                                </a:lnTo>
                                <a:lnTo>
                                  <a:pt x="272796" y="12065"/>
                                </a:lnTo>
                                <a:lnTo>
                                  <a:pt x="266319" y="9398"/>
                                </a:lnTo>
                                <a:lnTo>
                                  <a:pt x="261620" y="9652"/>
                                </a:lnTo>
                                <a:lnTo>
                                  <a:pt x="259334" y="11684"/>
                                </a:lnTo>
                                <a:lnTo>
                                  <a:pt x="257683" y="15367"/>
                                </a:lnTo>
                                <a:lnTo>
                                  <a:pt x="257175" y="13970"/>
                                </a:lnTo>
                                <a:lnTo>
                                  <a:pt x="257556" y="11684"/>
                                </a:lnTo>
                                <a:lnTo>
                                  <a:pt x="257302" y="10033"/>
                                </a:lnTo>
                                <a:lnTo>
                                  <a:pt x="250698" y="10033"/>
                                </a:lnTo>
                                <a:lnTo>
                                  <a:pt x="250825" y="36830"/>
                                </a:lnTo>
                                <a:lnTo>
                                  <a:pt x="257810" y="36830"/>
                                </a:lnTo>
                                <a:lnTo>
                                  <a:pt x="257810" y="29845"/>
                                </a:lnTo>
                                <a:lnTo>
                                  <a:pt x="257683" y="22606"/>
                                </a:lnTo>
                                <a:lnTo>
                                  <a:pt x="259080" y="16891"/>
                                </a:lnTo>
                                <a:lnTo>
                                  <a:pt x="263398" y="14732"/>
                                </a:lnTo>
                                <a:lnTo>
                                  <a:pt x="267335" y="17018"/>
                                </a:lnTo>
                                <a:lnTo>
                                  <a:pt x="268351" y="22733"/>
                                </a:lnTo>
                                <a:lnTo>
                                  <a:pt x="268097" y="29972"/>
                                </a:lnTo>
                                <a:lnTo>
                                  <a:pt x="268097" y="36830"/>
                                </a:lnTo>
                                <a:lnTo>
                                  <a:pt x="275209" y="36830"/>
                                </a:lnTo>
                                <a:lnTo>
                                  <a:pt x="275209" y="27686"/>
                                </a:lnTo>
                                <a:close/>
                              </a:path>
                              <a:path w="306070" h="47625">
                                <a:moveTo>
                                  <a:pt x="305816" y="10033"/>
                                </a:moveTo>
                                <a:lnTo>
                                  <a:pt x="299212" y="10033"/>
                                </a:lnTo>
                                <a:lnTo>
                                  <a:pt x="298958" y="14224"/>
                                </a:lnTo>
                                <a:lnTo>
                                  <a:pt x="298780" y="14224"/>
                                </a:lnTo>
                                <a:lnTo>
                                  <a:pt x="298704" y="18034"/>
                                </a:lnTo>
                                <a:lnTo>
                                  <a:pt x="298704" y="28194"/>
                                </a:lnTo>
                                <a:lnTo>
                                  <a:pt x="297434" y="31877"/>
                                </a:lnTo>
                                <a:lnTo>
                                  <a:pt x="288798" y="31877"/>
                                </a:lnTo>
                                <a:lnTo>
                                  <a:pt x="287528" y="28194"/>
                                </a:lnTo>
                                <a:lnTo>
                                  <a:pt x="287655" y="18288"/>
                                </a:lnTo>
                                <a:lnTo>
                                  <a:pt x="288544" y="14224"/>
                                </a:lnTo>
                                <a:lnTo>
                                  <a:pt x="297434" y="14224"/>
                                </a:lnTo>
                                <a:lnTo>
                                  <a:pt x="298704" y="18034"/>
                                </a:lnTo>
                                <a:lnTo>
                                  <a:pt x="298704" y="14109"/>
                                </a:lnTo>
                                <a:lnTo>
                                  <a:pt x="297053" y="11430"/>
                                </a:lnTo>
                                <a:lnTo>
                                  <a:pt x="294767" y="9398"/>
                                </a:lnTo>
                                <a:lnTo>
                                  <a:pt x="290576" y="9398"/>
                                </a:lnTo>
                                <a:lnTo>
                                  <a:pt x="282829" y="9652"/>
                                </a:lnTo>
                                <a:lnTo>
                                  <a:pt x="280289" y="15240"/>
                                </a:lnTo>
                                <a:lnTo>
                                  <a:pt x="280289" y="30734"/>
                                </a:lnTo>
                                <a:lnTo>
                                  <a:pt x="282702" y="36830"/>
                                </a:lnTo>
                                <a:lnTo>
                                  <a:pt x="294513" y="36830"/>
                                </a:lnTo>
                                <a:lnTo>
                                  <a:pt x="297180" y="35052"/>
                                </a:lnTo>
                                <a:lnTo>
                                  <a:pt x="298704" y="31877"/>
                                </a:lnTo>
                                <a:lnTo>
                                  <a:pt x="298856" y="35052"/>
                                </a:lnTo>
                                <a:lnTo>
                                  <a:pt x="298958" y="40386"/>
                                </a:lnTo>
                                <a:lnTo>
                                  <a:pt x="298818" y="41783"/>
                                </a:lnTo>
                                <a:lnTo>
                                  <a:pt x="298704" y="43053"/>
                                </a:lnTo>
                                <a:lnTo>
                                  <a:pt x="290766" y="43053"/>
                                </a:lnTo>
                                <a:lnTo>
                                  <a:pt x="288798" y="41783"/>
                                </a:lnTo>
                                <a:lnTo>
                                  <a:pt x="288290" y="39497"/>
                                </a:lnTo>
                                <a:lnTo>
                                  <a:pt x="281432" y="40386"/>
                                </a:lnTo>
                                <a:lnTo>
                                  <a:pt x="297053" y="47117"/>
                                </a:lnTo>
                                <a:lnTo>
                                  <a:pt x="303530" y="43434"/>
                                </a:lnTo>
                                <a:lnTo>
                                  <a:pt x="303657" y="43053"/>
                                </a:lnTo>
                                <a:lnTo>
                                  <a:pt x="305689" y="35941"/>
                                </a:lnTo>
                                <a:lnTo>
                                  <a:pt x="305816" y="10033"/>
                                </a:lnTo>
                                <a:close/>
                              </a:path>
                            </a:pathLst>
                          </a:custGeom>
                          <a:solidFill>
                            <a:srgbClr val="333333"/>
                          </a:solidFill>
                        </wps:spPr>
                        <wps:bodyPr wrap="square" lIns="0" tIns="0" rIns="0" bIns="0" rtlCol="0">
                          <a:noAutofit/>
                        </wps:bodyPr>
                      </wps:wsp>
                      <wps:wsp>
                        <wps:cNvPr id="37" name="Graphic 37"/>
                        <wps:cNvSpPr/>
                        <wps:spPr>
                          <a:xfrm>
                            <a:off x="7692390" y="4966334"/>
                            <a:ext cx="880110" cy="565785"/>
                          </a:xfrm>
                          <a:custGeom>
                            <a:avLst/>
                            <a:gdLst/>
                            <a:ahLst/>
                            <a:cxnLst/>
                            <a:rect l="l" t="t" r="r" b="b"/>
                            <a:pathLst>
                              <a:path w="880110" h="565785">
                                <a:moveTo>
                                  <a:pt x="725805" y="0"/>
                                </a:moveTo>
                                <a:lnTo>
                                  <a:pt x="0" y="0"/>
                                </a:lnTo>
                                <a:lnTo>
                                  <a:pt x="0" y="5715"/>
                                </a:lnTo>
                                <a:lnTo>
                                  <a:pt x="725805" y="5715"/>
                                </a:lnTo>
                                <a:lnTo>
                                  <a:pt x="725805" y="0"/>
                                </a:lnTo>
                                <a:close/>
                              </a:path>
                              <a:path w="880110" h="565785">
                                <a:moveTo>
                                  <a:pt x="880110" y="34290"/>
                                </a:moveTo>
                                <a:lnTo>
                                  <a:pt x="874395" y="34290"/>
                                </a:lnTo>
                                <a:lnTo>
                                  <a:pt x="874395" y="565785"/>
                                </a:lnTo>
                                <a:lnTo>
                                  <a:pt x="880110" y="565785"/>
                                </a:lnTo>
                                <a:lnTo>
                                  <a:pt x="880110" y="34290"/>
                                </a:lnTo>
                                <a:close/>
                              </a:path>
                            </a:pathLst>
                          </a:custGeom>
                          <a:solidFill>
                            <a:srgbClr val="394048"/>
                          </a:solidFill>
                        </wps:spPr>
                        <wps:bodyPr wrap="square" lIns="0" tIns="0" rIns="0" bIns="0" rtlCol="0">
                          <a:noAutofit/>
                        </wps:bodyPr>
                      </wps:wsp>
                      <wps:wsp>
                        <wps:cNvPr id="38" name="Graphic 38"/>
                        <wps:cNvSpPr/>
                        <wps:spPr>
                          <a:xfrm>
                            <a:off x="7692390" y="4966335"/>
                            <a:ext cx="880110" cy="565785"/>
                          </a:xfrm>
                          <a:custGeom>
                            <a:avLst/>
                            <a:gdLst/>
                            <a:ahLst/>
                            <a:cxnLst/>
                            <a:rect l="l" t="t" r="r" b="b"/>
                            <a:pathLst>
                              <a:path w="880110" h="565785">
                                <a:moveTo>
                                  <a:pt x="880109" y="40004"/>
                                </a:moveTo>
                                <a:lnTo>
                                  <a:pt x="880109" y="565784"/>
                                </a:lnTo>
                                <a:lnTo>
                                  <a:pt x="874394" y="565784"/>
                                </a:lnTo>
                                <a:lnTo>
                                  <a:pt x="874394" y="40004"/>
                                </a:lnTo>
                                <a:lnTo>
                                  <a:pt x="874394" y="34289"/>
                                </a:lnTo>
                                <a:lnTo>
                                  <a:pt x="880109" y="34289"/>
                                </a:lnTo>
                                <a:lnTo>
                                  <a:pt x="880109" y="40004"/>
                                </a:lnTo>
                                <a:close/>
                              </a:path>
                              <a:path w="880110" h="565785">
                                <a:moveTo>
                                  <a:pt x="0" y="5714"/>
                                </a:moveTo>
                                <a:lnTo>
                                  <a:pt x="725804" y="5714"/>
                                </a:lnTo>
                                <a:lnTo>
                                  <a:pt x="725804" y="0"/>
                                </a:lnTo>
                                <a:lnTo>
                                  <a:pt x="0" y="0"/>
                                </a:lnTo>
                                <a:lnTo>
                                  <a:pt x="0" y="5714"/>
                                </a:lnTo>
                                <a:close/>
                              </a:path>
                            </a:pathLst>
                          </a:custGeom>
                          <a:ln w="3051">
                            <a:solidFill>
                              <a:srgbClr val="394048"/>
                            </a:solidFill>
                            <a:prstDash val="solid"/>
                          </a:ln>
                        </wps:spPr>
                        <wps:bodyPr wrap="square" lIns="0" tIns="0" rIns="0" bIns="0" rtlCol="0">
                          <a:noAutofit/>
                        </wps:bodyPr>
                      </wps:wsp>
                      <wps:wsp>
                        <wps:cNvPr id="39" name="Graphic 39"/>
                        <wps:cNvSpPr/>
                        <wps:spPr>
                          <a:xfrm>
                            <a:off x="7646670" y="4955031"/>
                            <a:ext cx="925830" cy="582930"/>
                          </a:xfrm>
                          <a:custGeom>
                            <a:avLst/>
                            <a:gdLst/>
                            <a:ahLst/>
                            <a:cxnLst/>
                            <a:rect l="l" t="t" r="r" b="b"/>
                            <a:pathLst>
                              <a:path w="925830" h="582930">
                                <a:moveTo>
                                  <a:pt x="45720" y="0"/>
                                </a:moveTo>
                                <a:lnTo>
                                  <a:pt x="45466" y="0"/>
                                </a:lnTo>
                                <a:lnTo>
                                  <a:pt x="0" y="17018"/>
                                </a:lnTo>
                                <a:lnTo>
                                  <a:pt x="45720" y="28448"/>
                                </a:lnTo>
                                <a:lnTo>
                                  <a:pt x="45720" y="0"/>
                                </a:lnTo>
                                <a:close/>
                              </a:path>
                              <a:path w="925830" h="582930">
                                <a:moveTo>
                                  <a:pt x="925830" y="577088"/>
                                </a:moveTo>
                                <a:lnTo>
                                  <a:pt x="920115" y="577088"/>
                                </a:lnTo>
                                <a:lnTo>
                                  <a:pt x="920115" y="582803"/>
                                </a:lnTo>
                                <a:lnTo>
                                  <a:pt x="925830" y="582803"/>
                                </a:lnTo>
                                <a:lnTo>
                                  <a:pt x="925830" y="577088"/>
                                </a:lnTo>
                                <a:close/>
                              </a:path>
                            </a:pathLst>
                          </a:custGeom>
                          <a:solidFill>
                            <a:srgbClr val="394048"/>
                          </a:solidFill>
                        </wps:spPr>
                        <wps:bodyPr wrap="square" lIns="0" tIns="0" rIns="0" bIns="0" rtlCol="0">
                          <a:noAutofit/>
                        </wps:bodyPr>
                      </wps:wsp>
                      <wps:wsp>
                        <wps:cNvPr id="40" name="Graphic 40"/>
                        <wps:cNvSpPr/>
                        <wps:spPr>
                          <a:xfrm>
                            <a:off x="7646669" y="4954904"/>
                            <a:ext cx="45720" cy="28575"/>
                          </a:xfrm>
                          <a:custGeom>
                            <a:avLst/>
                            <a:gdLst/>
                            <a:ahLst/>
                            <a:cxnLst/>
                            <a:rect l="l" t="t" r="r" b="b"/>
                            <a:pathLst>
                              <a:path w="45720" h="28575">
                                <a:moveTo>
                                  <a:pt x="45720" y="28575"/>
                                </a:moveTo>
                                <a:lnTo>
                                  <a:pt x="0" y="17145"/>
                                </a:lnTo>
                                <a:lnTo>
                                  <a:pt x="45720" y="0"/>
                                </a:lnTo>
                                <a:lnTo>
                                  <a:pt x="45720" y="28575"/>
                                </a:lnTo>
                                <a:close/>
                              </a:path>
                              <a:path w="45720" h="28575">
                                <a:moveTo>
                                  <a:pt x="11429" y="17145"/>
                                </a:moveTo>
                                <a:lnTo>
                                  <a:pt x="45720" y="28575"/>
                                </a:lnTo>
                                <a:lnTo>
                                  <a:pt x="45720" y="5715"/>
                                </a:lnTo>
                                <a:lnTo>
                                  <a:pt x="11429" y="17145"/>
                                </a:lnTo>
                                <a:close/>
                              </a:path>
                            </a:pathLst>
                          </a:custGeom>
                          <a:ln w="3051">
                            <a:solidFill>
                              <a:srgbClr val="394048"/>
                            </a:solidFill>
                            <a:prstDash val="solid"/>
                          </a:ln>
                        </wps:spPr>
                        <wps:bodyPr wrap="square" lIns="0" tIns="0" rIns="0" bIns="0" rtlCol="0">
                          <a:noAutofit/>
                        </wps:bodyPr>
                      </wps:wsp>
                      <wps:wsp>
                        <wps:cNvPr id="41" name="Graphic 41"/>
                        <wps:cNvSpPr/>
                        <wps:spPr>
                          <a:xfrm>
                            <a:off x="8433689" y="4941569"/>
                            <a:ext cx="227965" cy="47625"/>
                          </a:xfrm>
                          <a:custGeom>
                            <a:avLst/>
                            <a:gdLst/>
                            <a:ahLst/>
                            <a:cxnLst/>
                            <a:rect l="l" t="t" r="r" b="b"/>
                            <a:pathLst>
                              <a:path w="227965" h="47625">
                                <a:moveTo>
                                  <a:pt x="7404" y="31597"/>
                                </a:moveTo>
                                <a:lnTo>
                                  <a:pt x="7175" y="27686"/>
                                </a:lnTo>
                                <a:lnTo>
                                  <a:pt x="7112" y="26543"/>
                                </a:lnTo>
                                <a:lnTo>
                                  <a:pt x="0" y="27686"/>
                                </a:lnTo>
                                <a:lnTo>
                                  <a:pt x="7404" y="31597"/>
                                </a:lnTo>
                                <a:close/>
                              </a:path>
                              <a:path w="227965" h="47625">
                                <a:moveTo>
                                  <a:pt x="10642" y="33312"/>
                                </a:moveTo>
                                <a:lnTo>
                                  <a:pt x="7404" y="31597"/>
                                </a:lnTo>
                                <a:lnTo>
                                  <a:pt x="7493" y="33020"/>
                                </a:lnTo>
                                <a:lnTo>
                                  <a:pt x="10642" y="33312"/>
                                </a:lnTo>
                                <a:close/>
                              </a:path>
                              <a:path w="227965" h="47625">
                                <a:moveTo>
                                  <a:pt x="22377" y="6311"/>
                                </a:moveTo>
                                <a:lnTo>
                                  <a:pt x="22352" y="5080"/>
                                </a:lnTo>
                                <a:lnTo>
                                  <a:pt x="20078" y="5080"/>
                                </a:lnTo>
                                <a:lnTo>
                                  <a:pt x="22377" y="6311"/>
                                </a:lnTo>
                                <a:close/>
                              </a:path>
                              <a:path w="227965" h="47625">
                                <a:moveTo>
                                  <a:pt x="29591" y="10160"/>
                                </a:moveTo>
                                <a:lnTo>
                                  <a:pt x="22377" y="6311"/>
                                </a:lnTo>
                                <a:lnTo>
                                  <a:pt x="22479" y="11176"/>
                                </a:lnTo>
                                <a:lnTo>
                                  <a:pt x="29591" y="10160"/>
                                </a:lnTo>
                                <a:close/>
                              </a:path>
                              <a:path w="227965" h="47625">
                                <a:moveTo>
                                  <a:pt x="30480" y="26797"/>
                                </a:moveTo>
                                <a:lnTo>
                                  <a:pt x="27305" y="19431"/>
                                </a:lnTo>
                                <a:lnTo>
                                  <a:pt x="20447" y="16764"/>
                                </a:lnTo>
                                <a:lnTo>
                                  <a:pt x="13208" y="15113"/>
                                </a:lnTo>
                                <a:lnTo>
                                  <a:pt x="8763" y="10668"/>
                                </a:lnTo>
                                <a:lnTo>
                                  <a:pt x="9029" y="6311"/>
                                </a:lnTo>
                                <a:lnTo>
                                  <a:pt x="9144" y="4699"/>
                                </a:lnTo>
                                <a:lnTo>
                                  <a:pt x="19939" y="5016"/>
                                </a:lnTo>
                                <a:lnTo>
                                  <a:pt x="19367" y="4699"/>
                                </a:lnTo>
                                <a:lnTo>
                                  <a:pt x="12954" y="1270"/>
                                </a:lnTo>
                                <a:lnTo>
                                  <a:pt x="4953" y="4191"/>
                                </a:lnTo>
                                <a:lnTo>
                                  <a:pt x="1651" y="11176"/>
                                </a:lnTo>
                                <a:lnTo>
                                  <a:pt x="4953" y="18542"/>
                                </a:lnTo>
                                <a:lnTo>
                                  <a:pt x="11938" y="21082"/>
                                </a:lnTo>
                                <a:lnTo>
                                  <a:pt x="19050" y="22733"/>
                                </a:lnTo>
                                <a:lnTo>
                                  <a:pt x="23495" y="27178"/>
                                </a:lnTo>
                                <a:lnTo>
                                  <a:pt x="23101" y="31597"/>
                                </a:lnTo>
                                <a:lnTo>
                                  <a:pt x="22974" y="33020"/>
                                </a:lnTo>
                                <a:lnTo>
                                  <a:pt x="22860" y="34417"/>
                                </a:lnTo>
                                <a:lnTo>
                                  <a:pt x="10642" y="33312"/>
                                </a:lnTo>
                                <a:lnTo>
                                  <a:pt x="18288" y="37338"/>
                                </a:lnTo>
                                <a:lnTo>
                                  <a:pt x="26924" y="34417"/>
                                </a:lnTo>
                                <a:lnTo>
                                  <a:pt x="30480" y="26797"/>
                                </a:lnTo>
                                <a:close/>
                              </a:path>
                              <a:path w="227965" h="47625">
                                <a:moveTo>
                                  <a:pt x="60071" y="36830"/>
                                </a:moveTo>
                                <a:lnTo>
                                  <a:pt x="59944" y="10033"/>
                                </a:lnTo>
                                <a:lnTo>
                                  <a:pt x="52959" y="10033"/>
                                </a:lnTo>
                                <a:lnTo>
                                  <a:pt x="52959" y="24003"/>
                                </a:lnTo>
                                <a:lnTo>
                                  <a:pt x="51689" y="29591"/>
                                </a:lnTo>
                                <a:lnTo>
                                  <a:pt x="47244" y="32131"/>
                                </a:lnTo>
                                <a:lnTo>
                                  <a:pt x="43307" y="29464"/>
                                </a:lnTo>
                                <a:lnTo>
                                  <a:pt x="42418" y="23749"/>
                                </a:lnTo>
                                <a:lnTo>
                                  <a:pt x="42672" y="16764"/>
                                </a:lnTo>
                                <a:lnTo>
                                  <a:pt x="42672" y="10033"/>
                                </a:lnTo>
                                <a:lnTo>
                                  <a:pt x="35560" y="10033"/>
                                </a:lnTo>
                                <a:lnTo>
                                  <a:pt x="35560" y="19177"/>
                                </a:lnTo>
                                <a:lnTo>
                                  <a:pt x="35687" y="28067"/>
                                </a:lnTo>
                                <a:lnTo>
                                  <a:pt x="37973" y="34798"/>
                                </a:lnTo>
                                <a:lnTo>
                                  <a:pt x="44450" y="37338"/>
                                </a:lnTo>
                                <a:lnTo>
                                  <a:pt x="49149" y="37338"/>
                                </a:lnTo>
                                <a:lnTo>
                                  <a:pt x="51435" y="35052"/>
                                </a:lnTo>
                                <a:lnTo>
                                  <a:pt x="53086" y="31496"/>
                                </a:lnTo>
                                <a:lnTo>
                                  <a:pt x="53594" y="32893"/>
                                </a:lnTo>
                                <a:lnTo>
                                  <a:pt x="53213" y="35179"/>
                                </a:lnTo>
                                <a:lnTo>
                                  <a:pt x="53467" y="36830"/>
                                </a:lnTo>
                                <a:lnTo>
                                  <a:pt x="60071" y="36830"/>
                                </a:lnTo>
                                <a:close/>
                              </a:path>
                              <a:path w="227965" h="47625">
                                <a:moveTo>
                                  <a:pt x="74041" y="37084"/>
                                </a:moveTo>
                                <a:lnTo>
                                  <a:pt x="73660" y="32639"/>
                                </a:lnTo>
                                <a:lnTo>
                                  <a:pt x="71755" y="32639"/>
                                </a:lnTo>
                                <a:lnTo>
                                  <a:pt x="71501" y="14224"/>
                                </a:lnTo>
                                <a:lnTo>
                                  <a:pt x="73914" y="14224"/>
                                </a:lnTo>
                                <a:lnTo>
                                  <a:pt x="73533" y="13208"/>
                                </a:lnTo>
                                <a:lnTo>
                                  <a:pt x="73787" y="11430"/>
                                </a:lnTo>
                                <a:lnTo>
                                  <a:pt x="73533" y="10033"/>
                                </a:lnTo>
                                <a:lnTo>
                                  <a:pt x="66802" y="10033"/>
                                </a:lnTo>
                                <a:lnTo>
                                  <a:pt x="66929" y="47371"/>
                                </a:lnTo>
                                <a:lnTo>
                                  <a:pt x="73914" y="47371"/>
                                </a:lnTo>
                                <a:lnTo>
                                  <a:pt x="73914" y="42291"/>
                                </a:lnTo>
                                <a:lnTo>
                                  <a:pt x="74041" y="37084"/>
                                </a:lnTo>
                                <a:close/>
                              </a:path>
                              <a:path w="227965" h="47625">
                                <a:moveTo>
                                  <a:pt x="74041" y="14224"/>
                                </a:moveTo>
                                <a:lnTo>
                                  <a:pt x="73914" y="14224"/>
                                </a:lnTo>
                                <a:lnTo>
                                  <a:pt x="73914" y="14351"/>
                                </a:lnTo>
                                <a:lnTo>
                                  <a:pt x="74041" y="14224"/>
                                </a:lnTo>
                                <a:close/>
                              </a:path>
                              <a:path w="227965" h="47625">
                                <a:moveTo>
                                  <a:pt x="92329" y="15621"/>
                                </a:moveTo>
                                <a:lnTo>
                                  <a:pt x="89916" y="9398"/>
                                </a:lnTo>
                                <a:lnTo>
                                  <a:pt x="78105" y="9398"/>
                                </a:lnTo>
                                <a:lnTo>
                                  <a:pt x="75565" y="11049"/>
                                </a:lnTo>
                                <a:lnTo>
                                  <a:pt x="74041" y="14224"/>
                                </a:lnTo>
                                <a:lnTo>
                                  <a:pt x="83820" y="14224"/>
                                </a:lnTo>
                                <a:lnTo>
                                  <a:pt x="85090" y="17907"/>
                                </a:lnTo>
                                <a:lnTo>
                                  <a:pt x="85090" y="23241"/>
                                </a:lnTo>
                                <a:lnTo>
                                  <a:pt x="84963" y="28194"/>
                                </a:lnTo>
                                <a:lnTo>
                                  <a:pt x="84074" y="32639"/>
                                </a:lnTo>
                                <a:lnTo>
                                  <a:pt x="73660" y="32639"/>
                                </a:lnTo>
                                <a:lnTo>
                                  <a:pt x="75692" y="35052"/>
                                </a:lnTo>
                                <a:lnTo>
                                  <a:pt x="77597" y="37592"/>
                                </a:lnTo>
                                <a:lnTo>
                                  <a:pt x="89662" y="37084"/>
                                </a:lnTo>
                                <a:lnTo>
                                  <a:pt x="92329" y="31242"/>
                                </a:lnTo>
                                <a:lnTo>
                                  <a:pt x="92329" y="15621"/>
                                </a:lnTo>
                                <a:close/>
                              </a:path>
                              <a:path w="227965" h="47625">
                                <a:moveTo>
                                  <a:pt x="105029" y="37084"/>
                                </a:moveTo>
                                <a:lnTo>
                                  <a:pt x="104521" y="32639"/>
                                </a:lnTo>
                                <a:lnTo>
                                  <a:pt x="102616" y="32639"/>
                                </a:lnTo>
                                <a:lnTo>
                                  <a:pt x="102489" y="14224"/>
                                </a:lnTo>
                                <a:lnTo>
                                  <a:pt x="104775" y="14224"/>
                                </a:lnTo>
                                <a:lnTo>
                                  <a:pt x="104394" y="13208"/>
                                </a:lnTo>
                                <a:lnTo>
                                  <a:pt x="104775" y="11430"/>
                                </a:lnTo>
                                <a:lnTo>
                                  <a:pt x="104394" y="10033"/>
                                </a:lnTo>
                                <a:lnTo>
                                  <a:pt x="97663" y="10033"/>
                                </a:lnTo>
                                <a:lnTo>
                                  <a:pt x="97790" y="47371"/>
                                </a:lnTo>
                                <a:lnTo>
                                  <a:pt x="104902" y="47371"/>
                                </a:lnTo>
                                <a:lnTo>
                                  <a:pt x="104902" y="42291"/>
                                </a:lnTo>
                                <a:lnTo>
                                  <a:pt x="105029" y="37084"/>
                                </a:lnTo>
                                <a:close/>
                              </a:path>
                              <a:path w="227965" h="47625">
                                <a:moveTo>
                                  <a:pt x="123190" y="15621"/>
                                </a:moveTo>
                                <a:lnTo>
                                  <a:pt x="120777" y="9398"/>
                                </a:lnTo>
                                <a:lnTo>
                                  <a:pt x="108966" y="9398"/>
                                </a:lnTo>
                                <a:lnTo>
                                  <a:pt x="106426" y="11049"/>
                                </a:lnTo>
                                <a:lnTo>
                                  <a:pt x="104902" y="14224"/>
                                </a:lnTo>
                                <a:lnTo>
                                  <a:pt x="114681" y="14224"/>
                                </a:lnTo>
                                <a:lnTo>
                                  <a:pt x="115951" y="17907"/>
                                </a:lnTo>
                                <a:lnTo>
                                  <a:pt x="115951" y="23241"/>
                                </a:lnTo>
                                <a:lnTo>
                                  <a:pt x="115824" y="28194"/>
                                </a:lnTo>
                                <a:lnTo>
                                  <a:pt x="115062" y="32639"/>
                                </a:lnTo>
                                <a:lnTo>
                                  <a:pt x="104521" y="32639"/>
                                </a:lnTo>
                                <a:lnTo>
                                  <a:pt x="106553" y="35052"/>
                                </a:lnTo>
                                <a:lnTo>
                                  <a:pt x="108585" y="37592"/>
                                </a:lnTo>
                                <a:lnTo>
                                  <a:pt x="120523" y="37084"/>
                                </a:lnTo>
                                <a:lnTo>
                                  <a:pt x="123190" y="31242"/>
                                </a:lnTo>
                                <a:lnTo>
                                  <a:pt x="123190" y="15621"/>
                                </a:lnTo>
                                <a:close/>
                              </a:path>
                              <a:path w="227965" h="47625">
                                <a:moveTo>
                                  <a:pt x="135699" y="12"/>
                                </a:moveTo>
                                <a:lnTo>
                                  <a:pt x="128651" y="12"/>
                                </a:lnTo>
                                <a:lnTo>
                                  <a:pt x="128651" y="36830"/>
                                </a:lnTo>
                                <a:lnTo>
                                  <a:pt x="135699" y="36830"/>
                                </a:lnTo>
                                <a:lnTo>
                                  <a:pt x="135699" y="12"/>
                                </a:lnTo>
                                <a:close/>
                              </a:path>
                              <a:path w="227965" h="47625">
                                <a:moveTo>
                                  <a:pt x="149796" y="10020"/>
                                </a:moveTo>
                                <a:lnTo>
                                  <a:pt x="142748" y="10020"/>
                                </a:lnTo>
                                <a:lnTo>
                                  <a:pt x="142748" y="36830"/>
                                </a:lnTo>
                                <a:lnTo>
                                  <a:pt x="149796" y="36830"/>
                                </a:lnTo>
                                <a:lnTo>
                                  <a:pt x="149796" y="10020"/>
                                </a:lnTo>
                                <a:close/>
                              </a:path>
                              <a:path w="227965" h="47625">
                                <a:moveTo>
                                  <a:pt x="149796" y="0"/>
                                </a:moveTo>
                                <a:lnTo>
                                  <a:pt x="142748" y="0"/>
                                </a:lnTo>
                                <a:lnTo>
                                  <a:pt x="142748" y="5207"/>
                                </a:lnTo>
                                <a:lnTo>
                                  <a:pt x="149796" y="5207"/>
                                </a:lnTo>
                                <a:lnTo>
                                  <a:pt x="149796" y="0"/>
                                </a:lnTo>
                                <a:close/>
                              </a:path>
                              <a:path w="227965" h="47625">
                                <a:moveTo>
                                  <a:pt x="179959" y="24638"/>
                                </a:moveTo>
                                <a:lnTo>
                                  <a:pt x="179895" y="20320"/>
                                </a:lnTo>
                                <a:lnTo>
                                  <a:pt x="179832" y="15748"/>
                                </a:lnTo>
                                <a:lnTo>
                                  <a:pt x="177800" y="11430"/>
                                </a:lnTo>
                                <a:lnTo>
                                  <a:pt x="176784" y="9398"/>
                                </a:lnTo>
                                <a:lnTo>
                                  <a:pt x="173863" y="9398"/>
                                </a:lnTo>
                                <a:lnTo>
                                  <a:pt x="173799" y="13830"/>
                                </a:lnTo>
                                <a:lnTo>
                                  <a:pt x="173799" y="14351"/>
                                </a:lnTo>
                                <a:lnTo>
                                  <a:pt x="173101" y="20320"/>
                                </a:lnTo>
                                <a:lnTo>
                                  <a:pt x="162687" y="20320"/>
                                </a:lnTo>
                                <a:lnTo>
                                  <a:pt x="162687" y="19177"/>
                                </a:lnTo>
                                <a:lnTo>
                                  <a:pt x="162941" y="18161"/>
                                </a:lnTo>
                                <a:lnTo>
                                  <a:pt x="163322" y="17399"/>
                                </a:lnTo>
                                <a:lnTo>
                                  <a:pt x="165100" y="11430"/>
                                </a:lnTo>
                                <a:lnTo>
                                  <a:pt x="173799" y="13830"/>
                                </a:lnTo>
                                <a:lnTo>
                                  <a:pt x="173799" y="9398"/>
                                </a:lnTo>
                                <a:lnTo>
                                  <a:pt x="159639" y="9398"/>
                                </a:lnTo>
                                <a:lnTo>
                                  <a:pt x="155321" y="14351"/>
                                </a:lnTo>
                                <a:lnTo>
                                  <a:pt x="155321" y="32131"/>
                                </a:lnTo>
                                <a:lnTo>
                                  <a:pt x="159512" y="37084"/>
                                </a:lnTo>
                                <a:lnTo>
                                  <a:pt x="174244" y="37592"/>
                                </a:lnTo>
                                <a:lnTo>
                                  <a:pt x="177673" y="34290"/>
                                </a:lnTo>
                                <a:lnTo>
                                  <a:pt x="178435" y="32639"/>
                                </a:lnTo>
                                <a:lnTo>
                                  <a:pt x="179451" y="30099"/>
                                </a:lnTo>
                                <a:lnTo>
                                  <a:pt x="172974" y="29464"/>
                                </a:lnTo>
                                <a:lnTo>
                                  <a:pt x="172466" y="31623"/>
                                </a:lnTo>
                                <a:lnTo>
                                  <a:pt x="170688" y="32639"/>
                                </a:lnTo>
                                <a:lnTo>
                                  <a:pt x="163868" y="32639"/>
                                </a:lnTo>
                                <a:lnTo>
                                  <a:pt x="162814" y="29464"/>
                                </a:lnTo>
                                <a:lnTo>
                                  <a:pt x="162687" y="24638"/>
                                </a:lnTo>
                                <a:lnTo>
                                  <a:pt x="179959" y="24638"/>
                                </a:lnTo>
                                <a:close/>
                              </a:path>
                              <a:path w="227965" h="47625">
                                <a:moveTo>
                                  <a:pt x="200660" y="9906"/>
                                </a:moveTo>
                                <a:lnTo>
                                  <a:pt x="195834" y="8128"/>
                                </a:lnTo>
                                <a:lnTo>
                                  <a:pt x="192913" y="11684"/>
                                </a:lnTo>
                                <a:lnTo>
                                  <a:pt x="192024" y="15621"/>
                                </a:lnTo>
                                <a:lnTo>
                                  <a:pt x="191516" y="14097"/>
                                </a:lnTo>
                                <a:lnTo>
                                  <a:pt x="191897" y="11811"/>
                                </a:lnTo>
                                <a:lnTo>
                                  <a:pt x="191643" y="10033"/>
                                </a:lnTo>
                                <a:lnTo>
                                  <a:pt x="185039" y="10033"/>
                                </a:lnTo>
                                <a:lnTo>
                                  <a:pt x="185166" y="36830"/>
                                </a:lnTo>
                                <a:lnTo>
                                  <a:pt x="192151" y="36830"/>
                                </a:lnTo>
                                <a:lnTo>
                                  <a:pt x="192151" y="17526"/>
                                </a:lnTo>
                                <a:lnTo>
                                  <a:pt x="195199" y="13970"/>
                                </a:lnTo>
                                <a:lnTo>
                                  <a:pt x="200660" y="15621"/>
                                </a:lnTo>
                                <a:lnTo>
                                  <a:pt x="200660" y="9906"/>
                                </a:lnTo>
                                <a:close/>
                              </a:path>
                              <a:path w="227965" h="47625">
                                <a:moveTo>
                                  <a:pt x="227457" y="28956"/>
                                </a:moveTo>
                                <a:lnTo>
                                  <a:pt x="225044" y="23241"/>
                                </a:lnTo>
                                <a:lnTo>
                                  <a:pt x="219837" y="21082"/>
                                </a:lnTo>
                                <a:lnTo>
                                  <a:pt x="214122" y="19812"/>
                                </a:lnTo>
                                <a:lnTo>
                                  <a:pt x="210693" y="16764"/>
                                </a:lnTo>
                                <a:lnTo>
                                  <a:pt x="210820" y="12573"/>
                                </a:lnTo>
                                <a:lnTo>
                                  <a:pt x="220853" y="13208"/>
                                </a:lnTo>
                                <a:lnTo>
                                  <a:pt x="220726" y="17399"/>
                                </a:lnTo>
                                <a:lnTo>
                                  <a:pt x="226949" y="16637"/>
                                </a:lnTo>
                                <a:lnTo>
                                  <a:pt x="222885" y="11176"/>
                                </a:lnTo>
                                <a:lnTo>
                                  <a:pt x="215011" y="9398"/>
                                </a:lnTo>
                                <a:lnTo>
                                  <a:pt x="207518" y="11430"/>
                                </a:lnTo>
                                <a:lnTo>
                                  <a:pt x="204216" y="17653"/>
                                </a:lnTo>
                                <a:lnTo>
                                  <a:pt x="204470" y="25400"/>
                                </a:lnTo>
                                <a:lnTo>
                                  <a:pt x="212852" y="25019"/>
                                </a:lnTo>
                                <a:lnTo>
                                  <a:pt x="223520" y="28448"/>
                                </a:lnTo>
                                <a:lnTo>
                                  <a:pt x="220091" y="33909"/>
                                </a:lnTo>
                                <a:lnTo>
                                  <a:pt x="215519" y="32766"/>
                                </a:lnTo>
                                <a:lnTo>
                                  <a:pt x="212090" y="32766"/>
                                </a:lnTo>
                                <a:lnTo>
                                  <a:pt x="209804" y="31877"/>
                                </a:lnTo>
                                <a:lnTo>
                                  <a:pt x="209296" y="29210"/>
                                </a:lnTo>
                                <a:lnTo>
                                  <a:pt x="203200" y="30226"/>
                                </a:lnTo>
                                <a:lnTo>
                                  <a:pt x="207518" y="35687"/>
                                </a:lnTo>
                                <a:lnTo>
                                  <a:pt x="215773" y="37465"/>
                                </a:lnTo>
                                <a:lnTo>
                                  <a:pt x="223901" y="35433"/>
                                </a:lnTo>
                                <a:lnTo>
                                  <a:pt x="227457" y="28956"/>
                                </a:lnTo>
                                <a:close/>
                              </a:path>
                            </a:pathLst>
                          </a:custGeom>
                          <a:solidFill>
                            <a:srgbClr val="333333"/>
                          </a:solidFill>
                        </wps:spPr>
                        <wps:bodyPr wrap="square" lIns="0" tIns="0" rIns="0" bIns="0" rtlCol="0">
                          <a:noAutofit/>
                        </wps:bodyPr>
                      </wps:wsp>
                      <wps:wsp>
                        <wps:cNvPr id="42" name="Graphic 42"/>
                        <wps:cNvSpPr/>
                        <wps:spPr>
                          <a:xfrm>
                            <a:off x="7772400" y="9829800"/>
                            <a:ext cx="457200" cy="457200"/>
                          </a:xfrm>
                          <a:custGeom>
                            <a:avLst/>
                            <a:gdLst/>
                            <a:ahLst/>
                            <a:cxnLst/>
                            <a:rect l="l" t="t" r="r" b="b"/>
                            <a:pathLst>
                              <a:path w="457200" h="457200">
                                <a:moveTo>
                                  <a:pt x="228600" y="0"/>
                                </a:moveTo>
                                <a:lnTo>
                                  <a:pt x="182499" y="4698"/>
                                </a:lnTo>
                                <a:lnTo>
                                  <a:pt x="139573" y="17906"/>
                                </a:lnTo>
                                <a:lnTo>
                                  <a:pt x="100710" y="38988"/>
                                </a:lnTo>
                                <a:lnTo>
                                  <a:pt x="66928" y="66928"/>
                                </a:lnTo>
                                <a:lnTo>
                                  <a:pt x="38989" y="100710"/>
                                </a:lnTo>
                                <a:lnTo>
                                  <a:pt x="17906" y="139572"/>
                                </a:lnTo>
                                <a:lnTo>
                                  <a:pt x="4699" y="182498"/>
                                </a:lnTo>
                                <a:lnTo>
                                  <a:pt x="0" y="228599"/>
                                </a:lnTo>
                                <a:lnTo>
                                  <a:pt x="4699" y="274700"/>
                                </a:lnTo>
                                <a:lnTo>
                                  <a:pt x="17906" y="317626"/>
                                </a:lnTo>
                                <a:lnTo>
                                  <a:pt x="38989" y="356488"/>
                                </a:lnTo>
                                <a:lnTo>
                                  <a:pt x="66928" y="390270"/>
                                </a:lnTo>
                                <a:lnTo>
                                  <a:pt x="100710" y="418210"/>
                                </a:lnTo>
                                <a:lnTo>
                                  <a:pt x="139573" y="439292"/>
                                </a:lnTo>
                                <a:lnTo>
                                  <a:pt x="182499" y="452500"/>
                                </a:lnTo>
                                <a:lnTo>
                                  <a:pt x="228600" y="457199"/>
                                </a:lnTo>
                                <a:lnTo>
                                  <a:pt x="274700" y="452500"/>
                                </a:lnTo>
                                <a:lnTo>
                                  <a:pt x="317626" y="439292"/>
                                </a:lnTo>
                                <a:lnTo>
                                  <a:pt x="356489" y="418210"/>
                                </a:lnTo>
                                <a:lnTo>
                                  <a:pt x="390271" y="390270"/>
                                </a:lnTo>
                                <a:lnTo>
                                  <a:pt x="418210" y="356488"/>
                                </a:lnTo>
                                <a:lnTo>
                                  <a:pt x="439293" y="317626"/>
                                </a:lnTo>
                                <a:lnTo>
                                  <a:pt x="452500" y="274700"/>
                                </a:lnTo>
                                <a:lnTo>
                                  <a:pt x="457200" y="228599"/>
                                </a:lnTo>
                                <a:lnTo>
                                  <a:pt x="452500" y="182498"/>
                                </a:lnTo>
                                <a:lnTo>
                                  <a:pt x="439293" y="139572"/>
                                </a:lnTo>
                                <a:lnTo>
                                  <a:pt x="418210" y="100710"/>
                                </a:lnTo>
                                <a:lnTo>
                                  <a:pt x="390271" y="66928"/>
                                </a:lnTo>
                                <a:lnTo>
                                  <a:pt x="356489" y="38988"/>
                                </a:lnTo>
                                <a:lnTo>
                                  <a:pt x="317626" y="17906"/>
                                </a:lnTo>
                                <a:lnTo>
                                  <a:pt x="274700" y="4698"/>
                                </a:lnTo>
                                <a:lnTo>
                                  <a:pt x="228600" y="0"/>
                                </a:lnTo>
                                <a:close/>
                              </a:path>
                            </a:pathLst>
                          </a:custGeom>
                          <a:solidFill>
                            <a:srgbClr val="E1F8E1"/>
                          </a:solidFill>
                        </wps:spPr>
                        <wps:bodyPr wrap="square" lIns="0" tIns="0" rIns="0" bIns="0" rtlCol="0">
                          <a:noAutofit/>
                        </wps:bodyPr>
                      </wps:wsp>
                      <wps:wsp>
                        <wps:cNvPr id="43" name="Graphic 43"/>
                        <wps:cNvSpPr/>
                        <wps:spPr>
                          <a:xfrm>
                            <a:off x="7772400" y="9829800"/>
                            <a:ext cx="457200" cy="457200"/>
                          </a:xfrm>
                          <a:custGeom>
                            <a:avLst/>
                            <a:gdLst/>
                            <a:ahLst/>
                            <a:cxnLst/>
                            <a:rect l="l" t="t" r="r" b="b"/>
                            <a:pathLst>
                              <a:path w="457200" h="457200">
                                <a:moveTo>
                                  <a:pt x="457200" y="228599"/>
                                </a:moveTo>
                                <a:lnTo>
                                  <a:pt x="452500" y="274700"/>
                                </a:lnTo>
                                <a:lnTo>
                                  <a:pt x="439293" y="317626"/>
                                </a:lnTo>
                                <a:lnTo>
                                  <a:pt x="418210" y="356488"/>
                                </a:lnTo>
                                <a:lnTo>
                                  <a:pt x="390271" y="390270"/>
                                </a:lnTo>
                                <a:lnTo>
                                  <a:pt x="356489" y="418210"/>
                                </a:lnTo>
                                <a:lnTo>
                                  <a:pt x="317626" y="439292"/>
                                </a:lnTo>
                                <a:lnTo>
                                  <a:pt x="274700" y="452500"/>
                                </a:lnTo>
                                <a:lnTo>
                                  <a:pt x="228600" y="457199"/>
                                </a:lnTo>
                                <a:lnTo>
                                  <a:pt x="182499" y="452500"/>
                                </a:lnTo>
                                <a:lnTo>
                                  <a:pt x="139573" y="439292"/>
                                </a:lnTo>
                                <a:lnTo>
                                  <a:pt x="100710" y="418210"/>
                                </a:lnTo>
                                <a:lnTo>
                                  <a:pt x="66928" y="390270"/>
                                </a:lnTo>
                                <a:lnTo>
                                  <a:pt x="38989" y="356488"/>
                                </a:lnTo>
                                <a:lnTo>
                                  <a:pt x="17906" y="317626"/>
                                </a:lnTo>
                                <a:lnTo>
                                  <a:pt x="4699" y="274700"/>
                                </a:lnTo>
                                <a:lnTo>
                                  <a:pt x="0" y="228599"/>
                                </a:lnTo>
                                <a:lnTo>
                                  <a:pt x="4699" y="182498"/>
                                </a:lnTo>
                                <a:lnTo>
                                  <a:pt x="17906" y="139572"/>
                                </a:lnTo>
                                <a:lnTo>
                                  <a:pt x="38989" y="100710"/>
                                </a:lnTo>
                                <a:lnTo>
                                  <a:pt x="66928" y="66928"/>
                                </a:lnTo>
                                <a:lnTo>
                                  <a:pt x="100710" y="38988"/>
                                </a:lnTo>
                                <a:lnTo>
                                  <a:pt x="139573" y="17906"/>
                                </a:lnTo>
                                <a:lnTo>
                                  <a:pt x="182499" y="4698"/>
                                </a:lnTo>
                                <a:lnTo>
                                  <a:pt x="228600" y="0"/>
                                </a:lnTo>
                                <a:lnTo>
                                  <a:pt x="274700" y="4698"/>
                                </a:lnTo>
                                <a:lnTo>
                                  <a:pt x="317626" y="17906"/>
                                </a:lnTo>
                                <a:lnTo>
                                  <a:pt x="356489" y="38988"/>
                                </a:lnTo>
                                <a:lnTo>
                                  <a:pt x="390271" y="66928"/>
                                </a:lnTo>
                                <a:lnTo>
                                  <a:pt x="418210" y="100710"/>
                                </a:lnTo>
                                <a:lnTo>
                                  <a:pt x="439293" y="139572"/>
                                </a:lnTo>
                                <a:lnTo>
                                  <a:pt x="452500" y="182498"/>
                                </a:lnTo>
                                <a:lnTo>
                                  <a:pt x="457200" y="228599"/>
                                </a:lnTo>
                                <a:close/>
                              </a:path>
                            </a:pathLst>
                          </a:custGeom>
                          <a:ln w="11428">
                            <a:solidFill>
                              <a:srgbClr val="52C35D"/>
                            </a:solidFill>
                            <a:prstDash val="solid"/>
                          </a:ln>
                        </wps:spPr>
                        <wps:bodyPr wrap="square" lIns="0" tIns="0" rIns="0" bIns="0" rtlCol="0">
                          <a:noAutofit/>
                        </wps:bodyPr>
                      </wps:wsp>
                      <wps:wsp>
                        <wps:cNvPr id="44" name="Graphic 44"/>
                        <wps:cNvSpPr/>
                        <wps:spPr>
                          <a:xfrm>
                            <a:off x="7810246" y="10001757"/>
                            <a:ext cx="384175" cy="97790"/>
                          </a:xfrm>
                          <a:custGeom>
                            <a:avLst/>
                            <a:gdLst/>
                            <a:ahLst/>
                            <a:cxnLst/>
                            <a:rect l="l" t="t" r="r" b="b"/>
                            <a:pathLst>
                              <a:path w="384175" h="97790">
                                <a:moveTo>
                                  <a:pt x="26162" y="29972"/>
                                </a:moveTo>
                                <a:lnTo>
                                  <a:pt x="7366" y="29972"/>
                                </a:lnTo>
                                <a:lnTo>
                                  <a:pt x="7366" y="508"/>
                                </a:lnTo>
                                <a:lnTo>
                                  <a:pt x="0" y="508"/>
                                </a:lnTo>
                                <a:lnTo>
                                  <a:pt x="0" y="35560"/>
                                </a:lnTo>
                                <a:lnTo>
                                  <a:pt x="26162" y="35560"/>
                                </a:lnTo>
                                <a:lnTo>
                                  <a:pt x="26162" y="29972"/>
                                </a:lnTo>
                                <a:close/>
                              </a:path>
                              <a:path w="384175" h="97790">
                                <a:moveTo>
                                  <a:pt x="34925" y="78994"/>
                                </a:moveTo>
                                <a:lnTo>
                                  <a:pt x="32562" y="69469"/>
                                </a:lnTo>
                                <a:lnTo>
                                  <a:pt x="32512" y="69215"/>
                                </a:lnTo>
                                <a:lnTo>
                                  <a:pt x="29210" y="66548"/>
                                </a:lnTo>
                                <a:lnTo>
                                  <a:pt x="27559" y="65151"/>
                                </a:lnTo>
                                <a:lnTo>
                                  <a:pt x="27559" y="69469"/>
                                </a:lnTo>
                                <a:lnTo>
                                  <a:pt x="27559" y="88646"/>
                                </a:lnTo>
                                <a:lnTo>
                                  <a:pt x="21463" y="92202"/>
                                </a:lnTo>
                                <a:lnTo>
                                  <a:pt x="10922" y="91186"/>
                                </a:lnTo>
                                <a:lnTo>
                                  <a:pt x="10922" y="67437"/>
                                </a:lnTo>
                                <a:lnTo>
                                  <a:pt x="21209" y="66548"/>
                                </a:lnTo>
                                <a:lnTo>
                                  <a:pt x="27559" y="69469"/>
                                </a:lnTo>
                                <a:lnTo>
                                  <a:pt x="27559" y="65151"/>
                                </a:lnTo>
                                <a:lnTo>
                                  <a:pt x="25781" y="63754"/>
                                </a:lnTo>
                                <a:lnTo>
                                  <a:pt x="15748" y="61722"/>
                                </a:lnTo>
                                <a:lnTo>
                                  <a:pt x="3556" y="61722"/>
                                </a:lnTo>
                                <a:lnTo>
                                  <a:pt x="3556" y="96774"/>
                                </a:lnTo>
                                <a:lnTo>
                                  <a:pt x="28702" y="96774"/>
                                </a:lnTo>
                                <a:lnTo>
                                  <a:pt x="32994" y="92202"/>
                                </a:lnTo>
                                <a:lnTo>
                                  <a:pt x="34798" y="90297"/>
                                </a:lnTo>
                                <a:lnTo>
                                  <a:pt x="34925" y="78994"/>
                                </a:lnTo>
                                <a:close/>
                              </a:path>
                              <a:path w="384175" h="97790">
                                <a:moveTo>
                                  <a:pt x="65151" y="6477"/>
                                </a:moveTo>
                                <a:lnTo>
                                  <a:pt x="58674" y="127"/>
                                </a:lnTo>
                                <a:lnTo>
                                  <a:pt x="57531" y="127"/>
                                </a:lnTo>
                                <a:lnTo>
                                  <a:pt x="57531" y="10668"/>
                                </a:lnTo>
                                <a:lnTo>
                                  <a:pt x="57531" y="25654"/>
                                </a:lnTo>
                                <a:lnTo>
                                  <a:pt x="54610" y="30353"/>
                                </a:lnTo>
                                <a:lnTo>
                                  <a:pt x="40132" y="30353"/>
                                </a:lnTo>
                                <a:lnTo>
                                  <a:pt x="37084" y="25146"/>
                                </a:lnTo>
                                <a:lnTo>
                                  <a:pt x="37084" y="10668"/>
                                </a:lnTo>
                                <a:lnTo>
                                  <a:pt x="40005" y="5715"/>
                                </a:lnTo>
                                <a:lnTo>
                                  <a:pt x="54610" y="5715"/>
                                </a:lnTo>
                                <a:lnTo>
                                  <a:pt x="57531" y="10668"/>
                                </a:lnTo>
                                <a:lnTo>
                                  <a:pt x="57531" y="127"/>
                                </a:lnTo>
                                <a:lnTo>
                                  <a:pt x="35941" y="127"/>
                                </a:lnTo>
                                <a:lnTo>
                                  <a:pt x="29718" y="6477"/>
                                </a:lnTo>
                                <a:lnTo>
                                  <a:pt x="29718" y="29337"/>
                                </a:lnTo>
                                <a:lnTo>
                                  <a:pt x="35814" y="36195"/>
                                </a:lnTo>
                                <a:lnTo>
                                  <a:pt x="47244" y="36195"/>
                                </a:lnTo>
                                <a:lnTo>
                                  <a:pt x="54864" y="34925"/>
                                </a:lnTo>
                                <a:lnTo>
                                  <a:pt x="60452" y="31369"/>
                                </a:lnTo>
                                <a:lnTo>
                                  <a:pt x="61087" y="30353"/>
                                </a:lnTo>
                                <a:lnTo>
                                  <a:pt x="63881" y="25654"/>
                                </a:lnTo>
                                <a:lnTo>
                                  <a:pt x="65151" y="17907"/>
                                </a:lnTo>
                                <a:lnTo>
                                  <a:pt x="65151" y="6477"/>
                                </a:lnTo>
                                <a:close/>
                              </a:path>
                              <a:path w="384175" h="97790">
                                <a:moveTo>
                                  <a:pt x="68834" y="91186"/>
                                </a:moveTo>
                                <a:lnTo>
                                  <a:pt x="47625" y="91186"/>
                                </a:lnTo>
                                <a:lnTo>
                                  <a:pt x="47625" y="81915"/>
                                </a:lnTo>
                                <a:lnTo>
                                  <a:pt x="66294" y="81915"/>
                                </a:lnTo>
                                <a:lnTo>
                                  <a:pt x="66294" y="76327"/>
                                </a:lnTo>
                                <a:lnTo>
                                  <a:pt x="47625" y="76327"/>
                                </a:lnTo>
                                <a:lnTo>
                                  <a:pt x="47625" y="67437"/>
                                </a:lnTo>
                                <a:lnTo>
                                  <a:pt x="67818" y="67437"/>
                                </a:lnTo>
                                <a:lnTo>
                                  <a:pt x="67818" y="61722"/>
                                </a:lnTo>
                                <a:lnTo>
                                  <a:pt x="40259" y="61722"/>
                                </a:lnTo>
                                <a:lnTo>
                                  <a:pt x="40259" y="96774"/>
                                </a:lnTo>
                                <a:lnTo>
                                  <a:pt x="68834" y="96774"/>
                                </a:lnTo>
                                <a:lnTo>
                                  <a:pt x="68834" y="91186"/>
                                </a:lnTo>
                                <a:close/>
                              </a:path>
                              <a:path w="384175" h="97790">
                                <a:moveTo>
                                  <a:pt x="102616" y="26162"/>
                                </a:moveTo>
                                <a:lnTo>
                                  <a:pt x="96266" y="23749"/>
                                </a:lnTo>
                                <a:lnTo>
                                  <a:pt x="94742" y="27305"/>
                                </a:lnTo>
                                <a:lnTo>
                                  <a:pt x="92329" y="30480"/>
                                </a:lnTo>
                                <a:lnTo>
                                  <a:pt x="79629" y="30226"/>
                                </a:lnTo>
                                <a:lnTo>
                                  <a:pt x="76708" y="25400"/>
                                </a:lnTo>
                                <a:lnTo>
                                  <a:pt x="76708" y="17907"/>
                                </a:lnTo>
                                <a:lnTo>
                                  <a:pt x="76835" y="10541"/>
                                </a:lnTo>
                                <a:lnTo>
                                  <a:pt x="79502" y="5715"/>
                                </a:lnTo>
                                <a:lnTo>
                                  <a:pt x="91440" y="5715"/>
                                </a:lnTo>
                                <a:lnTo>
                                  <a:pt x="94488" y="8001"/>
                                </a:lnTo>
                                <a:lnTo>
                                  <a:pt x="95631" y="11557"/>
                                </a:lnTo>
                                <a:lnTo>
                                  <a:pt x="102235" y="9906"/>
                                </a:lnTo>
                                <a:lnTo>
                                  <a:pt x="101219" y="6858"/>
                                </a:lnTo>
                                <a:lnTo>
                                  <a:pt x="99695" y="4191"/>
                                </a:lnTo>
                                <a:lnTo>
                                  <a:pt x="97155" y="2794"/>
                                </a:lnTo>
                                <a:lnTo>
                                  <a:pt x="87376" y="0"/>
                                </a:lnTo>
                                <a:lnTo>
                                  <a:pt x="78232" y="1905"/>
                                </a:lnTo>
                                <a:lnTo>
                                  <a:pt x="71501" y="8001"/>
                                </a:lnTo>
                                <a:lnTo>
                                  <a:pt x="69342" y="17907"/>
                                </a:lnTo>
                                <a:lnTo>
                                  <a:pt x="70739" y="25781"/>
                                </a:lnTo>
                                <a:lnTo>
                                  <a:pt x="74168" y="31496"/>
                                </a:lnTo>
                                <a:lnTo>
                                  <a:pt x="79502" y="34925"/>
                                </a:lnTo>
                                <a:lnTo>
                                  <a:pt x="86995" y="36195"/>
                                </a:lnTo>
                                <a:lnTo>
                                  <a:pt x="95377" y="36195"/>
                                </a:lnTo>
                                <a:lnTo>
                                  <a:pt x="100203" y="32131"/>
                                </a:lnTo>
                                <a:lnTo>
                                  <a:pt x="102616" y="26162"/>
                                </a:lnTo>
                                <a:close/>
                              </a:path>
                              <a:path w="384175" h="97790">
                                <a:moveTo>
                                  <a:pt x="103124" y="72898"/>
                                </a:moveTo>
                                <a:lnTo>
                                  <a:pt x="100838" y="66421"/>
                                </a:lnTo>
                                <a:lnTo>
                                  <a:pt x="100584" y="65532"/>
                                </a:lnTo>
                                <a:lnTo>
                                  <a:pt x="95758" y="63246"/>
                                </a:lnTo>
                                <a:lnTo>
                                  <a:pt x="95758" y="66421"/>
                                </a:lnTo>
                                <a:lnTo>
                                  <a:pt x="95758" y="79883"/>
                                </a:lnTo>
                                <a:lnTo>
                                  <a:pt x="88265" y="78867"/>
                                </a:lnTo>
                                <a:lnTo>
                                  <a:pt x="81661" y="78867"/>
                                </a:lnTo>
                                <a:lnTo>
                                  <a:pt x="81661" y="67564"/>
                                </a:lnTo>
                                <a:lnTo>
                                  <a:pt x="88138" y="67564"/>
                                </a:lnTo>
                                <a:lnTo>
                                  <a:pt x="95758" y="66421"/>
                                </a:lnTo>
                                <a:lnTo>
                                  <a:pt x="95758" y="63246"/>
                                </a:lnTo>
                                <a:lnTo>
                                  <a:pt x="93726" y="62357"/>
                                </a:lnTo>
                                <a:lnTo>
                                  <a:pt x="85890" y="61722"/>
                                </a:lnTo>
                                <a:lnTo>
                                  <a:pt x="74295" y="61722"/>
                                </a:lnTo>
                                <a:lnTo>
                                  <a:pt x="74295" y="96774"/>
                                </a:lnTo>
                                <a:lnTo>
                                  <a:pt x="81661" y="96774"/>
                                </a:lnTo>
                                <a:lnTo>
                                  <a:pt x="81661" y="84455"/>
                                </a:lnTo>
                                <a:lnTo>
                                  <a:pt x="93345" y="85344"/>
                                </a:lnTo>
                                <a:lnTo>
                                  <a:pt x="97790" y="84455"/>
                                </a:lnTo>
                                <a:lnTo>
                                  <a:pt x="102997" y="83566"/>
                                </a:lnTo>
                                <a:lnTo>
                                  <a:pt x="103035" y="79883"/>
                                </a:lnTo>
                                <a:lnTo>
                                  <a:pt x="103124" y="72898"/>
                                </a:lnTo>
                                <a:close/>
                              </a:path>
                              <a:path w="384175" h="97790">
                                <a:moveTo>
                                  <a:pt x="136398" y="96774"/>
                                </a:moveTo>
                                <a:lnTo>
                                  <a:pt x="133096" y="87884"/>
                                </a:lnTo>
                                <a:lnTo>
                                  <a:pt x="131191" y="82423"/>
                                </a:lnTo>
                                <a:lnTo>
                                  <a:pt x="125603" y="67056"/>
                                </a:lnTo>
                                <a:lnTo>
                                  <a:pt x="124460" y="64008"/>
                                </a:lnTo>
                                <a:lnTo>
                                  <a:pt x="124460" y="82423"/>
                                </a:lnTo>
                                <a:lnTo>
                                  <a:pt x="114300" y="82423"/>
                                </a:lnTo>
                                <a:lnTo>
                                  <a:pt x="115951" y="77343"/>
                                </a:lnTo>
                                <a:lnTo>
                                  <a:pt x="117983" y="72517"/>
                                </a:lnTo>
                                <a:lnTo>
                                  <a:pt x="119380" y="67056"/>
                                </a:lnTo>
                                <a:lnTo>
                                  <a:pt x="124460" y="82423"/>
                                </a:lnTo>
                                <a:lnTo>
                                  <a:pt x="124460" y="64008"/>
                                </a:lnTo>
                                <a:lnTo>
                                  <a:pt x="123698" y="61722"/>
                                </a:lnTo>
                                <a:lnTo>
                                  <a:pt x="115062" y="61722"/>
                                </a:lnTo>
                                <a:lnTo>
                                  <a:pt x="102235" y="96774"/>
                                </a:lnTo>
                                <a:lnTo>
                                  <a:pt x="109601" y="96774"/>
                                </a:lnTo>
                                <a:lnTo>
                                  <a:pt x="112776" y="87884"/>
                                </a:lnTo>
                                <a:lnTo>
                                  <a:pt x="126111" y="87884"/>
                                </a:lnTo>
                                <a:lnTo>
                                  <a:pt x="129159" y="96774"/>
                                </a:lnTo>
                                <a:lnTo>
                                  <a:pt x="136398" y="96774"/>
                                </a:lnTo>
                                <a:close/>
                              </a:path>
                              <a:path w="384175" h="97790">
                                <a:moveTo>
                                  <a:pt x="139319" y="35560"/>
                                </a:moveTo>
                                <a:lnTo>
                                  <a:pt x="136004" y="26670"/>
                                </a:lnTo>
                                <a:lnTo>
                                  <a:pt x="133985" y="21209"/>
                                </a:lnTo>
                                <a:lnTo>
                                  <a:pt x="128524" y="5842"/>
                                </a:lnTo>
                                <a:lnTo>
                                  <a:pt x="127381" y="2794"/>
                                </a:lnTo>
                                <a:lnTo>
                                  <a:pt x="127381" y="21209"/>
                                </a:lnTo>
                                <a:lnTo>
                                  <a:pt x="117221" y="21209"/>
                                </a:lnTo>
                                <a:lnTo>
                                  <a:pt x="118872" y="16129"/>
                                </a:lnTo>
                                <a:lnTo>
                                  <a:pt x="120904" y="11303"/>
                                </a:lnTo>
                                <a:lnTo>
                                  <a:pt x="122301" y="5842"/>
                                </a:lnTo>
                                <a:lnTo>
                                  <a:pt x="127381" y="21209"/>
                                </a:lnTo>
                                <a:lnTo>
                                  <a:pt x="127381" y="2794"/>
                                </a:lnTo>
                                <a:lnTo>
                                  <a:pt x="126492" y="508"/>
                                </a:lnTo>
                                <a:lnTo>
                                  <a:pt x="117856" y="508"/>
                                </a:lnTo>
                                <a:lnTo>
                                  <a:pt x="105156" y="35560"/>
                                </a:lnTo>
                                <a:lnTo>
                                  <a:pt x="112522" y="35560"/>
                                </a:lnTo>
                                <a:lnTo>
                                  <a:pt x="115697" y="26670"/>
                                </a:lnTo>
                                <a:lnTo>
                                  <a:pt x="128905" y="26670"/>
                                </a:lnTo>
                                <a:lnTo>
                                  <a:pt x="132080" y="35560"/>
                                </a:lnTo>
                                <a:lnTo>
                                  <a:pt x="139319" y="35560"/>
                                </a:lnTo>
                                <a:close/>
                              </a:path>
                              <a:path w="384175" h="97790">
                                <a:moveTo>
                                  <a:pt x="170180" y="29972"/>
                                </a:moveTo>
                                <a:lnTo>
                                  <a:pt x="151257" y="29972"/>
                                </a:lnTo>
                                <a:lnTo>
                                  <a:pt x="151257" y="508"/>
                                </a:lnTo>
                                <a:lnTo>
                                  <a:pt x="144018" y="508"/>
                                </a:lnTo>
                                <a:lnTo>
                                  <a:pt x="144018" y="35560"/>
                                </a:lnTo>
                                <a:lnTo>
                                  <a:pt x="170180" y="35560"/>
                                </a:lnTo>
                                <a:lnTo>
                                  <a:pt x="170180" y="29972"/>
                                </a:lnTo>
                                <a:close/>
                              </a:path>
                              <a:path w="384175" h="97790">
                                <a:moveTo>
                                  <a:pt x="173482" y="96774"/>
                                </a:moveTo>
                                <a:lnTo>
                                  <a:pt x="164846" y="83566"/>
                                </a:lnTo>
                                <a:lnTo>
                                  <a:pt x="163957" y="82042"/>
                                </a:lnTo>
                                <a:lnTo>
                                  <a:pt x="168402" y="80772"/>
                                </a:lnTo>
                                <a:lnTo>
                                  <a:pt x="169773" y="79502"/>
                                </a:lnTo>
                                <a:lnTo>
                                  <a:pt x="171577" y="77851"/>
                                </a:lnTo>
                                <a:lnTo>
                                  <a:pt x="171577" y="72136"/>
                                </a:lnTo>
                                <a:lnTo>
                                  <a:pt x="169037" y="65659"/>
                                </a:lnTo>
                                <a:lnTo>
                                  <a:pt x="168783" y="64897"/>
                                </a:lnTo>
                                <a:lnTo>
                                  <a:pt x="164211" y="63119"/>
                                </a:lnTo>
                                <a:lnTo>
                                  <a:pt x="164211" y="65659"/>
                                </a:lnTo>
                                <a:lnTo>
                                  <a:pt x="164211" y="79502"/>
                                </a:lnTo>
                                <a:lnTo>
                                  <a:pt x="156464" y="77851"/>
                                </a:lnTo>
                                <a:lnTo>
                                  <a:pt x="155194" y="77597"/>
                                </a:lnTo>
                                <a:lnTo>
                                  <a:pt x="148463" y="77851"/>
                                </a:lnTo>
                                <a:lnTo>
                                  <a:pt x="148463" y="67564"/>
                                </a:lnTo>
                                <a:lnTo>
                                  <a:pt x="154940" y="67945"/>
                                </a:lnTo>
                                <a:lnTo>
                                  <a:pt x="156718" y="67564"/>
                                </a:lnTo>
                                <a:lnTo>
                                  <a:pt x="164211" y="65659"/>
                                </a:lnTo>
                                <a:lnTo>
                                  <a:pt x="164211" y="63119"/>
                                </a:lnTo>
                                <a:lnTo>
                                  <a:pt x="161290" y="61976"/>
                                </a:lnTo>
                                <a:lnTo>
                                  <a:pt x="154673" y="61722"/>
                                </a:lnTo>
                                <a:lnTo>
                                  <a:pt x="141097" y="61722"/>
                                </a:lnTo>
                                <a:lnTo>
                                  <a:pt x="141097" y="96774"/>
                                </a:lnTo>
                                <a:lnTo>
                                  <a:pt x="148463" y="96774"/>
                                </a:lnTo>
                                <a:lnTo>
                                  <a:pt x="148463" y="83566"/>
                                </a:lnTo>
                                <a:lnTo>
                                  <a:pt x="157099" y="83566"/>
                                </a:lnTo>
                                <a:lnTo>
                                  <a:pt x="165100" y="96774"/>
                                </a:lnTo>
                                <a:lnTo>
                                  <a:pt x="173482" y="96774"/>
                                </a:lnTo>
                                <a:close/>
                              </a:path>
                              <a:path w="384175" h="97790">
                                <a:moveTo>
                                  <a:pt x="204851" y="61722"/>
                                </a:moveTo>
                                <a:lnTo>
                                  <a:pt x="174879" y="61722"/>
                                </a:lnTo>
                                <a:lnTo>
                                  <a:pt x="174879" y="67437"/>
                                </a:lnTo>
                                <a:lnTo>
                                  <a:pt x="186182" y="67437"/>
                                </a:lnTo>
                                <a:lnTo>
                                  <a:pt x="186182" y="96774"/>
                                </a:lnTo>
                                <a:lnTo>
                                  <a:pt x="193548" y="96774"/>
                                </a:lnTo>
                                <a:lnTo>
                                  <a:pt x="193548" y="67437"/>
                                </a:lnTo>
                                <a:lnTo>
                                  <a:pt x="204851" y="67437"/>
                                </a:lnTo>
                                <a:lnTo>
                                  <a:pt x="204851" y="61722"/>
                                </a:lnTo>
                                <a:close/>
                              </a:path>
                              <a:path w="384175" h="97790">
                                <a:moveTo>
                                  <a:pt x="218186" y="508"/>
                                </a:moveTo>
                                <a:lnTo>
                                  <a:pt x="211074" y="508"/>
                                </a:lnTo>
                                <a:lnTo>
                                  <a:pt x="211074" y="14478"/>
                                </a:lnTo>
                                <a:lnTo>
                                  <a:pt x="195453" y="14478"/>
                                </a:lnTo>
                                <a:lnTo>
                                  <a:pt x="195453" y="508"/>
                                </a:lnTo>
                                <a:lnTo>
                                  <a:pt x="188087" y="508"/>
                                </a:lnTo>
                                <a:lnTo>
                                  <a:pt x="188087" y="35560"/>
                                </a:lnTo>
                                <a:lnTo>
                                  <a:pt x="195453" y="35560"/>
                                </a:lnTo>
                                <a:lnTo>
                                  <a:pt x="195453" y="20574"/>
                                </a:lnTo>
                                <a:lnTo>
                                  <a:pt x="211074" y="20574"/>
                                </a:lnTo>
                                <a:lnTo>
                                  <a:pt x="211074" y="35560"/>
                                </a:lnTo>
                                <a:lnTo>
                                  <a:pt x="218186" y="35560"/>
                                </a:lnTo>
                                <a:lnTo>
                                  <a:pt x="218186" y="508"/>
                                </a:lnTo>
                                <a:close/>
                              </a:path>
                              <a:path w="384175" h="97790">
                                <a:moveTo>
                                  <a:pt x="244348" y="61722"/>
                                </a:moveTo>
                                <a:lnTo>
                                  <a:pt x="234569" y="61722"/>
                                </a:lnTo>
                                <a:lnTo>
                                  <a:pt x="226568" y="87884"/>
                                </a:lnTo>
                                <a:lnTo>
                                  <a:pt x="218694" y="61722"/>
                                </a:lnTo>
                                <a:lnTo>
                                  <a:pt x="208661" y="61722"/>
                                </a:lnTo>
                                <a:lnTo>
                                  <a:pt x="208661" y="96774"/>
                                </a:lnTo>
                                <a:lnTo>
                                  <a:pt x="215265" y="96774"/>
                                </a:lnTo>
                                <a:lnTo>
                                  <a:pt x="215011" y="67945"/>
                                </a:lnTo>
                                <a:lnTo>
                                  <a:pt x="223901" y="96774"/>
                                </a:lnTo>
                                <a:lnTo>
                                  <a:pt x="229108" y="96774"/>
                                </a:lnTo>
                                <a:lnTo>
                                  <a:pt x="238125" y="67945"/>
                                </a:lnTo>
                                <a:lnTo>
                                  <a:pt x="237871" y="96774"/>
                                </a:lnTo>
                                <a:lnTo>
                                  <a:pt x="244348" y="96774"/>
                                </a:lnTo>
                                <a:lnTo>
                                  <a:pt x="244348" y="61722"/>
                                </a:lnTo>
                                <a:close/>
                              </a:path>
                              <a:path w="384175" h="97790">
                                <a:moveTo>
                                  <a:pt x="253365" y="29972"/>
                                </a:moveTo>
                                <a:lnTo>
                                  <a:pt x="232156" y="29972"/>
                                </a:lnTo>
                                <a:lnTo>
                                  <a:pt x="232156" y="20701"/>
                                </a:lnTo>
                                <a:lnTo>
                                  <a:pt x="250825" y="20701"/>
                                </a:lnTo>
                                <a:lnTo>
                                  <a:pt x="250825" y="15113"/>
                                </a:lnTo>
                                <a:lnTo>
                                  <a:pt x="232156" y="15113"/>
                                </a:lnTo>
                                <a:lnTo>
                                  <a:pt x="232156" y="6223"/>
                                </a:lnTo>
                                <a:lnTo>
                                  <a:pt x="252349" y="6223"/>
                                </a:lnTo>
                                <a:lnTo>
                                  <a:pt x="252349" y="508"/>
                                </a:lnTo>
                                <a:lnTo>
                                  <a:pt x="224790" y="508"/>
                                </a:lnTo>
                                <a:lnTo>
                                  <a:pt x="224790" y="35560"/>
                                </a:lnTo>
                                <a:lnTo>
                                  <a:pt x="253365" y="35560"/>
                                </a:lnTo>
                                <a:lnTo>
                                  <a:pt x="253365" y="29972"/>
                                </a:lnTo>
                                <a:close/>
                              </a:path>
                              <a:path w="384175" h="97790">
                                <a:moveTo>
                                  <a:pt x="279654" y="91186"/>
                                </a:moveTo>
                                <a:lnTo>
                                  <a:pt x="258445" y="91186"/>
                                </a:lnTo>
                                <a:lnTo>
                                  <a:pt x="258445" y="81915"/>
                                </a:lnTo>
                                <a:lnTo>
                                  <a:pt x="277114" y="81915"/>
                                </a:lnTo>
                                <a:lnTo>
                                  <a:pt x="277114" y="76327"/>
                                </a:lnTo>
                                <a:lnTo>
                                  <a:pt x="258445" y="76327"/>
                                </a:lnTo>
                                <a:lnTo>
                                  <a:pt x="258445" y="67437"/>
                                </a:lnTo>
                                <a:lnTo>
                                  <a:pt x="278638" y="67437"/>
                                </a:lnTo>
                                <a:lnTo>
                                  <a:pt x="278638" y="61722"/>
                                </a:lnTo>
                                <a:lnTo>
                                  <a:pt x="251079" y="61722"/>
                                </a:lnTo>
                                <a:lnTo>
                                  <a:pt x="251079" y="96774"/>
                                </a:lnTo>
                                <a:lnTo>
                                  <a:pt x="279654" y="96774"/>
                                </a:lnTo>
                                <a:lnTo>
                                  <a:pt x="279654" y="91186"/>
                                </a:lnTo>
                                <a:close/>
                              </a:path>
                              <a:path w="384175" h="97790">
                                <a:moveTo>
                                  <a:pt x="290830" y="35560"/>
                                </a:moveTo>
                                <a:lnTo>
                                  <a:pt x="287515" y="26670"/>
                                </a:lnTo>
                                <a:lnTo>
                                  <a:pt x="285496" y="21209"/>
                                </a:lnTo>
                                <a:lnTo>
                                  <a:pt x="280035" y="5842"/>
                                </a:lnTo>
                                <a:lnTo>
                                  <a:pt x="278892" y="2794"/>
                                </a:lnTo>
                                <a:lnTo>
                                  <a:pt x="278892" y="21209"/>
                                </a:lnTo>
                                <a:lnTo>
                                  <a:pt x="268732" y="21209"/>
                                </a:lnTo>
                                <a:lnTo>
                                  <a:pt x="270383" y="16129"/>
                                </a:lnTo>
                                <a:lnTo>
                                  <a:pt x="272415" y="11303"/>
                                </a:lnTo>
                                <a:lnTo>
                                  <a:pt x="273812" y="5842"/>
                                </a:lnTo>
                                <a:lnTo>
                                  <a:pt x="278892" y="21209"/>
                                </a:lnTo>
                                <a:lnTo>
                                  <a:pt x="278892" y="2794"/>
                                </a:lnTo>
                                <a:lnTo>
                                  <a:pt x="278003" y="508"/>
                                </a:lnTo>
                                <a:lnTo>
                                  <a:pt x="269367" y="508"/>
                                </a:lnTo>
                                <a:lnTo>
                                  <a:pt x="256667" y="35560"/>
                                </a:lnTo>
                                <a:lnTo>
                                  <a:pt x="264033" y="35560"/>
                                </a:lnTo>
                                <a:lnTo>
                                  <a:pt x="267081" y="26670"/>
                                </a:lnTo>
                                <a:lnTo>
                                  <a:pt x="280416" y="26670"/>
                                </a:lnTo>
                                <a:lnTo>
                                  <a:pt x="283591" y="35560"/>
                                </a:lnTo>
                                <a:lnTo>
                                  <a:pt x="290830" y="35560"/>
                                </a:lnTo>
                                <a:close/>
                              </a:path>
                              <a:path w="384175" h="97790">
                                <a:moveTo>
                                  <a:pt x="315087" y="61722"/>
                                </a:moveTo>
                                <a:lnTo>
                                  <a:pt x="308483" y="61722"/>
                                </a:lnTo>
                                <a:lnTo>
                                  <a:pt x="308483" y="82550"/>
                                </a:lnTo>
                                <a:lnTo>
                                  <a:pt x="308991" y="89027"/>
                                </a:lnTo>
                                <a:lnTo>
                                  <a:pt x="293370" y="61722"/>
                                </a:lnTo>
                                <a:lnTo>
                                  <a:pt x="284988" y="61722"/>
                                </a:lnTo>
                                <a:lnTo>
                                  <a:pt x="284988" y="96774"/>
                                </a:lnTo>
                                <a:lnTo>
                                  <a:pt x="291592" y="96774"/>
                                </a:lnTo>
                                <a:lnTo>
                                  <a:pt x="291465" y="90043"/>
                                </a:lnTo>
                                <a:lnTo>
                                  <a:pt x="291592" y="83058"/>
                                </a:lnTo>
                                <a:lnTo>
                                  <a:pt x="291465" y="76200"/>
                                </a:lnTo>
                                <a:lnTo>
                                  <a:pt x="291084" y="69723"/>
                                </a:lnTo>
                                <a:lnTo>
                                  <a:pt x="306451" y="96774"/>
                                </a:lnTo>
                                <a:lnTo>
                                  <a:pt x="315087" y="96774"/>
                                </a:lnTo>
                                <a:lnTo>
                                  <a:pt x="315087" y="61722"/>
                                </a:lnTo>
                                <a:close/>
                              </a:path>
                              <a:path w="384175" h="97790">
                                <a:moveTo>
                                  <a:pt x="321691" y="29972"/>
                                </a:moveTo>
                                <a:lnTo>
                                  <a:pt x="302768" y="29972"/>
                                </a:lnTo>
                                <a:lnTo>
                                  <a:pt x="302768" y="508"/>
                                </a:lnTo>
                                <a:lnTo>
                                  <a:pt x="295402" y="508"/>
                                </a:lnTo>
                                <a:lnTo>
                                  <a:pt x="295402" y="35560"/>
                                </a:lnTo>
                                <a:lnTo>
                                  <a:pt x="321691" y="35560"/>
                                </a:lnTo>
                                <a:lnTo>
                                  <a:pt x="321691" y="29972"/>
                                </a:lnTo>
                                <a:close/>
                              </a:path>
                              <a:path w="384175" h="97790">
                                <a:moveTo>
                                  <a:pt x="348869" y="61722"/>
                                </a:moveTo>
                                <a:lnTo>
                                  <a:pt x="318897" y="61722"/>
                                </a:lnTo>
                                <a:lnTo>
                                  <a:pt x="318897" y="67437"/>
                                </a:lnTo>
                                <a:lnTo>
                                  <a:pt x="330200" y="67437"/>
                                </a:lnTo>
                                <a:lnTo>
                                  <a:pt x="330200" y="96774"/>
                                </a:lnTo>
                                <a:lnTo>
                                  <a:pt x="337566" y="96774"/>
                                </a:lnTo>
                                <a:lnTo>
                                  <a:pt x="337566" y="67437"/>
                                </a:lnTo>
                                <a:lnTo>
                                  <a:pt x="348869" y="67437"/>
                                </a:lnTo>
                                <a:lnTo>
                                  <a:pt x="348869" y="61722"/>
                                </a:lnTo>
                                <a:close/>
                              </a:path>
                              <a:path w="384175" h="97790">
                                <a:moveTo>
                                  <a:pt x="349758" y="508"/>
                                </a:moveTo>
                                <a:lnTo>
                                  <a:pt x="319786" y="508"/>
                                </a:lnTo>
                                <a:lnTo>
                                  <a:pt x="319786" y="6223"/>
                                </a:lnTo>
                                <a:lnTo>
                                  <a:pt x="331089" y="6223"/>
                                </a:lnTo>
                                <a:lnTo>
                                  <a:pt x="331089" y="35560"/>
                                </a:lnTo>
                                <a:lnTo>
                                  <a:pt x="338455" y="35560"/>
                                </a:lnTo>
                                <a:lnTo>
                                  <a:pt x="338455" y="6223"/>
                                </a:lnTo>
                                <a:lnTo>
                                  <a:pt x="349758" y="6223"/>
                                </a:lnTo>
                                <a:lnTo>
                                  <a:pt x="349758" y="508"/>
                                </a:lnTo>
                                <a:close/>
                              </a:path>
                              <a:path w="384175" h="97790">
                                <a:moveTo>
                                  <a:pt x="358152" y="91630"/>
                                </a:moveTo>
                                <a:lnTo>
                                  <a:pt x="357847" y="87630"/>
                                </a:lnTo>
                                <a:lnTo>
                                  <a:pt x="357759" y="86487"/>
                                </a:lnTo>
                                <a:lnTo>
                                  <a:pt x="350647" y="87630"/>
                                </a:lnTo>
                                <a:lnTo>
                                  <a:pt x="358152" y="91630"/>
                                </a:lnTo>
                                <a:close/>
                              </a:path>
                              <a:path w="384175" h="97790">
                                <a:moveTo>
                                  <a:pt x="361188" y="93230"/>
                                </a:moveTo>
                                <a:lnTo>
                                  <a:pt x="358152" y="91630"/>
                                </a:lnTo>
                                <a:lnTo>
                                  <a:pt x="358267" y="92964"/>
                                </a:lnTo>
                                <a:lnTo>
                                  <a:pt x="361188" y="93230"/>
                                </a:lnTo>
                                <a:close/>
                              </a:path>
                              <a:path w="384175" h="97790">
                                <a:moveTo>
                                  <a:pt x="373138" y="66192"/>
                                </a:moveTo>
                                <a:lnTo>
                                  <a:pt x="373126" y="65024"/>
                                </a:lnTo>
                                <a:lnTo>
                                  <a:pt x="370967" y="65024"/>
                                </a:lnTo>
                                <a:lnTo>
                                  <a:pt x="373138" y="66192"/>
                                </a:lnTo>
                                <a:close/>
                              </a:path>
                              <a:path w="384175" h="97790">
                                <a:moveTo>
                                  <a:pt x="380492" y="70104"/>
                                </a:moveTo>
                                <a:lnTo>
                                  <a:pt x="373138" y="66192"/>
                                </a:lnTo>
                                <a:lnTo>
                                  <a:pt x="373253" y="70993"/>
                                </a:lnTo>
                                <a:lnTo>
                                  <a:pt x="380492" y="70104"/>
                                </a:lnTo>
                                <a:close/>
                              </a:path>
                              <a:path w="384175" h="97790">
                                <a:moveTo>
                                  <a:pt x="381254" y="86741"/>
                                </a:moveTo>
                                <a:lnTo>
                                  <a:pt x="378079" y="79375"/>
                                </a:lnTo>
                                <a:lnTo>
                                  <a:pt x="371221" y="76708"/>
                                </a:lnTo>
                                <a:lnTo>
                                  <a:pt x="363855" y="75057"/>
                                </a:lnTo>
                                <a:lnTo>
                                  <a:pt x="359537" y="70612"/>
                                </a:lnTo>
                                <a:lnTo>
                                  <a:pt x="359803" y="66192"/>
                                </a:lnTo>
                                <a:lnTo>
                                  <a:pt x="359918" y="64516"/>
                                </a:lnTo>
                                <a:lnTo>
                                  <a:pt x="370789" y="64935"/>
                                </a:lnTo>
                                <a:lnTo>
                                  <a:pt x="370014" y="64516"/>
                                </a:lnTo>
                                <a:lnTo>
                                  <a:pt x="363601" y="61087"/>
                                </a:lnTo>
                                <a:lnTo>
                                  <a:pt x="355600" y="64008"/>
                                </a:lnTo>
                                <a:lnTo>
                                  <a:pt x="352425" y="70993"/>
                                </a:lnTo>
                                <a:lnTo>
                                  <a:pt x="355727" y="78359"/>
                                </a:lnTo>
                                <a:lnTo>
                                  <a:pt x="362585" y="81026"/>
                                </a:lnTo>
                                <a:lnTo>
                                  <a:pt x="369824" y="82677"/>
                                </a:lnTo>
                                <a:lnTo>
                                  <a:pt x="374269" y="87249"/>
                                </a:lnTo>
                                <a:lnTo>
                                  <a:pt x="373875" y="91630"/>
                                </a:lnTo>
                                <a:lnTo>
                                  <a:pt x="373748" y="92964"/>
                                </a:lnTo>
                                <a:lnTo>
                                  <a:pt x="373634" y="94361"/>
                                </a:lnTo>
                                <a:lnTo>
                                  <a:pt x="361188" y="93230"/>
                                </a:lnTo>
                                <a:lnTo>
                                  <a:pt x="369062" y="97409"/>
                                </a:lnTo>
                                <a:lnTo>
                                  <a:pt x="377698" y="94361"/>
                                </a:lnTo>
                                <a:lnTo>
                                  <a:pt x="381254" y="86741"/>
                                </a:lnTo>
                                <a:close/>
                              </a:path>
                              <a:path w="384175" h="97790">
                                <a:moveTo>
                                  <a:pt x="383667" y="508"/>
                                </a:moveTo>
                                <a:lnTo>
                                  <a:pt x="376555" y="508"/>
                                </a:lnTo>
                                <a:lnTo>
                                  <a:pt x="376555" y="14478"/>
                                </a:lnTo>
                                <a:lnTo>
                                  <a:pt x="360934" y="14478"/>
                                </a:lnTo>
                                <a:lnTo>
                                  <a:pt x="360934" y="508"/>
                                </a:lnTo>
                                <a:lnTo>
                                  <a:pt x="353568" y="508"/>
                                </a:lnTo>
                                <a:lnTo>
                                  <a:pt x="353568" y="35560"/>
                                </a:lnTo>
                                <a:lnTo>
                                  <a:pt x="360934" y="35560"/>
                                </a:lnTo>
                                <a:lnTo>
                                  <a:pt x="360934" y="20574"/>
                                </a:lnTo>
                                <a:lnTo>
                                  <a:pt x="376555" y="20574"/>
                                </a:lnTo>
                                <a:lnTo>
                                  <a:pt x="376555" y="35560"/>
                                </a:lnTo>
                                <a:lnTo>
                                  <a:pt x="383667" y="35560"/>
                                </a:lnTo>
                                <a:lnTo>
                                  <a:pt x="383667" y="508"/>
                                </a:lnTo>
                                <a:close/>
                              </a:path>
                            </a:pathLst>
                          </a:custGeom>
                          <a:solidFill>
                            <a:srgbClr val="394048"/>
                          </a:solidFill>
                        </wps:spPr>
                        <wps:bodyPr wrap="square" lIns="0" tIns="0" rIns="0" bIns="0" rtlCol="0">
                          <a:noAutofit/>
                        </wps:bodyPr>
                      </wps:wsp>
                      <wps:wsp>
                        <wps:cNvPr id="45" name="Graphic 45"/>
                        <wps:cNvSpPr/>
                        <wps:spPr>
                          <a:xfrm>
                            <a:off x="6743700" y="6229350"/>
                            <a:ext cx="1270" cy="348615"/>
                          </a:xfrm>
                          <a:custGeom>
                            <a:avLst/>
                            <a:gdLst/>
                            <a:ahLst/>
                            <a:cxnLst/>
                            <a:rect l="l" t="t" r="r" b="b"/>
                            <a:pathLst>
                              <a:path h="348615">
                                <a:moveTo>
                                  <a:pt x="0" y="0"/>
                                </a:moveTo>
                                <a:lnTo>
                                  <a:pt x="0" y="348615"/>
                                </a:lnTo>
                              </a:path>
                            </a:pathLst>
                          </a:custGeom>
                          <a:ln w="3051">
                            <a:solidFill>
                              <a:srgbClr val="394048"/>
                            </a:solidFill>
                            <a:prstDash val="solid"/>
                          </a:ln>
                        </wps:spPr>
                        <wps:bodyPr wrap="square" lIns="0" tIns="0" rIns="0" bIns="0" rtlCol="0">
                          <a:noAutofit/>
                        </wps:bodyPr>
                      </wps:wsp>
                      <wps:wsp>
                        <wps:cNvPr id="46" name="Graphic 46"/>
                        <wps:cNvSpPr/>
                        <wps:spPr>
                          <a:xfrm>
                            <a:off x="6737984" y="6223635"/>
                            <a:ext cx="5715" cy="5715"/>
                          </a:xfrm>
                          <a:custGeom>
                            <a:avLst/>
                            <a:gdLst/>
                            <a:ahLst/>
                            <a:cxnLst/>
                            <a:rect l="l" t="t" r="r" b="b"/>
                            <a:pathLst>
                              <a:path w="5715" h="5715">
                                <a:moveTo>
                                  <a:pt x="5714" y="0"/>
                                </a:moveTo>
                                <a:lnTo>
                                  <a:pt x="0" y="0"/>
                                </a:lnTo>
                                <a:lnTo>
                                  <a:pt x="0" y="5714"/>
                                </a:lnTo>
                                <a:lnTo>
                                  <a:pt x="5714" y="5714"/>
                                </a:lnTo>
                                <a:lnTo>
                                  <a:pt x="5714" y="0"/>
                                </a:lnTo>
                                <a:close/>
                              </a:path>
                            </a:pathLst>
                          </a:custGeom>
                          <a:solidFill>
                            <a:srgbClr val="394048"/>
                          </a:solidFill>
                        </wps:spPr>
                        <wps:bodyPr wrap="square" lIns="0" tIns="0" rIns="0" bIns="0" rtlCol="0">
                          <a:noAutofit/>
                        </wps:bodyPr>
                      </wps:wsp>
                      <wps:wsp>
                        <wps:cNvPr id="47" name="Graphic 47"/>
                        <wps:cNvSpPr/>
                        <wps:spPr>
                          <a:xfrm>
                            <a:off x="6737984" y="6223635"/>
                            <a:ext cx="5715" cy="5715"/>
                          </a:xfrm>
                          <a:custGeom>
                            <a:avLst/>
                            <a:gdLst/>
                            <a:ahLst/>
                            <a:cxnLst/>
                            <a:rect l="l" t="t" r="r" b="b"/>
                            <a:pathLst>
                              <a:path w="5715" h="5715">
                                <a:moveTo>
                                  <a:pt x="0" y="5714"/>
                                </a:moveTo>
                                <a:lnTo>
                                  <a:pt x="5714" y="5714"/>
                                </a:lnTo>
                                <a:lnTo>
                                  <a:pt x="5714" y="0"/>
                                </a:lnTo>
                                <a:lnTo>
                                  <a:pt x="0" y="0"/>
                                </a:lnTo>
                                <a:lnTo>
                                  <a:pt x="0" y="5714"/>
                                </a:lnTo>
                                <a:close/>
                              </a:path>
                            </a:pathLst>
                          </a:custGeom>
                          <a:ln w="3051">
                            <a:solidFill>
                              <a:srgbClr val="394048"/>
                            </a:solidFill>
                            <a:prstDash val="solid"/>
                          </a:ln>
                        </wps:spPr>
                        <wps:bodyPr wrap="square" lIns="0" tIns="0" rIns="0" bIns="0" rtlCol="0">
                          <a:noAutofit/>
                        </wps:bodyPr>
                      </wps:wsp>
                      <wps:wsp>
                        <wps:cNvPr id="48" name="Graphic 48"/>
                        <wps:cNvSpPr/>
                        <wps:spPr>
                          <a:xfrm>
                            <a:off x="6726555" y="6577965"/>
                            <a:ext cx="28575" cy="40005"/>
                          </a:xfrm>
                          <a:custGeom>
                            <a:avLst/>
                            <a:gdLst/>
                            <a:ahLst/>
                            <a:cxnLst/>
                            <a:rect l="l" t="t" r="r" b="b"/>
                            <a:pathLst>
                              <a:path w="28575" h="40005">
                                <a:moveTo>
                                  <a:pt x="28575" y="0"/>
                                </a:moveTo>
                                <a:lnTo>
                                  <a:pt x="0" y="0"/>
                                </a:lnTo>
                                <a:lnTo>
                                  <a:pt x="17145" y="40004"/>
                                </a:lnTo>
                                <a:lnTo>
                                  <a:pt x="28575" y="0"/>
                                </a:lnTo>
                                <a:close/>
                              </a:path>
                            </a:pathLst>
                          </a:custGeom>
                          <a:solidFill>
                            <a:srgbClr val="394048"/>
                          </a:solidFill>
                        </wps:spPr>
                        <wps:bodyPr wrap="square" lIns="0" tIns="0" rIns="0" bIns="0" rtlCol="0">
                          <a:noAutofit/>
                        </wps:bodyPr>
                      </wps:wsp>
                      <wps:wsp>
                        <wps:cNvPr id="49" name="Graphic 49"/>
                        <wps:cNvSpPr/>
                        <wps:spPr>
                          <a:xfrm>
                            <a:off x="6726555" y="6577965"/>
                            <a:ext cx="28575" cy="40005"/>
                          </a:xfrm>
                          <a:custGeom>
                            <a:avLst/>
                            <a:gdLst/>
                            <a:ahLst/>
                            <a:cxnLst/>
                            <a:rect l="l" t="t" r="r" b="b"/>
                            <a:pathLst>
                              <a:path w="28575" h="40005">
                                <a:moveTo>
                                  <a:pt x="17145" y="40004"/>
                                </a:moveTo>
                                <a:lnTo>
                                  <a:pt x="0" y="0"/>
                                </a:lnTo>
                                <a:lnTo>
                                  <a:pt x="28575" y="0"/>
                                </a:lnTo>
                                <a:lnTo>
                                  <a:pt x="17145" y="40004"/>
                                </a:lnTo>
                                <a:close/>
                              </a:path>
                            </a:pathLst>
                          </a:custGeom>
                          <a:ln w="3051">
                            <a:solidFill>
                              <a:srgbClr val="394048"/>
                            </a:solidFill>
                            <a:prstDash val="solid"/>
                          </a:ln>
                        </wps:spPr>
                        <wps:bodyPr wrap="square" lIns="0" tIns="0" rIns="0" bIns="0" rtlCol="0">
                          <a:noAutofit/>
                        </wps:bodyPr>
                      </wps:wsp>
                      <wps:wsp>
                        <wps:cNvPr id="50" name="Graphic 50"/>
                        <wps:cNvSpPr/>
                        <wps:spPr>
                          <a:xfrm>
                            <a:off x="6309359" y="6177915"/>
                            <a:ext cx="222885" cy="457200"/>
                          </a:xfrm>
                          <a:custGeom>
                            <a:avLst/>
                            <a:gdLst/>
                            <a:ahLst/>
                            <a:cxnLst/>
                            <a:rect l="l" t="t" r="r" b="b"/>
                            <a:pathLst>
                              <a:path w="222885" h="457200">
                                <a:moveTo>
                                  <a:pt x="5715" y="0"/>
                                </a:moveTo>
                                <a:lnTo>
                                  <a:pt x="0" y="0"/>
                                </a:lnTo>
                                <a:lnTo>
                                  <a:pt x="222885" y="457200"/>
                                </a:lnTo>
                                <a:lnTo>
                                  <a:pt x="5715" y="0"/>
                                </a:lnTo>
                                <a:close/>
                              </a:path>
                            </a:pathLst>
                          </a:custGeom>
                          <a:solidFill>
                            <a:srgbClr val="394048"/>
                          </a:solidFill>
                        </wps:spPr>
                        <wps:bodyPr wrap="square" lIns="0" tIns="0" rIns="0" bIns="0" rtlCol="0">
                          <a:noAutofit/>
                        </wps:bodyPr>
                      </wps:wsp>
                      <wps:wsp>
                        <wps:cNvPr id="51" name="Graphic 51"/>
                        <wps:cNvSpPr/>
                        <wps:spPr>
                          <a:xfrm>
                            <a:off x="6309359" y="6177915"/>
                            <a:ext cx="222885" cy="457200"/>
                          </a:xfrm>
                          <a:custGeom>
                            <a:avLst/>
                            <a:gdLst/>
                            <a:ahLst/>
                            <a:cxnLst/>
                            <a:rect l="l" t="t" r="r" b="b"/>
                            <a:pathLst>
                              <a:path w="222885" h="457200">
                                <a:moveTo>
                                  <a:pt x="222885" y="457200"/>
                                </a:moveTo>
                                <a:lnTo>
                                  <a:pt x="0" y="0"/>
                                </a:lnTo>
                                <a:lnTo>
                                  <a:pt x="5715" y="0"/>
                                </a:lnTo>
                                <a:lnTo>
                                  <a:pt x="222885" y="457200"/>
                                </a:lnTo>
                                <a:close/>
                              </a:path>
                            </a:pathLst>
                          </a:custGeom>
                          <a:ln w="3051">
                            <a:solidFill>
                              <a:srgbClr val="394048"/>
                            </a:solidFill>
                            <a:prstDash val="solid"/>
                          </a:ln>
                        </wps:spPr>
                        <wps:bodyPr wrap="square" lIns="0" tIns="0" rIns="0" bIns="0" rtlCol="0">
                          <a:noAutofit/>
                        </wps:bodyPr>
                      </wps:wsp>
                      <wps:wsp>
                        <wps:cNvPr id="52" name="Graphic 52"/>
                        <wps:cNvSpPr/>
                        <wps:spPr>
                          <a:xfrm>
                            <a:off x="6520815" y="6629400"/>
                            <a:ext cx="34290" cy="51435"/>
                          </a:xfrm>
                          <a:custGeom>
                            <a:avLst/>
                            <a:gdLst/>
                            <a:ahLst/>
                            <a:cxnLst/>
                            <a:rect l="l" t="t" r="r" b="b"/>
                            <a:pathLst>
                              <a:path w="34290" h="51435">
                                <a:moveTo>
                                  <a:pt x="33527" y="44576"/>
                                </a:moveTo>
                                <a:lnTo>
                                  <a:pt x="28448" y="44576"/>
                                </a:lnTo>
                                <a:lnTo>
                                  <a:pt x="34289" y="51434"/>
                                </a:lnTo>
                                <a:lnTo>
                                  <a:pt x="33654" y="45720"/>
                                </a:lnTo>
                                <a:lnTo>
                                  <a:pt x="33527" y="44576"/>
                                </a:lnTo>
                                <a:close/>
                              </a:path>
                              <a:path w="34290" h="51435">
                                <a:moveTo>
                                  <a:pt x="28575" y="0"/>
                                </a:moveTo>
                                <a:lnTo>
                                  <a:pt x="0" y="11429"/>
                                </a:lnTo>
                                <a:lnTo>
                                  <a:pt x="3428" y="15494"/>
                                </a:lnTo>
                                <a:lnTo>
                                  <a:pt x="0" y="17145"/>
                                </a:lnTo>
                                <a:lnTo>
                                  <a:pt x="28575" y="45720"/>
                                </a:lnTo>
                                <a:lnTo>
                                  <a:pt x="28448" y="44576"/>
                                </a:lnTo>
                                <a:lnTo>
                                  <a:pt x="33527" y="44576"/>
                                </a:lnTo>
                                <a:lnTo>
                                  <a:pt x="33019" y="40004"/>
                                </a:lnTo>
                                <a:lnTo>
                                  <a:pt x="28575" y="40004"/>
                                </a:lnTo>
                                <a:lnTo>
                                  <a:pt x="27558" y="39116"/>
                                </a:lnTo>
                                <a:lnTo>
                                  <a:pt x="22859" y="5842"/>
                                </a:lnTo>
                                <a:lnTo>
                                  <a:pt x="28575" y="5842"/>
                                </a:lnTo>
                                <a:lnTo>
                                  <a:pt x="28575" y="0"/>
                                </a:lnTo>
                                <a:close/>
                              </a:path>
                              <a:path w="34290" h="51435">
                                <a:moveTo>
                                  <a:pt x="28575" y="5842"/>
                                </a:moveTo>
                                <a:lnTo>
                                  <a:pt x="22859" y="5842"/>
                                </a:lnTo>
                                <a:lnTo>
                                  <a:pt x="28575" y="40004"/>
                                </a:lnTo>
                                <a:lnTo>
                                  <a:pt x="28575" y="5842"/>
                                </a:lnTo>
                                <a:close/>
                              </a:path>
                              <a:path w="34290" h="51435">
                                <a:moveTo>
                                  <a:pt x="28575" y="0"/>
                                </a:moveTo>
                                <a:lnTo>
                                  <a:pt x="28575" y="40004"/>
                                </a:lnTo>
                                <a:lnTo>
                                  <a:pt x="33019" y="40004"/>
                                </a:lnTo>
                                <a:lnTo>
                                  <a:pt x="28575" y="0"/>
                                </a:lnTo>
                                <a:close/>
                              </a:path>
                            </a:pathLst>
                          </a:custGeom>
                          <a:solidFill>
                            <a:srgbClr val="394048"/>
                          </a:solidFill>
                        </wps:spPr>
                        <wps:bodyPr wrap="square" lIns="0" tIns="0" rIns="0" bIns="0" rtlCol="0">
                          <a:noAutofit/>
                        </wps:bodyPr>
                      </wps:wsp>
                      <wps:wsp>
                        <wps:cNvPr id="53" name="Graphic 53"/>
                        <wps:cNvSpPr/>
                        <wps:spPr>
                          <a:xfrm>
                            <a:off x="6520815" y="6629400"/>
                            <a:ext cx="34290" cy="51435"/>
                          </a:xfrm>
                          <a:custGeom>
                            <a:avLst/>
                            <a:gdLst/>
                            <a:ahLst/>
                            <a:cxnLst/>
                            <a:rect l="l" t="t" r="r" b="b"/>
                            <a:pathLst>
                              <a:path w="34290" h="51435">
                                <a:moveTo>
                                  <a:pt x="34289" y="51434"/>
                                </a:moveTo>
                                <a:lnTo>
                                  <a:pt x="0" y="11429"/>
                                </a:lnTo>
                                <a:lnTo>
                                  <a:pt x="28575" y="0"/>
                                </a:lnTo>
                                <a:lnTo>
                                  <a:pt x="34289" y="51434"/>
                                </a:lnTo>
                                <a:close/>
                              </a:path>
                              <a:path w="34290" h="51435">
                                <a:moveTo>
                                  <a:pt x="5714" y="17145"/>
                                </a:moveTo>
                                <a:lnTo>
                                  <a:pt x="28575" y="40004"/>
                                </a:lnTo>
                                <a:lnTo>
                                  <a:pt x="22859" y="5715"/>
                                </a:lnTo>
                                <a:lnTo>
                                  <a:pt x="5714" y="17145"/>
                                </a:lnTo>
                                <a:close/>
                              </a:path>
                            </a:pathLst>
                          </a:custGeom>
                          <a:ln w="3051">
                            <a:solidFill>
                              <a:srgbClr val="394048"/>
                            </a:solidFill>
                            <a:prstDash val="solid"/>
                          </a:ln>
                        </wps:spPr>
                        <wps:bodyPr wrap="square" lIns="0" tIns="0" rIns="0" bIns="0" rtlCol="0">
                          <a:noAutofit/>
                        </wps:bodyPr>
                      </wps:wsp>
                      <wps:wsp>
                        <wps:cNvPr id="54" name="Graphic 54"/>
                        <wps:cNvSpPr/>
                        <wps:spPr>
                          <a:xfrm>
                            <a:off x="6983730" y="6269354"/>
                            <a:ext cx="400050" cy="394335"/>
                          </a:xfrm>
                          <a:custGeom>
                            <a:avLst/>
                            <a:gdLst/>
                            <a:ahLst/>
                            <a:cxnLst/>
                            <a:rect l="l" t="t" r="r" b="b"/>
                            <a:pathLst>
                              <a:path w="400050" h="394335">
                                <a:moveTo>
                                  <a:pt x="400050" y="0"/>
                                </a:moveTo>
                                <a:lnTo>
                                  <a:pt x="0" y="394335"/>
                                </a:lnTo>
                                <a:lnTo>
                                  <a:pt x="5715" y="394335"/>
                                </a:lnTo>
                                <a:lnTo>
                                  <a:pt x="400050" y="5715"/>
                                </a:lnTo>
                                <a:lnTo>
                                  <a:pt x="400050" y="0"/>
                                </a:lnTo>
                                <a:close/>
                              </a:path>
                            </a:pathLst>
                          </a:custGeom>
                          <a:solidFill>
                            <a:srgbClr val="394048"/>
                          </a:solidFill>
                        </wps:spPr>
                        <wps:bodyPr wrap="square" lIns="0" tIns="0" rIns="0" bIns="0" rtlCol="0">
                          <a:noAutofit/>
                        </wps:bodyPr>
                      </wps:wsp>
                      <wps:wsp>
                        <wps:cNvPr id="55" name="Graphic 55"/>
                        <wps:cNvSpPr/>
                        <wps:spPr>
                          <a:xfrm>
                            <a:off x="6983730" y="6269354"/>
                            <a:ext cx="400050" cy="394335"/>
                          </a:xfrm>
                          <a:custGeom>
                            <a:avLst/>
                            <a:gdLst/>
                            <a:ahLst/>
                            <a:cxnLst/>
                            <a:rect l="l" t="t" r="r" b="b"/>
                            <a:pathLst>
                              <a:path w="400050" h="394335">
                                <a:moveTo>
                                  <a:pt x="400050" y="5715"/>
                                </a:moveTo>
                                <a:lnTo>
                                  <a:pt x="5715" y="394335"/>
                                </a:lnTo>
                                <a:lnTo>
                                  <a:pt x="0" y="394335"/>
                                </a:lnTo>
                                <a:lnTo>
                                  <a:pt x="400050" y="0"/>
                                </a:lnTo>
                                <a:lnTo>
                                  <a:pt x="400050" y="5715"/>
                                </a:lnTo>
                                <a:close/>
                              </a:path>
                            </a:pathLst>
                          </a:custGeom>
                          <a:ln w="3051">
                            <a:solidFill>
                              <a:srgbClr val="394048"/>
                            </a:solidFill>
                            <a:prstDash val="solid"/>
                          </a:ln>
                        </wps:spPr>
                        <wps:bodyPr wrap="square" lIns="0" tIns="0" rIns="0" bIns="0" rtlCol="0">
                          <a:noAutofit/>
                        </wps:bodyPr>
                      </wps:wsp>
                      <wps:wsp>
                        <wps:cNvPr id="56" name="Graphic 56"/>
                        <wps:cNvSpPr/>
                        <wps:spPr>
                          <a:xfrm>
                            <a:off x="6955155" y="6652259"/>
                            <a:ext cx="40005" cy="45720"/>
                          </a:xfrm>
                          <a:custGeom>
                            <a:avLst/>
                            <a:gdLst/>
                            <a:ahLst/>
                            <a:cxnLst/>
                            <a:rect l="l" t="t" r="r" b="b"/>
                            <a:pathLst>
                              <a:path w="40005" h="45720">
                                <a:moveTo>
                                  <a:pt x="6446" y="38481"/>
                                </a:moveTo>
                                <a:lnTo>
                                  <a:pt x="3683" y="38481"/>
                                </a:lnTo>
                                <a:lnTo>
                                  <a:pt x="0" y="45720"/>
                                </a:lnTo>
                                <a:lnTo>
                                  <a:pt x="10033" y="40005"/>
                                </a:lnTo>
                                <a:lnTo>
                                  <a:pt x="5715" y="40005"/>
                                </a:lnTo>
                                <a:lnTo>
                                  <a:pt x="6446" y="38481"/>
                                </a:lnTo>
                                <a:close/>
                              </a:path>
                              <a:path w="40005" h="45720">
                                <a:moveTo>
                                  <a:pt x="20066" y="4825"/>
                                </a:moveTo>
                                <a:lnTo>
                                  <a:pt x="0" y="40005"/>
                                </a:lnTo>
                                <a:lnTo>
                                  <a:pt x="3683" y="38481"/>
                                </a:lnTo>
                                <a:lnTo>
                                  <a:pt x="6446" y="38481"/>
                                </a:lnTo>
                                <a:lnTo>
                                  <a:pt x="7239" y="36830"/>
                                </a:lnTo>
                                <a:lnTo>
                                  <a:pt x="20066" y="31369"/>
                                </a:lnTo>
                                <a:lnTo>
                                  <a:pt x="20066" y="4825"/>
                                </a:lnTo>
                                <a:close/>
                              </a:path>
                              <a:path w="40005" h="45720">
                                <a:moveTo>
                                  <a:pt x="22860" y="0"/>
                                </a:moveTo>
                                <a:lnTo>
                                  <a:pt x="20066" y="4825"/>
                                </a:lnTo>
                                <a:lnTo>
                                  <a:pt x="20066" y="31369"/>
                                </a:lnTo>
                                <a:lnTo>
                                  <a:pt x="5715" y="40005"/>
                                </a:lnTo>
                                <a:lnTo>
                                  <a:pt x="10033" y="40005"/>
                                </a:lnTo>
                                <a:lnTo>
                                  <a:pt x="40004" y="22860"/>
                                </a:lnTo>
                                <a:lnTo>
                                  <a:pt x="27177" y="5715"/>
                                </a:lnTo>
                                <a:lnTo>
                                  <a:pt x="22860" y="0"/>
                                </a:lnTo>
                                <a:close/>
                              </a:path>
                            </a:pathLst>
                          </a:custGeom>
                          <a:solidFill>
                            <a:srgbClr val="394048"/>
                          </a:solidFill>
                        </wps:spPr>
                        <wps:bodyPr wrap="square" lIns="0" tIns="0" rIns="0" bIns="0" rtlCol="0">
                          <a:noAutofit/>
                        </wps:bodyPr>
                      </wps:wsp>
                      <wps:wsp>
                        <wps:cNvPr id="57" name="Graphic 57"/>
                        <wps:cNvSpPr/>
                        <wps:spPr>
                          <a:xfrm>
                            <a:off x="6955155" y="6652259"/>
                            <a:ext cx="40005" cy="45720"/>
                          </a:xfrm>
                          <a:custGeom>
                            <a:avLst/>
                            <a:gdLst/>
                            <a:ahLst/>
                            <a:cxnLst/>
                            <a:rect l="l" t="t" r="r" b="b"/>
                            <a:pathLst>
                              <a:path w="40005" h="45720">
                                <a:moveTo>
                                  <a:pt x="40004" y="22860"/>
                                </a:moveTo>
                                <a:lnTo>
                                  <a:pt x="0" y="45720"/>
                                </a:lnTo>
                                <a:lnTo>
                                  <a:pt x="22860" y="0"/>
                                </a:lnTo>
                                <a:lnTo>
                                  <a:pt x="40004" y="22860"/>
                                </a:lnTo>
                                <a:close/>
                              </a:path>
                              <a:path w="40005" h="45720">
                                <a:moveTo>
                                  <a:pt x="5715" y="40005"/>
                                </a:moveTo>
                                <a:lnTo>
                                  <a:pt x="34290" y="22860"/>
                                </a:lnTo>
                                <a:lnTo>
                                  <a:pt x="22860" y="5715"/>
                                </a:lnTo>
                                <a:lnTo>
                                  <a:pt x="5715" y="40005"/>
                                </a:lnTo>
                                <a:close/>
                              </a:path>
                            </a:pathLst>
                          </a:custGeom>
                          <a:ln w="3051">
                            <a:solidFill>
                              <a:srgbClr val="394048"/>
                            </a:solidFill>
                            <a:prstDash val="solid"/>
                          </a:ln>
                        </wps:spPr>
                        <wps:bodyPr wrap="square" lIns="0" tIns="0" rIns="0" bIns="0" rtlCol="0">
                          <a:noAutofit/>
                        </wps:bodyPr>
                      </wps:wsp>
                      <pic:pic xmlns:pic="http://schemas.openxmlformats.org/drawingml/2006/picture">
                        <pic:nvPicPr>
                          <pic:cNvPr id="58" name="Image 58"/>
                          <pic:cNvPicPr/>
                        </pic:nvPicPr>
                        <pic:blipFill>
                          <a:blip r:embed="rId22" cstate="print"/>
                          <a:stretch>
                            <a:fillRect/>
                          </a:stretch>
                        </pic:blipFill>
                        <pic:spPr>
                          <a:xfrm>
                            <a:off x="7017893" y="6652245"/>
                            <a:ext cx="280314" cy="108727"/>
                          </a:xfrm>
                          <a:prstGeom prst="rect">
                            <a:avLst/>
                          </a:prstGeom>
                        </pic:spPr>
                      </pic:pic>
                      <pic:pic xmlns:pic="http://schemas.openxmlformats.org/drawingml/2006/picture">
                        <pic:nvPicPr>
                          <pic:cNvPr id="59" name="Image 59"/>
                          <pic:cNvPicPr/>
                        </pic:nvPicPr>
                        <pic:blipFill>
                          <a:blip r:embed="rId23" cstate="print"/>
                          <a:stretch>
                            <a:fillRect/>
                          </a:stretch>
                        </pic:blipFill>
                        <pic:spPr>
                          <a:xfrm>
                            <a:off x="7057897" y="7115017"/>
                            <a:ext cx="251599" cy="120299"/>
                          </a:xfrm>
                          <a:prstGeom prst="rect">
                            <a:avLst/>
                          </a:prstGeom>
                        </pic:spPr>
                      </pic:pic>
                      <pic:pic xmlns:pic="http://schemas.openxmlformats.org/drawingml/2006/picture">
                        <pic:nvPicPr>
                          <pic:cNvPr id="60" name="Image 60"/>
                          <pic:cNvPicPr/>
                        </pic:nvPicPr>
                        <pic:blipFill>
                          <a:blip r:embed="rId24" cstate="print"/>
                          <a:stretch>
                            <a:fillRect/>
                          </a:stretch>
                        </pic:blipFill>
                        <pic:spPr>
                          <a:xfrm>
                            <a:off x="6263640" y="6686534"/>
                            <a:ext cx="177304" cy="114442"/>
                          </a:xfrm>
                          <a:prstGeom prst="rect">
                            <a:avLst/>
                          </a:prstGeom>
                        </pic:spPr>
                      </pic:pic>
                      <wps:wsp>
                        <wps:cNvPr id="61" name="Graphic 61"/>
                        <wps:cNvSpPr/>
                        <wps:spPr>
                          <a:xfrm>
                            <a:off x="3757549" y="5261228"/>
                            <a:ext cx="6120765" cy="4582160"/>
                          </a:xfrm>
                          <a:custGeom>
                            <a:avLst/>
                            <a:gdLst/>
                            <a:ahLst/>
                            <a:cxnLst/>
                            <a:rect l="l" t="t" r="r" b="b"/>
                            <a:pathLst>
                              <a:path w="6120765" h="4582160">
                                <a:moveTo>
                                  <a:pt x="357251" y="48006"/>
                                </a:moveTo>
                                <a:lnTo>
                                  <a:pt x="351917" y="28194"/>
                                </a:lnTo>
                                <a:lnTo>
                                  <a:pt x="340106" y="18034"/>
                                </a:lnTo>
                                <a:lnTo>
                                  <a:pt x="328295" y="14224"/>
                                </a:lnTo>
                                <a:lnTo>
                                  <a:pt x="322961" y="13716"/>
                                </a:lnTo>
                                <a:lnTo>
                                  <a:pt x="34290" y="13716"/>
                                </a:lnTo>
                                <a:lnTo>
                                  <a:pt x="14478" y="19050"/>
                                </a:lnTo>
                                <a:lnTo>
                                  <a:pt x="4318" y="30861"/>
                                </a:lnTo>
                                <a:lnTo>
                                  <a:pt x="635" y="42672"/>
                                </a:lnTo>
                                <a:lnTo>
                                  <a:pt x="0" y="48006"/>
                                </a:lnTo>
                                <a:lnTo>
                                  <a:pt x="0" y="4400550"/>
                                </a:lnTo>
                                <a:lnTo>
                                  <a:pt x="5461" y="4420362"/>
                                </a:lnTo>
                                <a:lnTo>
                                  <a:pt x="17145" y="4430522"/>
                                </a:lnTo>
                                <a:lnTo>
                                  <a:pt x="28956" y="4434332"/>
                                </a:lnTo>
                                <a:lnTo>
                                  <a:pt x="34290" y="4434840"/>
                                </a:lnTo>
                                <a:lnTo>
                                  <a:pt x="322961" y="4434840"/>
                                </a:lnTo>
                                <a:lnTo>
                                  <a:pt x="342773" y="4429506"/>
                                </a:lnTo>
                                <a:lnTo>
                                  <a:pt x="352933" y="4417695"/>
                                </a:lnTo>
                                <a:lnTo>
                                  <a:pt x="356743" y="4405884"/>
                                </a:lnTo>
                                <a:lnTo>
                                  <a:pt x="357251" y="4400550"/>
                                </a:lnTo>
                                <a:lnTo>
                                  <a:pt x="357251" y="48006"/>
                                </a:lnTo>
                                <a:close/>
                              </a:path>
                              <a:path w="6120765" h="4582160">
                                <a:moveTo>
                                  <a:pt x="6018403" y="313055"/>
                                </a:moveTo>
                                <a:lnTo>
                                  <a:pt x="5518785" y="4953"/>
                                </a:lnTo>
                                <a:lnTo>
                                  <a:pt x="5501894" y="0"/>
                                </a:lnTo>
                                <a:lnTo>
                                  <a:pt x="5486654" y="2794"/>
                                </a:lnTo>
                                <a:lnTo>
                                  <a:pt x="5472303" y="16891"/>
                                </a:lnTo>
                                <a:lnTo>
                                  <a:pt x="4388485" y="1894205"/>
                                </a:lnTo>
                                <a:lnTo>
                                  <a:pt x="4386199" y="1899031"/>
                                </a:lnTo>
                                <a:lnTo>
                                  <a:pt x="4383532" y="1911223"/>
                                </a:lnTo>
                                <a:lnTo>
                                  <a:pt x="4386453" y="1926463"/>
                                </a:lnTo>
                                <a:lnTo>
                                  <a:pt x="4400931" y="1941068"/>
                                </a:lnTo>
                                <a:lnTo>
                                  <a:pt x="4883023" y="2219325"/>
                                </a:lnTo>
                                <a:lnTo>
                                  <a:pt x="4887976" y="2221611"/>
                                </a:lnTo>
                                <a:lnTo>
                                  <a:pt x="4900041" y="2224278"/>
                                </a:lnTo>
                                <a:lnTo>
                                  <a:pt x="4915535" y="2221357"/>
                                </a:lnTo>
                                <a:lnTo>
                                  <a:pt x="4930394" y="2207133"/>
                                </a:lnTo>
                                <a:lnTo>
                                  <a:pt x="6013450" y="330073"/>
                                </a:lnTo>
                                <a:lnTo>
                                  <a:pt x="6015609" y="325120"/>
                                </a:lnTo>
                                <a:lnTo>
                                  <a:pt x="6018403" y="313055"/>
                                </a:lnTo>
                                <a:close/>
                              </a:path>
                              <a:path w="6120765" h="4582160">
                                <a:moveTo>
                                  <a:pt x="6120257" y="4056507"/>
                                </a:moveTo>
                                <a:lnTo>
                                  <a:pt x="5333746" y="3262376"/>
                                </a:lnTo>
                                <a:lnTo>
                                  <a:pt x="5303139" y="3252216"/>
                                </a:lnTo>
                                <a:lnTo>
                                  <a:pt x="5285232" y="3262376"/>
                                </a:lnTo>
                                <a:lnTo>
                                  <a:pt x="4801235" y="3746500"/>
                                </a:lnTo>
                                <a:lnTo>
                                  <a:pt x="4797806" y="3750691"/>
                                </a:lnTo>
                                <a:lnTo>
                                  <a:pt x="4792091" y="3761740"/>
                                </a:lnTo>
                                <a:lnTo>
                                  <a:pt x="4790821" y="3777361"/>
                                </a:lnTo>
                                <a:lnTo>
                                  <a:pt x="4800727" y="3795395"/>
                                </a:lnTo>
                                <a:lnTo>
                                  <a:pt x="5577459" y="4571365"/>
                                </a:lnTo>
                                <a:lnTo>
                                  <a:pt x="5581650" y="4574667"/>
                                </a:lnTo>
                                <a:lnTo>
                                  <a:pt x="5592572" y="4580509"/>
                                </a:lnTo>
                                <a:lnTo>
                                  <a:pt x="5607939" y="4581652"/>
                                </a:lnTo>
                                <a:lnTo>
                                  <a:pt x="5625592" y="4571746"/>
                                </a:lnTo>
                                <a:lnTo>
                                  <a:pt x="6110097" y="4087241"/>
                                </a:lnTo>
                                <a:lnTo>
                                  <a:pt x="6113526" y="4083050"/>
                                </a:lnTo>
                                <a:lnTo>
                                  <a:pt x="6119114" y="4072001"/>
                                </a:lnTo>
                                <a:lnTo>
                                  <a:pt x="6120257" y="4056507"/>
                                </a:lnTo>
                                <a:close/>
                              </a:path>
                            </a:pathLst>
                          </a:custGeom>
                          <a:solidFill>
                            <a:srgbClr val="EBF4FF"/>
                          </a:solidFill>
                        </wps:spPr>
                        <wps:bodyPr wrap="square" lIns="0" tIns="0" rIns="0" bIns="0" rtlCol="0">
                          <a:noAutofit/>
                        </wps:bodyPr>
                      </wps:wsp>
                      <wps:wsp>
                        <wps:cNvPr id="62" name="Graphic 62"/>
                        <wps:cNvSpPr/>
                        <wps:spPr>
                          <a:xfrm>
                            <a:off x="7132319" y="6972300"/>
                            <a:ext cx="920115" cy="120014"/>
                          </a:xfrm>
                          <a:custGeom>
                            <a:avLst/>
                            <a:gdLst/>
                            <a:ahLst/>
                            <a:cxnLst/>
                            <a:rect l="l" t="t" r="r" b="b"/>
                            <a:pathLst>
                              <a:path w="920115" h="120014">
                                <a:moveTo>
                                  <a:pt x="0" y="0"/>
                                </a:moveTo>
                                <a:lnTo>
                                  <a:pt x="0" y="5715"/>
                                </a:lnTo>
                                <a:lnTo>
                                  <a:pt x="920114" y="120015"/>
                                </a:lnTo>
                                <a:lnTo>
                                  <a:pt x="920114" y="114300"/>
                                </a:lnTo>
                                <a:lnTo>
                                  <a:pt x="0" y="0"/>
                                </a:lnTo>
                                <a:close/>
                              </a:path>
                            </a:pathLst>
                          </a:custGeom>
                          <a:solidFill>
                            <a:srgbClr val="000000"/>
                          </a:solidFill>
                        </wps:spPr>
                        <wps:bodyPr wrap="square" lIns="0" tIns="0" rIns="0" bIns="0" rtlCol="0">
                          <a:noAutofit/>
                        </wps:bodyPr>
                      </wps:wsp>
                      <wps:wsp>
                        <wps:cNvPr id="63" name="Graphic 63"/>
                        <wps:cNvSpPr/>
                        <wps:spPr>
                          <a:xfrm>
                            <a:off x="7132319" y="6972300"/>
                            <a:ext cx="1857375" cy="234315"/>
                          </a:xfrm>
                          <a:custGeom>
                            <a:avLst/>
                            <a:gdLst/>
                            <a:ahLst/>
                            <a:cxnLst/>
                            <a:rect l="l" t="t" r="r" b="b"/>
                            <a:pathLst>
                              <a:path w="1857375" h="234315">
                                <a:moveTo>
                                  <a:pt x="1857375" y="234315"/>
                                </a:moveTo>
                                <a:lnTo>
                                  <a:pt x="1085850" y="137159"/>
                                </a:lnTo>
                                <a:lnTo>
                                  <a:pt x="1857375" y="234315"/>
                                </a:lnTo>
                                <a:close/>
                              </a:path>
                              <a:path w="1857375" h="234315">
                                <a:moveTo>
                                  <a:pt x="920114" y="114300"/>
                                </a:moveTo>
                                <a:lnTo>
                                  <a:pt x="920114" y="120015"/>
                                </a:lnTo>
                                <a:lnTo>
                                  <a:pt x="0" y="5715"/>
                                </a:lnTo>
                                <a:lnTo>
                                  <a:pt x="0" y="0"/>
                                </a:lnTo>
                                <a:lnTo>
                                  <a:pt x="920114" y="114300"/>
                                </a:lnTo>
                                <a:close/>
                              </a:path>
                            </a:pathLst>
                          </a:custGeom>
                          <a:ln w="3051">
                            <a:solidFill>
                              <a:srgbClr val="000000"/>
                            </a:solidFill>
                            <a:prstDash val="solid"/>
                          </a:ln>
                        </wps:spPr>
                        <wps:bodyPr wrap="square" lIns="0" tIns="0" rIns="0" bIns="0" rtlCol="0">
                          <a:noAutofit/>
                        </wps:bodyPr>
                      </wps:wsp>
                      <wps:wsp>
                        <wps:cNvPr id="64" name="Graphic 64"/>
                        <wps:cNvSpPr/>
                        <wps:spPr>
                          <a:xfrm>
                            <a:off x="7086600" y="6960869"/>
                            <a:ext cx="45720" cy="28575"/>
                          </a:xfrm>
                          <a:custGeom>
                            <a:avLst/>
                            <a:gdLst/>
                            <a:ahLst/>
                            <a:cxnLst/>
                            <a:rect l="l" t="t" r="r" b="b"/>
                            <a:pathLst>
                              <a:path w="45720" h="28575">
                                <a:moveTo>
                                  <a:pt x="45720" y="0"/>
                                </a:moveTo>
                                <a:lnTo>
                                  <a:pt x="0" y="11429"/>
                                </a:lnTo>
                                <a:lnTo>
                                  <a:pt x="45720" y="28575"/>
                                </a:lnTo>
                                <a:lnTo>
                                  <a:pt x="45720" y="0"/>
                                </a:lnTo>
                                <a:close/>
                              </a:path>
                            </a:pathLst>
                          </a:custGeom>
                          <a:solidFill>
                            <a:srgbClr val="000000"/>
                          </a:solidFill>
                        </wps:spPr>
                        <wps:bodyPr wrap="square" lIns="0" tIns="0" rIns="0" bIns="0" rtlCol="0">
                          <a:noAutofit/>
                        </wps:bodyPr>
                      </wps:wsp>
                      <wps:wsp>
                        <wps:cNvPr id="65" name="Graphic 65"/>
                        <wps:cNvSpPr/>
                        <wps:spPr>
                          <a:xfrm>
                            <a:off x="7086600" y="6960869"/>
                            <a:ext cx="45720" cy="28575"/>
                          </a:xfrm>
                          <a:custGeom>
                            <a:avLst/>
                            <a:gdLst/>
                            <a:ahLst/>
                            <a:cxnLst/>
                            <a:rect l="l" t="t" r="r" b="b"/>
                            <a:pathLst>
                              <a:path w="45720" h="28575">
                                <a:moveTo>
                                  <a:pt x="45720" y="28575"/>
                                </a:moveTo>
                                <a:lnTo>
                                  <a:pt x="0" y="11429"/>
                                </a:lnTo>
                                <a:lnTo>
                                  <a:pt x="45720" y="0"/>
                                </a:lnTo>
                                <a:lnTo>
                                  <a:pt x="45720" y="28575"/>
                                </a:lnTo>
                                <a:close/>
                              </a:path>
                              <a:path w="45720" h="28575">
                                <a:moveTo>
                                  <a:pt x="11429" y="11429"/>
                                </a:moveTo>
                                <a:lnTo>
                                  <a:pt x="40004" y="22859"/>
                                </a:lnTo>
                                <a:lnTo>
                                  <a:pt x="45720" y="5714"/>
                                </a:lnTo>
                                <a:lnTo>
                                  <a:pt x="11429" y="11429"/>
                                </a:lnTo>
                                <a:close/>
                              </a:path>
                            </a:pathLst>
                          </a:custGeom>
                          <a:ln w="3051">
                            <a:solidFill>
                              <a:srgbClr val="000000"/>
                            </a:solidFill>
                            <a:prstDash val="solid"/>
                          </a:ln>
                        </wps:spPr>
                        <wps:bodyPr wrap="square" lIns="0" tIns="0" rIns="0" bIns="0" rtlCol="0">
                          <a:noAutofit/>
                        </wps:bodyPr>
                      </wps:wsp>
                      <wps:wsp>
                        <wps:cNvPr id="66" name="Graphic 66"/>
                        <wps:cNvSpPr/>
                        <wps:spPr>
                          <a:xfrm>
                            <a:off x="8053070" y="7087742"/>
                            <a:ext cx="160655" cy="20955"/>
                          </a:xfrm>
                          <a:custGeom>
                            <a:avLst/>
                            <a:gdLst/>
                            <a:ahLst/>
                            <a:cxnLst/>
                            <a:rect l="l" t="t" r="r" b="b"/>
                            <a:pathLst>
                              <a:path w="160655" h="20955">
                                <a:moveTo>
                                  <a:pt x="17018" y="19177"/>
                                </a:moveTo>
                                <a:lnTo>
                                  <a:pt x="15379" y="14732"/>
                                </a:lnTo>
                                <a:lnTo>
                                  <a:pt x="14351" y="11938"/>
                                </a:lnTo>
                                <a:lnTo>
                                  <a:pt x="11557" y="4318"/>
                                </a:lnTo>
                                <a:lnTo>
                                  <a:pt x="11049" y="2794"/>
                                </a:lnTo>
                                <a:lnTo>
                                  <a:pt x="11049" y="11938"/>
                                </a:lnTo>
                                <a:lnTo>
                                  <a:pt x="5969" y="11938"/>
                                </a:lnTo>
                                <a:lnTo>
                                  <a:pt x="6858" y="9398"/>
                                </a:lnTo>
                                <a:lnTo>
                                  <a:pt x="7874" y="6985"/>
                                </a:lnTo>
                                <a:lnTo>
                                  <a:pt x="8509" y="4318"/>
                                </a:lnTo>
                                <a:lnTo>
                                  <a:pt x="11049" y="11938"/>
                                </a:lnTo>
                                <a:lnTo>
                                  <a:pt x="11049" y="2794"/>
                                </a:lnTo>
                                <a:lnTo>
                                  <a:pt x="10668" y="1651"/>
                                </a:lnTo>
                                <a:lnTo>
                                  <a:pt x="6350" y="1651"/>
                                </a:lnTo>
                                <a:lnTo>
                                  <a:pt x="0" y="19177"/>
                                </a:lnTo>
                                <a:lnTo>
                                  <a:pt x="3683" y="19177"/>
                                </a:lnTo>
                                <a:lnTo>
                                  <a:pt x="5207" y="14732"/>
                                </a:lnTo>
                                <a:lnTo>
                                  <a:pt x="11811" y="14732"/>
                                </a:lnTo>
                                <a:lnTo>
                                  <a:pt x="13335" y="19177"/>
                                </a:lnTo>
                                <a:lnTo>
                                  <a:pt x="17018" y="19177"/>
                                </a:lnTo>
                                <a:close/>
                              </a:path>
                              <a:path w="160655" h="20955">
                                <a:moveTo>
                                  <a:pt x="40132" y="1651"/>
                                </a:moveTo>
                                <a:lnTo>
                                  <a:pt x="36449" y="1651"/>
                                </a:lnTo>
                                <a:lnTo>
                                  <a:pt x="33401" y="15748"/>
                                </a:lnTo>
                                <a:lnTo>
                                  <a:pt x="30353" y="1651"/>
                                </a:lnTo>
                                <a:lnTo>
                                  <a:pt x="26162" y="1651"/>
                                </a:lnTo>
                                <a:lnTo>
                                  <a:pt x="22987" y="15748"/>
                                </a:lnTo>
                                <a:lnTo>
                                  <a:pt x="19939" y="1651"/>
                                </a:lnTo>
                                <a:lnTo>
                                  <a:pt x="16256" y="1651"/>
                                </a:lnTo>
                                <a:lnTo>
                                  <a:pt x="20701" y="19177"/>
                                </a:lnTo>
                                <a:lnTo>
                                  <a:pt x="25146" y="19177"/>
                                </a:lnTo>
                                <a:lnTo>
                                  <a:pt x="28194" y="5334"/>
                                </a:lnTo>
                                <a:lnTo>
                                  <a:pt x="31369" y="19177"/>
                                </a:lnTo>
                                <a:lnTo>
                                  <a:pt x="35560" y="19177"/>
                                </a:lnTo>
                                <a:lnTo>
                                  <a:pt x="40132" y="1651"/>
                                </a:lnTo>
                                <a:close/>
                              </a:path>
                              <a:path w="160655" h="20955">
                                <a:moveTo>
                                  <a:pt x="56388" y="19177"/>
                                </a:moveTo>
                                <a:lnTo>
                                  <a:pt x="54749" y="14732"/>
                                </a:lnTo>
                                <a:lnTo>
                                  <a:pt x="53721" y="11938"/>
                                </a:lnTo>
                                <a:lnTo>
                                  <a:pt x="50927" y="4318"/>
                                </a:lnTo>
                                <a:lnTo>
                                  <a:pt x="50419" y="2794"/>
                                </a:lnTo>
                                <a:lnTo>
                                  <a:pt x="50419" y="11938"/>
                                </a:lnTo>
                                <a:lnTo>
                                  <a:pt x="45339" y="11938"/>
                                </a:lnTo>
                                <a:lnTo>
                                  <a:pt x="46228" y="9398"/>
                                </a:lnTo>
                                <a:lnTo>
                                  <a:pt x="47117" y="6985"/>
                                </a:lnTo>
                                <a:lnTo>
                                  <a:pt x="47879" y="4318"/>
                                </a:lnTo>
                                <a:lnTo>
                                  <a:pt x="50419" y="11938"/>
                                </a:lnTo>
                                <a:lnTo>
                                  <a:pt x="50419" y="2794"/>
                                </a:lnTo>
                                <a:lnTo>
                                  <a:pt x="50038" y="1651"/>
                                </a:lnTo>
                                <a:lnTo>
                                  <a:pt x="45720" y="1651"/>
                                </a:lnTo>
                                <a:lnTo>
                                  <a:pt x="39370" y="19177"/>
                                </a:lnTo>
                                <a:lnTo>
                                  <a:pt x="43053" y="19177"/>
                                </a:lnTo>
                                <a:lnTo>
                                  <a:pt x="44577" y="14732"/>
                                </a:lnTo>
                                <a:lnTo>
                                  <a:pt x="51181" y="14732"/>
                                </a:lnTo>
                                <a:lnTo>
                                  <a:pt x="52705" y="19177"/>
                                </a:lnTo>
                                <a:lnTo>
                                  <a:pt x="56388" y="19177"/>
                                </a:lnTo>
                                <a:close/>
                              </a:path>
                              <a:path w="160655" h="20955">
                                <a:moveTo>
                                  <a:pt x="74803" y="19177"/>
                                </a:moveTo>
                                <a:lnTo>
                                  <a:pt x="70485" y="12573"/>
                                </a:lnTo>
                                <a:lnTo>
                                  <a:pt x="70104" y="11811"/>
                                </a:lnTo>
                                <a:lnTo>
                                  <a:pt x="72263" y="11176"/>
                                </a:lnTo>
                                <a:lnTo>
                                  <a:pt x="73012" y="10541"/>
                                </a:lnTo>
                                <a:lnTo>
                                  <a:pt x="73914" y="9779"/>
                                </a:lnTo>
                                <a:lnTo>
                                  <a:pt x="73914" y="0"/>
                                </a:lnTo>
                                <a:lnTo>
                                  <a:pt x="70231" y="889"/>
                                </a:lnTo>
                                <a:lnTo>
                                  <a:pt x="70231" y="3683"/>
                                </a:lnTo>
                                <a:lnTo>
                                  <a:pt x="70231" y="10541"/>
                                </a:lnTo>
                                <a:lnTo>
                                  <a:pt x="66421" y="9779"/>
                                </a:lnTo>
                                <a:lnTo>
                                  <a:pt x="65659" y="9525"/>
                                </a:lnTo>
                                <a:lnTo>
                                  <a:pt x="62357" y="9779"/>
                                </a:lnTo>
                                <a:lnTo>
                                  <a:pt x="62357" y="4572"/>
                                </a:lnTo>
                                <a:lnTo>
                                  <a:pt x="65532" y="4826"/>
                                </a:lnTo>
                                <a:lnTo>
                                  <a:pt x="66421" y="4572"/>
                                </a:lnTo>
                                <a:lnTo>
                                  <a:pt x="70231" y="3683"/>
                                </a:lnTo>
                                <a:lnTo>
                                  <a:pt x="70231" y="889"/>
                                </a:lnTo>
                                <a:lnTo>
                                  <a:pt x="65278" y="1905"/>
                                </a:lnTo>
                                <a:lnTo>
                                  <a:pt x="58674" y="1651"/>
                                </a:lnTo>
                                <a:lnTo>
                                  <a:pt x="58674" y="19177"/>
                                </a:lnTo>
                                <a:lnTo>
                                  <a:pt x="62357" y="19177"/>
                                </a:lnTo>
                                <a:lnTo>
                                  <a:pt x="62357" y="12573"/>
                                </a:lnTo>
                                <a:lnTo>
                                  <a:pt x="66675" y="12573"/>
                                </a:lnTo>
                                <a:lnTo>
                                  <a:pt x="70612" y="19177"/>
                                </a:lnTo>
                                <a:lnTo>
                                  <a:pt x="74803" y="19177"/>
                                </a:lnTo>
                                <a:close/>
                              </a:path>
                              <a:path w="160655" h="20955">
                                <a:moveTo>
                                  <a:pt x="91186" y="16383"/>
                                </a:moveTo>
                                <a:lnTo>
                                  <a:pt x="80645" y="16383"/>
                                </a:lnTo>
                                <a:lnTo>
                                  <a:pt x="80645" y="11811"/>
                                </a:lnTo>
                                <a:lnTo>
                                  <a:pt x="89916" y="11811"/>
                                </a:lnTo>
                                <a:lnTo>
                                  <a:pt x="89916" y="8890"/>
                                </a:lnTo>
                                <a:lnTo>
                                  <a:pt x="80645" y="8890"/>
                                </a:lnTo>
                                <a:lnTo>
                                  <a:pt x="80645" y="4445"/>
                                </a:lnTo>
                                <a:lnTo>
                                  <a:pt x="90678" y="4445"/>
                                </a:lnTo>
                                <a:lnTo>
                                  <a:pt x="90678" y="1651"/>
                                </a:lnTo>
                                <a:lnTo>
                                  <a:pt x="76962" y="1651"/>
                                </a:lnTo>
                                <a:lnTo>
                                  <a:pt x="76962" y="19177"/>
                                </a:lnTo>
                                <a:lnTo>
                                  <a:pt x="91186" y="19177"/>
                                </a:lnTo>
                                <a:lnTo>
                                  <a:pt x="91186" y="16383"/>
                                </a:lnTo>
                                <a:close/>
                              </a:path>
                              <a:path w="160655" h="20955">
                                <a:moveTo>
                                  <a:pt x="108839" y="1651"/>
                                </a:moveTo>
                                <a:lnTo>
                                  <a:pt x="105537" y="1651"/>
                                </a:lnTo>
                                <a:lnTo>
                                  <a:pt x="105664" y="6223"/>
                                </a:lnTo>
                                <a:lnTo>
                                  <a:pt x="105410" y="11176"/>
                                </a:lnTo>
                                <a:lnTo>
                                  <a:pt x="105791" y="15240"/>
                                </a:lnTo>
                                <a:lnTo>
                                  <a:pt x="98044" y="1651"/>
                                </a:lnTo>
                                <a:lnTo>
                                  <a:pt x="93853" y="1651"/>
                                </a:lnTo>
                                <a:lnTo>
                                  <a:pt x="93853" y="19177"/>
                                </a:lnTo>
                                <a:lnTo>
                                  <a:pt x="97155" y="19177"/>
                                </a:lnTo>
                                <a:lnTo>
                                  <a:pt x="97028" y="14732"/>
                                </a:lnTo>
                                <a:lnTo>
                                  <a:pt x="97282" y="9779"/>
                                </a:lnTo>
                                <a:lnTo>
                                  <a:pt x="96901" y="5715"/>
                                </a:lnTo>
                                <a:lnTo>
                                  <a:pt x="104521" y="19177"/>
                                </a:lnTo>
                                <a:lnTo>
                                  <a:pt x="108839" y="19177"/>
                                </a:lnTo>
                                <a:lnTo>
                                  <a:pt x="108839" y="1651"/>
                                </a:lnTo>
                                <a:close/>
                              </a:path>
                              <a:path w="160655" h="20955">
                                <a:moveTo>
                                  <a:pt x="126365" y="16383"/>
                                </a:moveTo>
                                <a:lnTo>
                                  <a:pt x="115824" y="16383"/>
                                </a:lnTo>
                                <a:lnTo>
                                  <a:pt x="115824" y="11811"/>
                                </a:lnTo>
                                <a:lnTo>
                                  <a:pt x="125095" y="11811"/>
                                </a:lnTo>
                                <a:lnTo>
                                  <a:pt x="125095" y="8890"/>
                                </a:lnTo>
                                <a:lnTo>
                                  <a:pt x="115824" y="8890"/>
                                </a:lnTo>
                                <a:lnTo>
                                  <a:pt x="115824" y="4445"/>
                                </a:lnTo>
                                <a:lnTo>
                                  <a:pt x="125857" y="4445"/>
                                </a:lnTo>
                                <a:lnTo>
                                  <a:pt x="125857" y="1651"/>
                                </a:lnTo>
                                <a:lnTo>
                                  <a:pt x="112141" y="1651"/>
                                </a:lnTo>
                                <a:lnTo>
                                  <a:pt x="112141" y="19177"/>
                                </a:lnTo>
                                <a:lnTo>
                                  <a:pt x="126365" y="19177"/>
                                </a:lnTo>
                                <a:lnTo>
                                  <a:pt x="126365" y="16383"/>
                                </a:lnTo>
                                <a:close/>
                              </a:path>
                              <a:path w="160655" h="20955">
                                <a:moveTo>
                                  <a:pt x="143510" y="20828"/>
                                </a:moveTo>
                                <a:lnTo>
                                  <a:pt x="143256" y="14224"/>
                                </a:lnTo>
                                <a:lnTo>
                                  <a:pt x="143129" y="6858"/>
                                </a:lnTo>
                                <a:lnTo>
                                  <a:pt x="133731" y="10795"/>
                                </a:lnTo>
                                <a:lnTo>
                                  <a:pt x="132461" y="6096"/>
                                </a:lnTo>
                                <a:lnTo>
                                  <a:pt x="132588" y="3048"/>
                                </a:lnTo>
                                <a:lnTo>
                                  <a:pt x="139192" y="3302"/>
                                </a:lnTo>
                                <a:lnTo>
                                  <a:pt x="139319" y="6350"/>
                                </a:lnTo>
                                <a:lnTo>
                                  <a:pt x="142875" y="5842"/>
                                </a:lnTo>
                                <a:lnTo>
                                  <a:pt x="142748" y="5080"/>
                                </a:lnTo>
                                <a:lnTo>
                                  <a:pt x="142494" y="4445"/>
                                </a:lnTo>
                                <a:lnTo>
                                  <a:pt x="142113" y="3810"/>
                                </a:lnTo>
                                <a:lnTo>
                                  <a:pt x="139700" y="127"/>
                                </a:lnTo>
                                <a:lnTo>
                                  <a:pt x="128651" y="254"/>
                                </a:lnTo>
                                <a:lnTo>
                                  <a:pt x="128905" y="6350"/>
                                </a:lnTo>
                                <a:lnTo>
                                  <a:pt x="129159" y="13716"/>
                                </a:lnTo>
                                <a:lnTo>
                                  <a:pt x="138557" y="9525"/>
                                </a:lnTo>
                                <a:lnTo>
                                  <a:pt x="139827" y="14351"/>
                                </a:lnTo>
                                <a:lnTo>
                                  <a:pt x="139446" y="18034"/>
                                </a:lnTo>
                                <a:lnTo>
                                  <a:pt x="131826" y="17272"/>
                                </a:lnTo>
                                <a:lnTo>
                                  <a:pt x="131572" y="13970"/>
                                </a:lnTo>
                                <a:lnTo>
                                  <a:pt x="128016" y="14605"/>
                                </a:lnTo>
                                <a:lnTo>
                                  <a:pt x="128524" y="16129"/>
                                </a:lnTo>
                                <a:lnTo>
                                  <a:pt x="128905" y="16764"/>
                                </a:lnTo>
                                <a:lnTo>
                                  <a:pt x="131699" y="20701"/>
                                </a:lnTo>
                                <a:lnTo>
                                  <a:pt x="143510" y="20828"/>
                                </a:lnTo>
                                <a:close/>
                              </a:path>
                              <a:path w="160655" h="20955">
                                <a:moveTo>
                                  <a:pt x="160401" y="20828"/>
                                </a:moveTo>
                                <a:lnTo>
                                  <a:pt x="160274" y="14224"/>
                                </a:lnTo>
                                <a:lnTo>
                                  <a:pt x="160020" y="6858"/>
                                </a:lnTo>
                                <a:lnTo>
                                  <a:pt x="150622" y="10795"/>
                                </a:lnTo>
                                <a:lnTo>
                                  <a:pt x="149352" y="6096"/>
                                </a:lnTo>
                                <a:lnTo>
                                  <a:pt x="149606" y="3048"/>
                                </a:lnTo>
                                <a:lnTo>
                                  <a:pt x="156083" y="3302"/>
                                </a:lnTo>
                                <a:lnTo>
                                  <a:pt x="156210" y="6350"/>
                                </a:lnTo>
                                <a:lnTo>
                                  <a:pt x="159766" y="5842"/>
                                </a:lnTo>
                                <a:lnTo>
                                  <a:pt x="159639" y="5080"/>
                                </a:lnTo>
                                <a:lnTo>
                                  <a:pt x="159131" y="3810"/>
                                </a:lnTo>
                                <a:lnTo>
                                  <a:pt x="156591" y="127"/>
                                </a:lnTo>
                                <a:lnTo>
                                  <a:pt x="145542" y="254"/>
                                </a:lnTo>
                                <a:lnTo>
                                  <a:pt x="145796" y="6350"/>
                                </a:lnTo>
                                <a:lnTo>
                                  <a:pt x="146050" y="13716"/>
                                </a:lnTo>
                                <a:lnTo>
                                  <a:pt x="155448" y="9525"/>
                                </a:lnTo>
                                <a:lnTo>
                                  <a:pt x="156718" y="14351"/>
                                </a:lnTo>
                                <a:lnTo>
                                  <a:pt x="156464" y="18034"/>
                                </a:lnTo>
                                <a:lnTo>
                                  <a:pt x="148717" y="17272"/>
                                </a:lnTo>
                                <a:lnTo>
                                  <a:pt x="148463" y="13970"/>
                                </a:lnTo>
                                <a:lnTo>
                                  <a:pt x="145034" y="14605"/>
                                </a:lnTo>
                                <a:lnTo>
                                  <a:pt x="145161" y="15367"/>
                                </a:lnTo>
                                <a:lnTo>
                                  <a:pt x="145415" y="16129"/>
                                </a:lnTo>
                                <a:lnTo>
                                  <a:pt x="145796" y="16764"/>
                                </a:lnTo>
                                <a:lnTo>
                                  <a:pt x="148590" y="20701"/>
                                </a:lnTo>
                                <a:lnTo>
                                  <a:pt x="160401" y="20828"/>
                                </a:lnTo>
                                <a:close/>
                              </a:path>
                            </a:pathLst>
                          </a:custGeom>
                          <a:solidFill>
                            <a:srgbClr val="333333"/>
                          </a:solidFill>
                        </wps:spPr>
                        <wps:bodyPr wrap="square" lIns="0" tIns="0" rIns="0" bIns="0" rtlCol="0">
                          <a:noAutofit/>
                        </wps:bodyPr>
                      </wps:wsp>
                      <pic:pic xmlns:pic="http://schemas.openxmlformats.org/drawingml/2006/picture">
                        <pic:nvPicPr>
                          <pic:cNvPr id="67" name="Image 67"/>
                          <pic:cNvPicPr/>
                        </pic:nvPicPr>
                        <pic:blipFill>
                          <a:blip r:embed="rId25" cstate="print"/>
                          <a:stretch>
                            <a:fillRect/>
                          </a:stretch>
                        </pic:blipFill>
                        <pic:spPr>
                          <a:xfrm>
                            <a:off x="6543675" y="1708785"/>
                            <a:ext cx="954404" cy="925830"/>
                          </a:xfrm>
                          <a:prstGeom prst="rect">
                            <a:avLst/>
                          </a:prstGeom>
                        </pic:spPr>
                      </pic:pic>
                      <wps:wsp>
                        <wps:cNvPr id="68" name="Graphic 68"/>
                        <wps:cNvSpPr/>
                        <wps:spPr>
                          <a:xfrm>
                            <a:off x="1600200" y="5577840"/>
                            <a:ext cx="800100" cy="800100"/>
                          </a:xfrm>
                          <a:custGeom>
                            <a:avLst/>
                            <a:gdLst/>
                            <a:ahLst/>
                            <a:cxnLst/>
                            <a:rect l="l" t="t" r="r" b="b"/>
                            <a:pathLst>
                              <a:path w="800100" h="800100">
                                <a:moveTo>
                                  <a:pt x="400050" y="0"/>
                                </a:moveTo>
                                <a:lnTo>
                                  <a:pt x="353313" y="2666"/>
                                </a:lnTo>
                                <a:lnTo>
                                  <a:pt x="308228" y="10540"/>
                                </a:lnTo>
                                <a:lnTo>
                                  <a:pt x="265049" y="23240"/>
                                </a:lnTo>
                                <a:lnTo>
                                  <a:pt x="224027" y="40639"/>
                                </a:lnTo>
                                <a:lnTo>
                                  <a:pt x="185547" y="62229"/>
                                </a:lnTo>
                                <a:lnTo>
                                  <a:pt x="149732" y="87756"/>
                                </a:lnTo>
                                <a:lnTo>
                                  <a:pt x="117093" y="117093"/>
                                </a:lnTo>
                                <a:lnTo>
                                  <a:pt x="87756" y="149732"/>
                                </a:lnTo>
                                <a:lnTo>
                                  <a:pt x="62230" y="185547"/>
                                </a:lnTo>
                                <a:lnTo>
                                  <a:pt x="40639" y="224027"/>
                                </a:lnTo>
                                <a:lnTo>
                                  <a:pt x="23241" y="265049"/>
                                </a:lnTo>
                                <a:lnTo>
                                  <a:pt x="10541" y="308228"/>
                                </a:lnTo>
                                <a:lnTo>
                                  <a:pt x="2667" y="353313"/>
                                </a:lnTo>
                                <a:lnTo>
                                  <a:pt x="0" y="400050"/>
                                </a:lnTo>
                                <a:lnTo>
                                  <a:pt x="2667" y="446785"/>
                                </a:lnTo>
                                <a:lnTo>
                                  <a:pt x="10541" y="491870"/>
                                </a:lnTo>
                                <a:lnTo>
                                  <a:pt x="23241" y="535051"/>
                                </a:lnTo>
                                <a:lnTo>
                                  <a:pt x="40639" y="576072"/>
                                </a:lnTo>
                                <a:lnTo>
                                  <a:pt x="62230" y="614552"/>
                                </a:lnTo>
                                <a:lnTo>
                                  <a:pt x="87756" y="650366"/>
                                </a:lnTo>
                                <a:lnTo>
                                  <a:pt x="117093" y="683005"/>
                                </a:lnTo>
                                <a:lnTo>
                                  <a:pt x="149732" y="712342"/>
                                </a:lnTo>
                                <a:lnTo>
                                  <a:pt x="185547" y="737869"/>
                                </a:lnTo>
                                <a:lnTo>
                                  <a:pt x="224027" y="759459"/>
                                </a:lnTo>
                                <a:lnTo>
                                  <a:pt x="265049" y="776858"/>
                                </a:lnTo>
                                <a:lnTo>
                                  <a:pt x="308228" y="789558"/>
                                </a:lnTo>
                                <a:lnTo>
                                  <a:pt x="353313" y="797432"/>
                                </a:lnTo>
                                <a:lnTo>
                                  <a:pt x="400050" y="800100"/>
                                </a:lnTo>
                                <a:lnTo>
                                  <a:pt x="446786" y="797432"/>
                                </a:lnTo>
                                <a:lnTo>
                                  <a:pt x="491871" y="789558"/>
                                </a:lnTo>
                                <a:lnTo>
                                  <a:pt x="535051" y="776858"/>
                                </a:lnTo>
                                <a:lnTo>
                                  <a:pt x="576072" y="759459"/>
                                </a:lnTo>
                                <a:lnTo>
                                  <a:pt x="614552" y="737869"/>
                                </a:lnTo>
                                <a:lnTo>
                                  <a:pt x="650366" y="712342"/>
                                </a:lnTo>
                                <a:lnTo>
                                  <a:pt x="683005" y="683005"/>
                                </a:lnTo>
                                <a:lnTo>
                                  <a:pt x="712342" y="650366"/>
                                </a:lnTo>
                                <a:lnTo>
                                  <a:pt x="737870" y="614552"/>
                                </a:lnTo>
                                <a:lnTo>
                                  <a:pt x="759460" y="576072"/>
                                </a:lnTo>
                                <a:lnTo>
                                  <a:pt x="776859" y="535051"/>
                                </a:lnTo>
                                <a:lnTo>
                                  <a:pt x="789559" y="491870"/>
                                </a:lnTo>
                                <a:lnTo>
                                  <a:pt x="797433" y="446785"/>
                                </a:lnTo>
                                <a:lnTo>
                                  <a:pt x="800100" y="400050"/>
                                </a:lnTo>
                                <a:lnTo>
                                  <a:pt x="797433" y="353313"/>
                                </a:lnTo>
                                <a:lnTo>
                                  <a:pt x="789559" y="308228"/>
                                </a:lnTo>
                                <a:lnTo>
                                  <a:pt x="776859" y="265049"/>
                                </a:lnTo>
                                <a:lnTo>
                                  <a:pt x="759460" y="224027"/>
                                </a:lnTo>
                                <a:lnTo>
                                  <a:pt x="737870" y="185547"/>
                                </a:lnTo>
                                <a:lnTo>
                                  <a:pt x="712342" y="149732"/>
                                </a:lnTo>
                                <a:lnTo>
                                  <a:pt x="683005" y="117093"/>
                                </a:lnTo>
                                <a:lnTo>
                                  <a:pt x="650366" y="87756"/>
                                </a:lnTo>
                                <a:lnTo>
                                  <a:pt x="614552" y="62229"/>
                                </a:lnTo>
                                <a:lnTo>
                                  <a:pt x="576072" y="40639"/>
                                </a:lnTo>
                                <a:lnTo>
                                  <a:pt x="535051" y="23240"/>
                                </a:lnTo>
                                <a:lnTo>
                                  <a:pt x="491871" y="10540"/>
                                </a:lnTo>
                                <a:lnTo>
                                  <a:pt x="446786" y="2666"/>
                                </a:lnTo>
                                <a:lnTo>
                                  <a:pt x="400050" y="0"/>
                                </a:lnTo>
                                <a:close/>
                              </a:path>
                            </a:pathLst>
                          </a:custGeom>
                          <a:solidFill>
                            <a:srgbClr val="DEE1E7"/>
                          </a:solidFill>
                        </wps:spPr>
                        <wps:bodyPr wrap="square" lIns="0" tIns="0" rIns="0" bIns="0" rtlCol="0">
                          <a:noAutofit/>
                        </wps:bodyPr>
                      </wps:wsp>
                      <wps:wsp>
                        <wps:cNvPr id="69" name="Graphic 69"/>
                        <wps:cNvSpPr/>
                        <wps:spPr>
                          <a:xfrm>
                            <a:off x="1600200" y="5577840"/>
                            <a:ext cx="800100" cy="800100"/>
                          </a:xfrm>
                          <a:custGeom>
                            <a:avLst/>
                            <a:gdLst/>
                            <a:ahLst/>
                            <a:cxnLst/>
                            <a:rect l="l" t="t" r="r" b="b"/>
                            <a:pathLst>
                              <a:path w="800100" h="800100">
                                <a:moveTo>
                                  <a:pt x="800100" y="400050"/>
                                </a:moveTo>
                                <a:lnTo>
                                  <a:pt x="797433" y="446785"/>
                                </a:lnTo>
                                <a:lnTo>
                                  <a:pt x="789559" y="491870"/>
                                </a:lnTo>
                                <a:lnTo>
                                  <a:pt x="776859" y="535051"/>
                                </a:lnTo>
                                <a:lnTo>
                                  <a:pt x="759460" y="576072"/>
                                </a:lnTo>
                                <a:lnTo>
                                  <a:pt x="737870" y="614552"/>
                                </a:lnTo>
                                <a:lnTo>
                                  <a:pt x="712342" y="650366"/>
                                </a:lnTo>
                                <a:lnTo>
                                  <a:pt x="683005" y="683005"/>
                                </a:lnTo>
                                <a:lnTo>
                                  <a:pt x="650366" y="712342"/>
                                </a:lnTo>
                                <a:lnTo>
                                  <a:pt x="614552" y="737869"/>
                                </a:lnTo>
                                <a:lnTo>
                                  <a:pt x="576072" y="759459"/>
                                </a:lnTo>
                                <a:lnTo>
                                  <a:pt x="535051" y="776858"/>
                                </a:lnTo>
                                <a:lnTo>
                                  <a:pt x="491871" y="789558"/>
                                </a:lnTo>
                                <a:lnTo>
                                  <a:pt x="446786" y="797432"/>
                                </a:lnTo>
                                <a:lnTo>
                                  <a:pt x="400050" y="800100"/>
                                </a:lnTo>
                                <a:lnTo>
                                  <a:pt x="353313" y="797432"/>
                                </a:lnTo>
                                <a:lnTo>
                                  <a:pt x="308228" y="789558"/>
                                </a:lnTo>
                                <a:lnTo>
                                  <a:pt x="265049" y="776858"/>
                                </a:lnTo>
                                <a:lnTo>
                                  <a:pt x="224027" y="759459"/>
                                </a:lnTo>
                                <a:lnTo>
                                  <a:pt x="185547" y="737869"/>
                                </a:lnTo>
                                <a:lnTo>
                                  <a:pt x="149732" y="712342"/>
                                </a:lnTo>
                                <a:lnTo>
                                  <a:pt x="117093" y="683005"/>
                                </a:lnTo>
                                <a:lnTo>
                                  <a:pt x="87756" y="650366"/>
                                </a:lnTo>
                                <a:lnTo>
                                  <a:pt x="62230" y="614552"/>
                                </a:lnTo>
                                <a:lnTo>
                                  <a:pt x="40639" y="576072"/>
                                </a:lnTo>
                                <a:lnTo>
                                  <a:pt x="23241" y="535051"/>
                                </a:lnTo>
                                <a:lnTo>
                                  <a:pt x="10541" y="491870"/>
                                </a:lnTo>
                                <a:lnTo>
                                  <a:pt x="2667" y="446785"/>
                                </a:lnTo>
                                <a:lnTo>
                                  <a:pt x="0" y="400050"/>
                                </a:lnTo>
                                <a:lnTo>
                                  <a:pt x="2667" y="353313"/>
                                </a:lnTo>
                                <a:lnTo>
                                  <a:pt x="10541" y="308228"/>
                                </a:lnTo>
                                <a:lnTo>
                                  <a:pt x="23241" y="265049"/>
                                </a:lnTo>
                                <a:lnTo>
                                  <a:pt x="40639" y="224027"/>
                                </a:lnTo>
                                <a:lnTo>
                                  <a:pt x="62230" y="185547"/>
                                </a:lnTo>
                                <a:lnTo>
                                  <a:pt x="87756" y="149732"/>
                                </a:lnTo>
                                <a:lnTo>
                                  <a:pt x="117093" y="117093"/>
                                </a:lnTo>
                                <a:lnTo>
                                  <a:pt x="149732" y="87756"/>
                                </a:lnTo>
                                <a:lnTo>
                                  <a:pt x="185547" y="62229"/>
                                </a:lnTo>
                                <a:lnTo>
                                  <a:pt x="224027" y="40639"/>
                                </a:lnTo>
                                <a:lnTo>
                                  <a:pt x="265049" y="23240"/>
                                </a:lnTo>
                                <a:lnTo>
                                  <a:pt x="308228" y="10540"/>
                                </a:lnTo>
                                <a:lnTo>
                                  <a:pt x="353313" y="2666"/>
                                </a:lnTo>
                                <a:lnTo>
                                  <a:pt x="400050" y="0"/>
                                </a:lnTo>
                                <a:lnTo>
                                  <a:pt x="446786" y="2666"/>
                                </a:lnTo>
                                <a:lnTo>
                                  <a:pt x="491871" y="10540"/>
                                </a:lnTo>
                                <a:lnTo>
                                  <a:pt x="535051" y="23240"/>
                                </a:lnTo>
                                <a:lnTo>
                                  <a:pt x="576072" y="40639"/>
                                </a:lnTo>
                                <a:lnTo>
                                  <a:pt x="614552" y="62229"/>
                                </a:lnTo>
                                <a:lnTo>
                                  <a:pt x="650366" y="87756"/>
                                </a:lnTo>
                                <a:lnTo>
                                  <a:pt x="683005" y="117093"/>
                                </a:lnTo>
                                <a:lnTo>
                                  <a:pt x="712342" y="149732"/>
                                </a:lnTo>
                                <a:lnTo>
                                  <a:pt x="737870" y="185547"/>
                                </a:lnTo>
                                <a:lnTo>
                                  <a:pt x="759460" y="224027"/>
                                </a:lnTo>
                                <a:lnTo>
                                  <a:pt x="776859" y="265049"/>
                                </a:lnTo>
                                <a:lnTo>
                                  <a:pt x="789559" y="308228"/>
                                </a:lnTo>
                                <a:lnTo>
                                  <a:pt x="797433" y="353313"/>
                                </a:lnTo>
                                <a:lnTo>
                                  <a:pt x="800100" y="400050"/>
                                </a:lnTo>
                                <a:close/>
                              </a:path>
                            </a:pathLst>
                          </a:custGeom>
                          <a:ln w="11428">
                            <a:solidFill>
                              <a:srgbClr val="000000"/>
                            </a:solidFill>
                            <a:prstDash val="solid"/>
                          </a:ln>
                        </wps:spPr>
                        <wps:bodyPr wrap="square" lIns="0" tIns="0" rIns="0" bIns="0" rtlCol="0">
                          <a:noAutofit/>
                        </wps:bodyPr>
                      </wps:wsp>
                      <wps:wsp>
                        <wps:cNvPr id="70" name="Graphic 70"/>
                        <wps:cNvSpPr/>
                        <wps:spPr>
                          <a:xfrm>
                            <a:off x="1634363" y="5920993"/>
                            <a:ext cx="733425" cy="78740"/>
                          </a:xfrm>
                          <a:custGeom>
                            <a:avLst/>
                            <a:gdLst/>
                            <a:ahLst/>
                            <a:cxnLst/>
                            <a:rect l="l" t="t" r="r" b="b"/>
                            <a:pathLst>
                              <a:path w="733425" h="78740">
                                <a:moveTo>
                                  <a:pt x="72390" y="56896"/>
                                </a:moveTo>
                                <a:lnTo>
                                  <a:pt x="58547" y="51562"/>
                                </a:lnTo>
                                <a:lnTo>
                                  <a:pt x="55118" y="59309"/>
                                </a:lnTo>
                                <a:lnTo>
                                  <a:pt x="49911" y="66421"/>
                                </a:lnTo>
                                <a:lnTo>
                                  <a:pt x="16002" y="38989"/>
                                </a:lnTo>
                                <a:lnTo>
                                  <a:pt x="17399" y="28067"/>
                                </a:lnTo>
                                <a:lnTo>
                                  <a:pt x="21209" y="19685"/>
                                </a:lnTo>
                                <a:lnTo>
                                  <a:pt x="28067" y="14351"/>
                                </a:lnTo>
                                <a:lnTo>
                                  <a:pt x="38227" y="12446"/>
                                </a:lnTo>
                                <a:lnTo>
                                  <a:pt x="48133" y="12446"/>
                                </a:lnTo>
                                <a:lnTo>
                                  <a:pt x="54864" y="17399"/>
                                </a:lnTo>
                                <a:lnTo>
                                  <a:pt x="57277" y="25146"/>
                                </a:lnTo>
                                <a:lnTo>
                                  <a:pt x="71501" y="21336"/>
                                </a:lnTo>
                                <a:lnTo>
                                  <a:pt x="69342" y="14859"/>
                                </a:lnTo>
                                <a:lnTo>
                                  <a:pt x="65913" y="9017"/>
                                </a:lnTo>
                                <a:lnTo>
                                  <a:pt x="60452" y="5969"/>
                                </a:lnTo>
                                <a:lnTo>
                                  <a:pt x="39370" y="0"/>
                                </a:lnTo>
                                <a:lnTo>
                                  <a:pt x="19304" y="4064"/>
                                </a:lnTo>
                                <a:lnTo>
                                  <a:pt x="4699" y="17399"/>
                                </a:lnTo>
                                <a:lnTo>
                                  <a:pt x="0" y="38989"/>
                                </a:lnTo>
                                <a:lnTo>
                                  <a:pt x="3048" y="56007"/>
                                </a:lnTo>
                                <a:lnTo>
                                  <a:pt x="10287" y="68453"/>
                                </a:lnTo>
                                <a:lnTo>
                                  <a:pt x="21971" y="76200"/>
                                </a:lnTo>
                                <a:lnTo>
                                  <a:pt x="38481" y="78740"/>
                                </a:lnTo>
                                <a:lnTo>
                                  <a:pt x="50800" y="77216"/>
                                </a:lnTo>
                                <a:lnTo>
                                  <a:pt x="60325" y="72644"/>
                                </a:lnTo>
                                <a:lnTo>
                                  <a:pt x="67437" y="65786"/>
                                </a:lnTo>
                                <a:lnTo>
                                  <a:pt x="72390" y="56896"/>
                                </a:lnTo>
                                <a:close/>
                              </a:path>
                              <a:path w="733425" h="78740">
                                <a:moveTo>
                                  <a:pt x="156972" y="38989"/>
                                </a:moveTo>
                                <a:lnTo>
                                  <a:pt x="154432" y="22352"/>
                                </a:lnTo>
                                <a:lnTo>
                                  <a:pt x="146939" y="10160"/>
                                </a:lnTo>
                                <a:lnTo>
                                  <a:pt x="140589" y="6223"/>
                                </a:lnTo>
                                <a:lnTo>
                                  <a:pt x="140589" y="38989"/>
                                </a:lnTo>
                                <a:lnTo>
                                  <a:pt x="139357" y="49784"/>
                                </a:lnTo>
                                <a:lnTo>
                                  <a:pt x="139319" y="50165"/>
                                </a:lnTo>
                                <a:lnTo>
                                  <a:pt x="135496" y="58420"/>
                                </a:lnTo>
                                <a:lnTo>
                                  <a:pt x="135382" y="58674"/>
                                </a:lnTo>
                                <a:lnTo>
                                  <a:pt x="128397" y="64135"/>
                                </a:lnTo>
                                <a:lnTo>
                                  <a:pt x="118110" y="66167"/>
                                </a:lnTo>
                                <a:lnTo>
                                  <a:pt x="108077" y="64135"/>
                                </a:lnTo>
                                <a:lnTo>
                                  <a:pt x="101219" y="58420"/>
                                </a:lnTo>
                                <a:lnTo>
                                  <a:pt x="97155" y="49784"/>
                                </a:lnTo>
                                <a:lnTo>
                                  <a:pt x="95885" y="38989"/>
                                </a:lnTo>
                                <a:lnTo>
                                  <a:pt x="97129" y="28321"/>
                                </a:lnTo>
                                <a:lnTo>
                                  <a:pt x="101028" y="19939"/>
                                </a:lnTo>
                                <a:lnTo>
                                  <a:pt x="108077" y="14351"/>
                                </a:lnTo>
                                <a:lnTo>
                                  <a:pt x="118364" y="12446"/>
                                </a:lnTo>
                                <a:lnTo>
                                  <a:pt x="128524" y="14351"/>
                                </a:lnTo>
                                <a:lnTo>
                                  <a:pt x="135382" y="19939"/>
                                </a:lnTo>
                                <a:lnTo>
                                  <a:pt x="139319" y="28321"/>
                                </a:lnTo>
                                <a:lnTo>
                                  <a:pt x="140589" y="38989"/>
                                </a:lnTo>
                                <a:lnTo>
                                  <a:pt x="140589" y="6223"/>
                                </a:lnTo>
                                <a:lnTo>
                                  <a:pt x="134874" y="2667"/>
                                </a:lnTo>
                                <a:lnTo>
                                  <a:pt x="118364" y="127"/>
                                </a:lnTo>
                                <a:lnTo>
                                  <a:pt x="101854" y="2667"/>
                                </a:lnTo>
                                <a:lnTo>
                                  <a:pt x="89789" y="10160"/>
                                </a:lnTo>
                                <a:lnTo>
                                  <a:pt x="82423" y="22352"/>
                                </a:lnTo>
                                <a:lnTo>
                                  <a:pt x="79883" y="38989"/>
                                </a:lnTo>
                                <a:lnTo>
                                  <a:pt x="82296" y="55753"/>
                                </a:lnTo>
                                <a:lnTo>
                                  <a:pt x="89662" y="68199"/>
                                </a:lnTo>
                                <a:lnTo>
                                  <a:pt x="101600" y="76073"/>
                                </a:lnTo>
                                <a:lnTo>
                                  <a:pt x="118110" y="78740"/>
                                </a:lnTo>
                                <a:lnTo>
                                  <a:pt x="134620" y="76073"/>
                                </a:lnTo>
                                <a:lnTo>
                                  <a:pt x="146812" y="68199"/>
                                </a:lnTo>
                                <a:lnTo>
                                  <a:pt x="148082" y="66167"/>
                                </a:lnTo>
                                <a:lnTo>
                                  <a:pt x="154432" y="55753"/>
                                </a:lnTo>
                                <a:lnTo>
                                  <a:pt x="156972" y="38989"/>
                                </a:lnTo>
                                <a:close/>
                              </a:path>
                              <a:path w="733425" h="78740">
                                <a:moveTo>
                                  <a:pt x="239649" y="77470"/>
                                </a:moveTo>
                                <a:lnTo>
                                  <a:pt x="220980" y="48514"/>
                                </a:lnTo>
                                <a:lnTo>
                                  <a:pt x="218948" y="45466"/>
                                </a:lnTo>
                                <a:lnTo>
                                  <a:pt x="225679" y="42672"/>
                                </a:lnTo>
                                <a:lnTo>
                                  <a:pt x="230886" y="38227"/>
                                </a:lnTo>
                                <a:lnTo>
                                  <a:pt x="232029" y="36322"/>
                                </a:lnTo>
                                <a:lnTo>
                                  <a:pt x="234442" y="32004"/>
                                </a:lnTo>
                                <a:lnTo>
                                  <a:pt x="235483" y="24511"/>
                                </a:lnTo>
                                <a:lnTo>
                                  <a:pt x="235585" y="23876"/>
                                </a:lnTo>
                                <a:lnTo>
                                  <a:pt x="231686" y="13843"/>
                                </a:lnTo>
                                <a:lnTo>
                                  <a:pt x="229362" y="7874"/>
                                </a:lnTo>
                                <a:lnTo>
                                  <a:pt x="219583" y="4064"/>
                                </a:lnTo>
                                <a:lnTo>
                                  <a:pt x="219583" y="24511"/>
                                </a:lnTo>
                                <a:lnTo>
                                  <a:pt x="216281" y="32766"/>
                                </a:lnTo>
                                <a:lnTo>
                                  <a:pt x="207899" y="35941"/>
                                </a:lnTo>
                                <a:lnTo>
                                  <a:pt x="193421" y="36322"/>
                                </a:lnTo>
                                <a:lnTo>
                                  <a:pt x="185039" y="36322"/>
                                </a:lnTo>
                                <a:lnTo>
                                  <a:pt x="185039" y="13716"/>
                                </a:lnTo>
                                <a:lnTo>
                                  <a:pt x="196977" y="13716"/>
                                </a:lnTo>
                                <a:lnTo>
                                  <a:pt x="207645" y="13843"/>
                                </a:lnTo>
                                <a:lnTo>
                                  <a:pt x="216154" y="16637"/>
                                </a:lnTo>
                                <a:lnTo>
                                  <a:pt x="219583" y="24511"/>
                                </a:lnTo>
                                <a:lnTo>
                                  <a:pt x="219583" y="4064"/>
                                </a:lnTo>
                                <a:lnTo>
                                  <a:pt x="213233" y="1651"/>
                                </a:lnTo>
                                <a:lnTo>
                                  <a:pt x="195122" y="1016"/>
                                </a:lnTo>
                                <a:lnTo>
                                  <a:pt x="169037" y="1016"/>
                                </a:lnTo>
                                <a:lnTo>
                                  <a:pt x="169037" y="77470"/>
                                </a:lnTo>
                                <a:lnTo>
                                  <a:pt x="185039" y="77470"/>
                                </a:lnTo>
                                <a:lnTo>
                                  <a:pt x="185039" y="48514"/>
                                </a:lnTo>
                                <a:lnTo>
                                  <a:pt x="203835" y="48514"/>
                                </a:lnTo>
                                <a:lnTo>
                                  <a:pt x="221488" y="77470"/>
                                </a:lnTo>
                                <a:lnTo>
                                  <a:pt x="239649" y="77470"/>
                                </a:lnTo>
                                <a:close/>
                              </a:path>
                              <a:path w="733425" h="78740">
                                <a:moveTo>
                                  <a:pt x="319532" y="77470"/>
                                </a:moveTo>
                                <a:lnTo>
                                  <a:pt x="300863" y="48514"/>
                                </a:lnTo>
                                <a:lnTo>
                                  <a:pt x="298831" y="45466"/>
                                </a:lnTo>
                                <a:lnTo>
                                  <a:pt x="305562" y="42672"/>
                                </a:lnTo>
                                <a:lnTo>
                                  <a:pt x="310769" y="38227"/>
                                </a:lnTo>
                                <a:lnTo>
                                  <a:pt x="311912" y="36322"/>
                                </a:lnTo>
                                <a:lnTo>
                                  <a:pt x="314325" y="32004"/>
                                </a:lnTo>
                                <a:lnTo>
                                  <a:pt x="315493" y="24511"/>
                                </a:lnTo>
                                <a:lnTo>
                                  <a:pt x="315595" y="23876"/>
                                </a:lnTo>
                                <a:lnTo>
                                  <a:pt x="311581" y="13843"/>
                                </a:lnTo>
                                <a:lnTo>
                                  <a:pt x="309245" y="7874"/>
                                </a:lnTo>
                                <a:lnTo>
                                  <a:pt x="299466" y="4064"/>
                                </a:lnTo>
                                <a:lnTo>
                                  <a:pt x="299466" y="24511"/>
                                </a:lnTo>
                                <a:lnTo>
                                  <a:pt x="296164" y="32766"/>
                                </a:lnTo>
                                <a:lnTo>
                                  <a:pt x="287782" y="35941"/>
                                </a:lnTo>
                                <a:lnTo>
                                  <a:pt x="273494" y="36322"/>
                                </a:lnTo>
                                <a:lnTo>
                                  <a:pt x="264922" y="36322"/>
                                </a:lnTo>
                                <a:lnTo>
                                  <a:pt x="264922" y="13716"/>
                                </a:lnTo>
                                <a:lnTo>
                                  <a:pt x="276860" y="13716"/>
                                </a:lnTo>
                                <a:lnTo>
                                  <a:pt x="287528" y="13843"/>
                                </a:lnTo>
                                <a:lnTo>
                                  <a:pt x="296037" y="16637"/>
                                </a:lnTo>
                                <a:lnTo>
                                  <a:pt x="299466" y="24511"/>
                                </a:lnTo>
                                <a:lnTo>
                                  <a:pt x="299466" y="4064"/>
                                </a:lnTo>
                                <a:lnTo>
                                  <a:pt x="293116" y="1651"/>
                                </a:lnTo>
                                <a:lnTo>
                                  <a:pt x="275120" y="1016"/>
                                </a:lnTo>
                                <a:lnTo>
                                  <a:pt x="248920" y="1016"/>
                                </a:lnTo>
                                <a:lnTo>
                                  <a:pt x="248920" y="77470"/>
                                </a:lnTo>
                                <a:lnTo>
                                  <a:pt x="264922" y="77470"/>
                                </a:lnTo>
                                <a:lnTo>
                                  <a:pt x="264922" y="48514"/>
                                </a:lnTo>
                                <a:lnTo>
                                  <a:pt x="283718" y="48514"/>
                                </a:lnTo>
                                <a:lnTo>
                                  <a:pt x="301371" y="77470"/>
                                </a:lnTo>
                                <a:lnTo>
                                  <a:pt x="319532" y="77470"/>
                                </a:lnTo>
                                <a:close/>
                              </a:path>
                              <a:path w="733425" h="78740">
                                <a:moveTo>
                                  <a:pt x="394843" y="1016"/>
                                </a:moveTo>
                                <a:lnTo>
                                  <a:pt x="378841" y="1016"/>
                                </a:lnTo>
                                <a:lnTo>
                                  <a:pt x="378714" y="21717"/>
                                </a:lnTo>
                                <a:lnTo>
                                  <a:pt x="379222" y="43053"/>
                                </a:lnTo>
                                <a:lnTo>
                                  <a:pt x="375031" y="59563"/>
                                </a:lnTo>
                                <a:lnTo>
                                  <a:pt x="360934" y="66167"/>
                                </a:lnTo>
                                <a:lnTo>
                                  <a:pt x="353568" y="64770"/>
                                </a:lnTo>
                                <a:lnTo>
                                  <a:pt x="348107" y="61087"/>
                                </a:lnTo>
                                <a:lnTo>
                                  <a:pt x="344932" y="55372"/>
                                </a:lnTo>
                                <a:lnTo>
                                  <a:pt x="343916" y="47625"/>
                                </a:lnTo>
                                <a:lnTo>
                                  <a:pt x="343916" y="1016"/>
                                </a:lnTo>
                                <a:lnTo>
                                  <a:pt x="328168" y="1016"/>
                                </a:lnTo>
                                <a:lnTo>
                                  <a:pt x="328168" y="48895"/>
                                </a:lnTo>
                                <a:lnTo>
                                  <a:pt x="330454" y="62357"/>
                                </a:lnTo>
                                <a:lnTo>
                                  <a:pt x="336931" y="71628"/>
                                </a:lnTo>
                                <a:lnTo>
                                  <a:pt x="347218" y="77089"/>
                                </a:lnTo>
                                <a:lnTo>
                                  <a:pt x="360553" y="78740"/>
                                </a:lnTo>
                                <a:lnTo>
                                  <a:pt x="374650" y="76962"/>
                                </a:lnTo>
                                <a:lnTo>
                                  <a:pt x="385445" y="71501"/>
                                </a:lnTo>
                                <a:lnTo>
                                  <a:pt x="392430" y="61976"/>
                                </a:lnTo>
                                <a:lnTo>
                                  <a:pt x="394843" y="48260"/>
                                </a:lnTo>
                                <a:lnTo>
                                  <a:pt x="394843" y="1016"/>
                                </a:lnTo>
                                <a:close/>
                              </a:path>
                              <a:path w="733425" h="78740">
                                <a:moveTo>
                                  <a:pt x="471678" y="25400"/>
                                </a:moveTo>
                                <a:lnTo>
                                  <a:pt x="467690" y="13716"/>
                                </a:lnTo>
                                <a:lnTo>
                                  <a:pt x="466090" y="9271"/>
                                </a:lnTo>
                                <a:lnTo>
                                  <a:pt x="455549" y="4445"/>
                                </a:lnTo>
                                <a:lnTo>
                                  <a:pt x="455549" y="13462"/>
                                </a:lnTo>
                                <a:lnTo>
                                  <a:pt x="455549" y="25654"/>
                                </a:lnTo>
                                <a:lnTo>
                                  <a:pt x="452882" y="33909"/>
                                </a:lnTo>
                                <a:lnTo>
                                  <a:pt x="445643" y="37592"/>
                                </a:lnTo>
                                <a:lnTo>
                                  <a:pt x="436499" y="38354"/>
                                </a:lnTo>
                                <a:lnTo>
                                  <a:pt x="424688" y="38354"/>
                                </a:lnTo>
                                <a:lnTo>
                                  <a:pt x="424688" y="13716"/>
                                </a:lnTo>
                                <a:lnTo>
                                  <a:pt x="435610" y="13462"/>
                                </a:lnTo>
                                <a:lnTo>
                                  <a:pt x="445516" y="14224"/>
                                </a:lnTo>
                                <a:lnTo>
                                  <a:pt x="452755" y="17653"/>
                                </a:lnTo>
                                <a:lnTo>
                                  <a:pt x="455460" y="25400"/>
                                </a:lnTo>
                                <a:lnTo>
                                  <a:pt x="455549" y="13462"/>
                                </a:lnTo>
                                <a:lnTo>
                                  <a:pt x="455549" y="4445"/>
                                </a:lnTo>
                                <a:lnTo>
                                  <a:pt x="451104" y="2286"/>
                                </a:lnTo>
                                <a:lnTo>
                                  <a:pt x="432625" y="1016"/>
                                </a:lnTo>
                                <a:lnTo>
                                  <a:pt x="408686" y="1016"/>
                                </a:lnTo>
                                <a:lnTo>
                                  <a:pt x="408686" y="77470"/>
                                </a:lnTo>
                                <a:lnTo>
                                  <a:pt x="424688" y="77470"/>
                                </a:lnTo>
                                <a:lnTo>
                                  <a:pt x="424688" y="50673"/>
                                </a:lnTo>
                                <a:lnTo>
                                  <a:pt x="443230" y="50673"/>
                                </a:lnTo>
                                <a:lnTo>
                                  <a:pt x="457708" y="47371"/>
                                </a:lnTo>
                                <a:lnTo>
                                  <a:pt x="467741" y="39370"/>
                                </a:lnTo>
                                <a:lnTo>
                                  <a:pt x="468020" y="38354"/>
                                </a:lnTo>
                                <a:lnTo>
                                  <a:pt x="471601" y="25654"/>
                                </a:lnTo>
                                <a:lnTo>
                                  <a:pt x="471678" y="25400"/>
                                </a:lnTo>
                                <a:close/>
                              </a:path>
                              <a:path w="733425" h="78740">
                                <a:moveTo>
                                  <a:pt x="542036" y="1016"/>
                                </a:moveTo>
                                <a:lnTo>
                                  <a:pt x="476631" y="1016"/>
                                </a:lnTo>
                                <a:lnTo>
                                  <a:pt x="476631" y="13335"/>
                                </a:lnTo>
                                <a:lnTo>
                                  <a:pt x="501269" y="13335"/>
                                </a:lnTo>
                                <a:lnTo>
                                  <a:pt x="501269" y="77470"/>
                                </a:lnTo>
                                <a:lnTo>
                                  <a:pt x="517271" y="77470"/>
                                </a:lnTo>
                                <a:lnTo>
                                  <a:pt x="517271" y="13335"/>
                                </a:lnTo>
                                <a:lnTo>
                                  <a:pt x="542036" y="13335"/>
                                </a:lnTo>
                                <a:lnTo>
                                  <a:pt x="542036" y="1016"/>
                                </a:lnTo>
                                <a:close/>
                              </a:path>
                              <a:path w="733425" h="78740">
                                <a:moveTo>
                                  <a:pt x="566318" y="977"/>
                                </a:moveTo>
                                <a:lnTo>
                                  <a:pt x="550291" y="977"/>
                                </a:lnTo>
                                <a:lnTo>
                                  <a:pt x="550291" y="77470"/>
                                </a:lnTo>
                                <a:lnTo>
                                  <a:pt x="566318" y="77470"/>
                                </a:lnTo>
                                <a:lnTo>
                                  <a:pt x="566318" y="977"/>
                                </a:lnTo>
                                <a:close/>
                              </a:path>
                              <a:path w="733425" h="78740">
                                <a:moveTo>
                                  <a:pt x="655447" y="38989"/>
                                </a:moveTo>
                                <a:lnTo>
                                  <a:pt x="652907" y="22352"/>
                                </a:lnTo>
                                <a:lnTo>
                                  <a:pt x="646811" y="12446"/>
                                </a:lnTo>
                                <a:lnTo>
                                  <a:pt x="645541" y="10160"/>
                                </a:lnTo>
                                <a:lnTo>
                                  <a:pt x="639191" y="6223"/>
                                </a:lnTo>
                                <a:lnTo>
                                  <a:pt x="639191" y="38989"/>
                                </a:lnTo>
                                <a:lnTo>
                                  <a:pt x="637959" y="49784"/>
                                </a:lnTo>
                                <a:lnTo>
                                  <a:pt x="637921" y="50165"/>
                                </a:lnTo>
                                <a:lnTo>
                                  <a:pt x="633971" y="58420"/>
                                </a:lnTo>
                                <a:lnTo>
                                  <a:pt x="633857" y="58674"/>
                                </a:lnTo>
                                <a:lnTo>
                                  <a:pt x="626872" y="64135"/>
                                </a:lnTo>
                                <a:lnTo>
                                  <a:pt x="616585" y="66167"/>
                                </a:lnTo>
                                <a:lnTo>
                                  <a:pt x="606679" y="64135"/>
                                </a:lnTo>
                                <a:lnTo>
                                  <a:pt x="599694" y="58420"/>
                                </a:lnTo>
                                <a:lnTo>
                                  <a:pt x="595757" y="49784"/>
                                </a:lnTo>
                                <a:lnTo>
                                  <a:pt x="594360" y="38989"/>
                                </a:lnTo>
                                <a:lnTo>
                                  <a:pt x="595604" y="28321"/>
                                </a:lnTo>
                                <a:lnTo>
                                  <a:pt x="599630" y="19939"/>
                                </a:lnTo>
                                <a:lnTo>
                                  <a:pt x="606679" y="14351"/>
                                </a:lnTo>
                                <a:lnTo>
                                  <a:pt x="616966" y="12446"/>
                                </a:lnTo>
                                <a:lnTo>
                                  <a:pt x="626999" y="14351"/>
                                </a:lnTo>
                                <a:lnTo>
                                  <a:pt x="633984" y="19939"/>
                                </a:lnTo>
                                <a:lnTo>
                                  <a:pt x="637921" y="28321"/>
                                </a:lnTo>
                                <a:lnTo>
                                  <a:pt x="639191" y="38989"/>
                                </a:lnTo>
                                <a:lnTo>
                                  <a:pt x="639191" y="6223"/>
                                </a:lnTo>
                                <a:lnTo>
                                  <a:pt x="633349" y="2667"/>
                                </a:lnTo>
                                <a:lnTo>
                                  <a:pt x="616966" y="127"/>
                                </a:lnTo>
                                <a:lnTo>
                                  <a:pt x="600329" y="2667"/>
                                </a:lnTo>
                                <a:lnTo>
                                  <a:pt x="588264" y="10160"/>
                                </a:lnTo>
                                <a:lnTo>
                                  <a:pt x="580898" y="22352"/>
                                </a:lnTo>
                                <a:lnTo>
                                  <a:pt x="578358" y="38989"/>
                                </a:lnTo>
                                <a:lnTo>
                                  <a:pt x="580898" y="55753"/>
                                </a:lnTo>
                                <a:lnTo>
                                  <a:pt x="588137" y="68199"/>
                                </a:lnTo>
                                <a:lnTo>
                                  <a:pt x="600075" y="76073"/>
                                </a:lnTo>
                                <a:lnTo>
                                  <a:pt x="616585" y="78740"/>
                                </a:lnTo>
                                <a:lnTo>
                                  <a:pt x="633095" y="76073"/>
                                </a:lnTo>
                                <a:lnTo>
                                  <a:pt x="645287" y="68199"/>
                                </a:lnTo>
                                <a:lnTo>
                                  <a:pt x="646557" y="66167"/>
                                </a:lnTo>
                                <a:lnTo>
                                  <a:pt x="652907" y="55753"/>
                                </a:lnTo>
                                <a:lnTo>
                                  <a:pt x="655447" y="38989"/>
                                </a:lnTo>
                                <a:close/>
                              </a:path>
                              <a:path w="733425" h="78740">
                                <a:moveTo>
                                  <a:pt x="732917" y="1016"/>
                                </a:moveTo>
                                <a:lnTo>
                                  <a:pt x="718693" y="1016"/>
                                </a:lnTo>
                                <a:lnTo>
                                  <a:pt x="718820" y="16129"/>
                                </a:lnTo>
                                <a:lnTo>
                                  <a:pt x="718693" y="31496"/>
                                </a:lnTo>
                                <a:lnTo>
                                  <a:pt x="718820" y="46482"/>
                                </a:lnTo>
                                <a:lnTo>
                                  <a:pt x="719709" y="60579"/>
                                </a:lnTo>
                                <a:lnTo>
                                  <a:pt x="685800" y="1016"/>
                                </a:lnTo>
                                <a:lnTo>
                                  <a:pt x="667512" y="1016"/>
                                </a:lnTo>
                                <a:lnTo>
                                  <a:pt x="667512" y="77470"/>
                                </a:lnTo>
                                <a:lnTo>
                                  <a:pt x="681736" y="77470"/>
                                </a:lnTo>
                                <a:lnTo>
                                  <a:pt x="681863" y="47498"/>
                                </a:lnTo>
                                <a:lnTo>
                                  <a:pt x="681736" y="32639"/>
                                </a:lnTo>
                                <a:lnTo>
                                  <a:pt x="680847" y="18542"/>
                                </a:lnTo>
                                <a:lnTo>
                                  <a:pt x="714121" y="77470"/>
                                </a:lnTo>
                                <a:lnTo>
                                  <a:pt x="732917" y="77470"/>
                                </a:lnTo>
                                <a:lnTo>
                                  <a:pt x="732917" y="1016"/>
                                </a:lnTo>
                                <a:close/>
                              </a:path>
                            </a:pathLst>
                          </a:custGeom>
                          <a:solidFill>
                            <a:srgbClr val="394048"/>
                          </a:solidFill>
                        </wps:spPr>
                        <wps:bodyPr wrap="square" lIns="0" tIns="0" rIns="0" bIns="0" rtlCol="0">
                          <a:noAutofit/>
                        </wps:bodyPr>
                      </wps:wsp>
                      <wps:wsp>
                        <wps:cNvPr id="71" name="Graphic 71"/>
                        <wps:cNvSpPr/>
                        <wps:spPr>
                          <a:xfrm>
                            <a:off x="10172700" y="3200400"/>
                            <a:ext cx="914400" cy="991869"/>
                          </a:xfrm>
                          <a:custGeom>
                            <a:avLst/>
                            <a:gdLst/>
                            <a:ahLst/>
                            <a:cxnLst/>
                            <a:rect l="l" t="t" r="r" b="b"/>
                            <a:pathLst>
                              <a:path w="914400" h="991869">
                                <a:moveTo>
                                  <a:pt x="457200" y="0"/>
                                </a:moveTo>
                                <a:lnTo>
                                  <a:pt x="410464" y="2540"/>
                                </a:lnTo>
                                <a:lnTo>
                                  <a:pt x="364998" y="10032"/>
                                </a:lnTo>
                                <a:lnTo>
                                  <a:pt x="321182" y="22225"/>
                                </a:lnTo>
                                <a:lnTo>
                                  <a:pt x="279146" y="38862"/>
                                </a:lnTo>
                                <a:lnTo>
                                  <a:pt x="239268" y="59817"/>
                                </a:lnTo>
                                <a:lnTo>
                                  <a:pt x="201549" y="84581"/>
                                </a:lnTo>
                                <a:lnTo>
                                  <a:pt x="166370" y="113156"/>
                                </a:lnTo>
                                <a:lnTo>
                                  <a:pt x="133857" y="145033"/>
                                </a:lnTo>
                                <a:lnTo>
                                  <a:pt x="104394" y="180213"/>
                                </a:lnTo>
                                <a:lnTo>
                                  <a:pt x="78104" y="218440"/>
                                </a:lnTo>
                                <a:lnTo>
                                  <a:pt x="55118" y="259206"/>
                                </a:lnTo>
                                <a:lnTo>
                                  <a:pt x="35941" y="302641"/>
                                </a:lnTo>
                                <a:lnTo>
                                  <a:pt x="20574" y="348106"/>
                                </a:lnTo>
                                <a:lnTo>
                                  <a:pt x="9271" y="395604"/>
                                </a:lnTo>
                                <a:lnTo>
                                  <a:pt x="2413" y="444753"/>
                                </a:lnTo>
                                <a:lnTo>
                                  <a:pt x="0" y="495426"/>
                                </a:lnTo>
                                <a:lnTo>
                                  <a:pt x="2413" y="546226"/>
                                </a:lnTo>
                                <a:lnTo>
                                  <a:pt x="9271" y="595502"/>
                                </a:lnTo>
                                <a:lnTo>
                                  <a:pt x="20574" y="643127"/>
                                </a:lnTo>
                                <a:lnTo>
                                  <a:pt x="35941" y="688721"/>
                                </a:lnTo>
                                <a:lnTo>
                                  <a:pt x="55118" y="732154"/>
                                </a:lnTo>
                                <a:lnTo>
                                  <a:pt x="78104" y="773049"/>
                                </a:lnTo>
                                <a:lnTo>
                                  <a:pt x="104394" y="811149"/>
                                </a:lnTo>
                                <a:lnTo>
                                  <a:pt x="133857" y="846327"/>
                                </a:lnTo>
                                <a:lnTo>
                                  <a:pt x="166370" y="878331"/>
                                </a:lnTo>
                                <a:lnTo>
                                  <a:pt x="201549" y="906906"/>
                                </a:lnTo>
                                <a:lnTo>
                                  <a:pt x="239268" y="931799"/>
                                </a:lnTo>
                                <a:lnTo>
                                  <a:pt x="279146" y="952626"/>
                                </a:lnTo>
                                <a:lnTo>
                                  <a:pt x="321182" y="969264"/>
                                </a:lnTo>
                                <a:lnTo>
                                  <a:pt x="364998" y="981455"/>
                                </a:lnTo>
                                <a:lnTo>
                                  <a:pt x="410464" y="988949"/>
                                </a:lnTo>
                                <a:lnTo>
                                  <a:pt x="457200" y="991489"/>
                                </a:lnTo>
                                <a:lnTo>
                                  <a:pt x="503935" y="988949"/>
                                </a:lnTo>
                                <a:lnTo>
                                  <a:pt x="549401" y="981455"/>
                                </a:lnTo>
                                <a:lnTo>
                                  <a:pt x="593217" y="969264"/>
                                </a:lnTo>
                                <a:lnTo>
                                  <a:pt x="635253" y="952626"/>
                                </a:lnTo>
                                <a:lnTo>
                                  <a:pt x="675131" y="931799"/>
                                </a:lnTo>
                                <a:lnTo>
                                  <a:pt x="712851" y="906906"/>
                                </a:lnTo>
                                <a:lnTo>
                                  <a:pt x="748029" y="878331"/>
                                </a:lnTo>
                                <a:lnTo>
                                  <a:pt x="780542" y="846327"/>
                                </a:lnTo>
                                <a:lnTo>
                                  <a:pt x="810005" y="811149"/>
                                </a:lnTo>
                                <a:lnTo>
                                  <a:pt x="836295" y="773049"/>
                                </a:lnTo>
                                <a:lnTo>
                                  <a:pt x="859281" y="732154"/>
                                </a:lnTo>
                                <a:lnTo>
                                  <a:pt x="878458" y="688721"/>
                                </a:lnTo>
                                <a:lnTo>
                                  <a:pt x="893826" y="643127"/>
                                </a:lnTo>
                                <a:lnTo>
                                  <a:pt x="905128" y="595502"/>
                                </a:lnTo>
                                <a:lnTo>
                                  <a:pt x="911986" y="546226"/>
                                </a:lnTo>
                                <a:lnTo>
                                  <a:pt x="914400" y="495426"/>
                                </a:lnTo>
                                <a:lnTo>
                                  <a:pt x="911986" y="444753"/>
                                </a:lnTo>
                                <a:lnTo>
                                  <a:pt x="905128" y="395604"/>
                                </a:lnTo>
                                <a:lnTo>
                                  <a:pt x="893826" y="348106"/>
                                </a:lnTo>
                                <a:lnTo>
                                  <a:pt x="878458" y="302641"/>
                                </a:lnTo>
                                <a:lnTo>
                                  <a:pt x="859281" y="259206"/>
                                </a:lnTo>
                                <a:lnTo>
                                  <a:pt x="836295" y="218440"/>
                                </a:lnTo>
                                <a:lnTo>
                                  <a:pt x="810005" y="180213"/>
                                </a:lnTo>
                                <a:lnTo>
                                  <a:pt x="780542" y="145033"/>
                                </a:lnTo>
                                <a:lnTo>
                                  <a:pt x="748029" y="113156"/>
                                </a:lnTo>
                                <a:lnTo>
                                  <a:pt x="712851" y="84581"/>
                                </a:lnTo>
                                <a:lnTo>
                                  <a:pt x="675131" y="59817"/>
                                </a:lnTo>
                                <a:lnTo>
                                  <a:pt x="635253" y="38862"/>
                                </a:lnTo>
                                <a:lnTo>
                                  <a:pt x="593217" y="22225"/>
                                </a:lnTo>
                                <a:lnTo>
                                  <a:pt x="549401" y="10032"/>
                                </a:lnTo>
                                <a:lnTo>
                                  <a:pt x="503935" y="2540"/>
                                </a:lnTo>
                                <a:lnTo>
                                  <a:pt x="457200" y="0"/>
                                </a:lnTo>
                                <a:close/>
                              </a:path>
                            </a:pathLst>
                          </a:custGeom>
                          <a:solidFill>
                            <a:srgbClr val="DEE1E7"/>
                          </a:solidFill>
                        </wps:spPr>
                        <wps:bodyPr wrap="square" lIns="0" tIns="0" rIns="0" bIns="0" rtlCol="0">
                          <a:noAutofit/>
                        </wps:bodyPr>
                      </wps:wsp>
                      <wps:wsp>
                        <wps:cNvPr id="72" name="Graphic 72"/>
                        <wps:cNvSpPr/>
                        <wps:spPr>
                          <a:xfrm>
                            <a:off x="10172700" y="3200400"/>
                            <a:ext cx="914400" cy="991869"/>
                          </a:xfrm>
                          <a:custGeom>
                            <a:avLst/>
                            <a:gdLst/>
                            <a:ahLst/>
                            <a:cxnLst/>
                            <a:rect l="l" t="t" r="r" b="b"/>
                            <a:pathLst>
                              <a:path w="914400" h="991869">
                                <a:moveTo>
                                  <a:pt x="914400" y="495426"/>
                                </a:moveTo>
                                <a:lnTo>
                                  <a:pt x="911986" y="546226"/>
                                </a:lnTo>
                                <a:lnTo>
                                  <a:pt x="905128" y="595502"/>
                                </a:lnTo>
                                <a:lnTo>
                                  <a:pt x="893826" y="643127"/>
                                </a:lnTo>
                                <a:lnTo>
                                  <a:pt x="878458" y="688721"/>
                                </a:lnTo>
                                <a:lnTo>
                                  <a:pt x="859281" y="732154"/>
                                </a:lnTo>
                                <a:lnTo>
                                  <a:pt x="836295" y="773049"/>
                                </a:lnTo>
                                <a:lnTo>
                                  <a:pt x="810005" y="811149"/>
                                </a:lnTo>
                                <a:lnTo>
                                  <a:pt x="780542" y="846327"/>
                                </a:lnTo>
                                <a:lnTo>
                                  <a:pt x="748029" y="878331"/>
                                </a:lnTo>
                                <a:lnTo>
                                  <a:pt x="712851" y="906906"/>
                                </a:lnTo>
                                <a:lnTo>
                                  <a:pt x="675131" y="931799"/>
                                </a:lnTo>
                                <a:lnTo>
                                  <a:pt x="635253" y="952626"/>
                                </a:lnTo>
                                <a:lnTo>
                                  <a:pt x="593217" y="969264"/>
                                </a:lnTo>
                                <a:lnTo>
                                  <a:pt x="549401" y="981455"/>
                                </a:lnTo>
                                <a:lnTo>
                                  <a:pt x="503935" y="988949"/>
                                </a:lnTo>
                                <a:lnTo>
                                  <a:pt x="457200" y="991489"/>
                                </a:lnTo>
                                <a:lnTo>
                                  <a:pt x="410464" y="988949"/>
                                </a:lnTo>
                                <a:lnTo>
                                  <a:pt x="364998" y="981455"/>
                                </a:lnTo>
                                <a:lnTo>
                                  <a:pt x="321182" y="969264"/>
                                </a:lnTo>
                                <a:lnTo>
                                  <a:pt x="279146" y="952626"/>
                                </a:lnTo>
                                <a:lnTo>
                                  <a:pt x="239268" y="931799"/>
                                </a:lnTo>
                                <a:lnTo>
                                  <a:pt x="201549" y="906906"/>
                                </a:lnTo>
                                <a:lnTo>
                                  <a:pt x="166370" y="878331"/>
                                </a:lnTo>
                                <a:lnTo>
                                  <a:pt x="133857" y="846327"/>
                                </a:lnTo>
                                <a:lnTo>
                                  <a:pt x="104394" y="811149"/>
                                </a:lnTo>
                                <a:lnTo>
                                  <a:pt x="78104" y="773049"/>
                                </a:lnTo>
                                <a:lnTo>
                                  <a:pt x="55118" y="732154"/>
                                </a:lnTo>
                                <a:lnTo>
                                  <a:pt x="35941" y="688721"/>
                                </a:lnTo>
                                <a:lnTo>
                                  <a:pt x="20574" y="643127"/>
                                </a:lnTo>
                                <a:lnTo>
                                  <a:pt x="9271" y="595502"/>
                                </a:lnTo>
                                <a:lnTo>
                                  <a:pt x="2413" y="546226"/>
                                </a:lnTo>
                                <a:lnTo>
                                  <a:pt x="0" y="495426"/>
                                </a:lnTo>
                                <a:lnTo>
                                  <a:pt x="2413" y="444753"/>
                                </a:lnTo>
                                <a:lnTo>
                                  <a:pt x="9271" y="395604"/>
                                </a:lnTo>
                                <a:lnTo>
                                  <a:pt x="20574" y="348106"/>
                                </a:lnTo>
                                <a:lnTo>
                                  <a:pt x="35941" y="302641"/>
                                </a:lnTo>
                                <a:lnTo>
                                  <a:pt x="55118" y="259206"/>
                                </a:lnTo>
                                <a:lnTo>
                                  <a:pt x="78104" y="218440"/>
                                </a:lnTo>
                                <a:lnTo>
                                  <a:pt x="104394" y="180213"/>
                                </a:lnTo>
                                <a:lnTo>
                                  <a:pt x="133857" y="145033"/>
                                </a:lnTo>
                                <a:lnTo>
                                  <a:pt x="166370" y="113156"/>
                                </a:lnTo>
                                <a:lnTo>
                                  <a:pt x="201549" y="84581"/>
                                </a:lnTo>
                                <a:lnTo>
                                  <a:pt x="239268" y="59817"/>
                                </a:lnTo>
                                <a:lnTo>
                                  <a:pt x="279146" y="38862"/>
                                </a:lnTo>
                                <a:lnTo>
                                  <a:pt x="321182" y="22225"/>
                                </a:lnTo>
                                <a:lnTo>
                                  <a:pt x="364998" y="10032"/>
                                </a:lnTo>
                                <a:lnTo>
                                  <a:pt x="410464" y="2540"/>
                                </a:lnTo>
                                <a:lnTo>
                                  <a:pt x="457200" y="0"/>
                                </a:lnTo>
                                <a:lnTo>
                                  <a:pt x="503935" y="2540"/>
                                </a:lnTo>
                                <a:lnTo>
                                  <a:pt x="549401" y="10032"/>
                                </a:lnTo>
                                <a:lnTo>
                                  <a:pt x="593217" y="22225"/>
                                </a:lnTo>
                                <a:lnTo>
                                  <a:pt x="635253" y="38862"/>
                                </a:lnTo>
                                <a:lnTo>
                                  <a:pt x="675131" y="59817"/>
                                </a:lnTo>
                                <a:lnTo>
                                  <a:pt x="712851" y="84581"/>
                                </a:lnTo>
                                <a:lnTo>
                                  <a:pt x="748029" y="113156"/>
                                </a:lnTo>
                                <a:lnTo>
                                  <a:pt x="780542" y="145033"/>
                                </a:lnTo>
                                <a:lnTo>
                                  <a:pt x="810005" y="180213"/>
                                </a:lnTo>
                                <a:lnTo>
                                  <a:pt x="836295" y="218440"/>
                                </a:lnTo>
                                <a:lnTo>
                                  <a:pt x="859281" y="259206"/>
                                </a:lnTo>
                                <a:lnTo>
                                  <a:pt x="878458" y="302641"/>
                                </a:lnTo>
                                <a:lnTo>
                                  <a:pt x="893826" y="348106"/>
                                </a:lnTo>
                                <a:lnTo>
                                  <a:pt x="905128" y="395604"/>
                                </a:lnTo>
                                <a:lnTo>
                                  <a:pt x="911986" y="444753"/>
                                </a:lnTo>
                                <a:lnTo>
                                  <a:pt x="914400" y="495426"/>
                                </a:lnTo>
                                <a:close/>
                              </a:path>
                            </a:pathLst>
                          </a:custGeom>
                          <a:ln w="11428">
                            <a:solidFill>
                              <a:srgbClr val="000000"/>
                            </a:solidFill>
                            <a:prstDash val="solid"/>
                          </a:ln>
                        </wps:spPr>
                        <wps:bodyPr wrap="square" lIns="0" tIns="0" rIns="0" bIns="0" rtlCol="0">
                          <a:noAutofit/>
                        </wps:bodyPr>
                      </wps:wsp>
                      <wps:wsp>
                        <wps:cNvPr id="73" name="Graphic 73"/>
                        <wps:cNvSpPr/>
                        <wps:spPr>
                          <a:xfrm>
                            <a:off x="10226929" y="3650233"/>
                            <a:ext cx="813435" cy="68580"/>
                          </a:xfrm>
                          <a:custGeom>
                            <a:avLst/>
                            <a:gdLst/>
                            <a:ahLst/>
                            <a:cxnLst/>
                            <a:rect l="l" t="t" r="r" b="b"/>
                            <a:pathLst>
                              <a:path w="813435" h="68580">
                                <a:moveTo>
                                  <a:pt x="58039" y="762"/>
                                </a:moveTo>
                                <a:lnTo>
                                  <a:pt x="44069" y="762"/>
                                </a:lnTo>
                                <a:lnTo>
                                  <a:pt x="43942" y="18923"/>
                                </a:lnTo>
                                <a:lnTo>
                                  <a:pt x="44450" y="37465"/>
                                </a:lnTo>
                                <a:lnTo>
                                  <a:pt x="40767" y="51816"/>
                                </a:lnTo>
                                <a:lnTo>
                                  <a:pt x="28448" y="57531"/>
                                </a:lnTo>
                                <a:lnTo>
                                  <a:pt x="18796" y="57277"/>
                                </a:lnTo>
                                <a:lnTo>
                                  <a:pt x="13462" y="51562"/>
                                </a:lnTo>
                                <a:lnTo>
                                  <a:pt x="13716" y="41402"/>
                                </a:lnTo>
                                <a:lnTo>
                                  <a:pt x="13716" y="762"/>
                                </a:lnTo>
                                <a:lnTo>
                                  <a:pt x="0" y="762"/>
                                </a:lnTo>
                                <a:lnTo>
                                  <a:pt x="0" y="42418"/>
                                </a:lnTo>
                                <a:lnTo>
                                  <a:pt x="2032" y="54229"/>
                                </a:lnTo>
                                <a:lnTo>
                                  <a:pt x="7620" y="62357"/>
                                </a:lnTo>
                                <a:lnTo>
                                  <a:pt x="16510" y="67056"/>
                                </a:lnTo>
                                <a:lnTo>
                                  <a:pt x="28194" y="68453"/>
                                </a:lnTo>
                                <a:lnTo>
                                  <a:pt x="40386" y="66929"/>
                                </a:lnTo>
                                <a:lnTo>
                                  <a:pt x="49911" y="62103"/>
                                </a:lnTo>
                                <a:lnTo>
                                  <a:pt x="55880" y="53848"/>
                                </a:lnTo>
                                <a:lnTo>
                                  <a:pt x="58039" y="41910"/>
                                </a:lnTo>
                                <a:lnTo>
                                  <a:pt x="58039" y="762"/>
                                </a:lnTo>
                                <a:close/>
                              </a:path>
                              <a:path w="813435" h="68580">
                                <a:moveTo>
                                  <a:pt x="127000" y="762"/>
                                </a:moveTo>
                                <a:lnTo>
                                  <a:pt x="114681" y="762"/>
                                </a:lnTo>
                                <a:lnTo>
                                  <a:pt x="114554" y="27305"/>
                                </a:lnTo>
                                <a:lnTo>
                                  <a:pt x="114681" y="40386"/>
                                </a:lnTo>
                                <a:lnTo>
                                  <a:pt x="115443" y="52705"/>
                                </a:lnTo>
                                <a:lnTo>
                                  <a:pt x="85979" y="762"/>
                                </a:lnTo>
                                <a:lnTo>
                                  <a:pt x="70104" y="762"/>
                                </a:lnTo>
                                <a:lnTo>
                                  <a:pt x="70104" y="67437"/>
                                </a:lnTo>
                                <a:lnTo>
                                  <a:pt x="82423" y="67437"/>
                                </a:lnTo>
                                <a:lnTo>
                                  <a:pt x="82550" y="41275"/>
                                </a:lnTo>
                                <a:lnTo>
                                  <a:pt x="82423" y="28321"/>
                                </a:lnTo>
                                <a:lnTo>
                                  <a:pt x="81661" y="16129"/>
                                </a:lnTo>
                                <a:lnTo>
                                  <a:pt x="110617" y="67437"/>
                                </a:lnTo>
                                <a:lnTo>
                                  <a:pt x="127000" y="67437"/>
                                </a:lnTo>
                                <a:lnTo>
                                  <a:pt x="127000" y="762"/>
                                </a:lnTo>
                                <a:close/>
                              </a:path>
                              <a:path w="813435" h="68580">
                                <a:moveTo>
                                  <a:pt x="193929" y="56642"/>
                                </a:moveTo>
                                <a:lnTo>
                                  <a:pt x="153670" y="56642"/>
                                </a:lnTo>
                                <a:lnTo>
                                  <a:pt x="153670" y="39243"/>
                                </a:lnTo>
                                <a:lnTo>
                                  <a:pt x="189103" y="39243"/>
                                </a:lnTo>
                                <a:lnTo>
                                  <a:pt x="189103" y="28448"/>
                                </a:lnTo>
                                <a:lnTo>
                                  <a:pt x="153670" y="28448"/>
                                </a:lnTo>
                                <a:lnTo>
                                  <a:pt x="153670" y="11557"/>
                                </a:lnTo>
                                <a:lnTo>
                                  <a:pt x="192024" y="11557"/>
                                </a:lnTo>
                                <a:lnTo>
                                  <a:pt x="192024" y="762"/>
                                </a:lnTo>
                                <a:lnTo>
                                  <a:pt x="139700" y="762"/>
                                </a:lnTo>
                                <a:lnTo>
                                  <a:pt x="139700" y="67437"/>
                                </a:lnTo>
                                <a:lnTo>
                                  <a:pt x="193929" y="67437"/>
                                </a:lnTo>
                                <a:lnTo>
                                  <a:pt x="193929" y="56642"/>
                                </a:lnTo>
                                <a:close/>
                              </a:path>
                              <a:path w="813435" h="68580">
                                <a:moveTo>
                                  <a:pt x="271780" y="762"/>
                                </a:moveTo>
                                <a:lnTo>
                                  <a:pt x="253238" y="762"/>
                                </a:lnTo>
                                <a:lnTo>
                                  <a:pt x="237998" y="50546"/>
                                </a:lnTo>
                                <a:lnTo>
                                  <a:pt x="222885" y="762"/>
                                </a:lnTo>
                                <a:lnTo>
                                  <a:pt x="204089" y="762"/>
                                </a:lnTo>
                                <a:lnTo>
                                  <a:pt x="204089" y="67437"/>
                                </a:lnTo>
                                <a:lnTo>
                                  <a:pt x="216535" y="67437"/>
                                </a:lnTo>
                                <a:lnTo>
                                  <a:pt x="215900" y="12573"/>
                                </a:lnTo>
                                <a:lnTo>
                                  <a:pt x="232918" y="67437"/>
                                </a:lnTo>
                                <a:lnTo>
                                  <a:pt x="242824" y="67437"/>
                                </a:lnTo>
                                <a:lnTo>
                                  <a:pt x="259969" y="12573"/>
                                </a:lnTo>
                                <a:lnTo>
                                  <a:pt x="259461" y="67437"/>
                                </a:lnTo>
                                <a:lnTo>
                                  <a:pt x="271780" y="67437"/>
                                </a:lnTo>
                                <a:lnTo>
                                  <a:pt x="271780" y="762"/>
                                </a:lnTo>
                                <a:close/>
                              </a:path>
                              <a:path w="813435" h="68580">
                                <a:moveTo>
                                  <a:pt x="339217" y="22098"/>
                                </a:moveTo>
                                <a:lnTo>
                                  <a:pt x="334391" y="8001"/>
                                </a:lnTo>
                                <a:lnTo>
                                  <a:pt x="325247" y="3810"/>
                                </a:lnTo>
                                <a:lnTo>
                                  <a:pt x="325247" y="11811"/>
                                </a:lnTo>
                                <a:lnTo>
                                  <a:pt x="325247" y="22352"/>
                                </a:lnTo>
                                <a:lnTo>
                                  <a:pt x="322834" y="29464"/>
                                </a:lnTo>
                                <a:lnTo>
                                  <a:pt x="316611" y="32639"/>
                                </a:lnTo>
                                <a:lnTo>
                                  <a:pt x="308610" y="33401"/>
                                </a:lnTo>
                                <a:lnTo>
                                  <a:pt x="298450" y="33401"/>
                                </a:lnTo>
                                <a:lnTo>
                                  <a:pt x="298450" y="11811"/>
                                </a:lnTo>
                                <a:lnTo>
                                  <a:pt x="309575" y="11811"/>
                                </a:lnTo>
                                <a:lnTo>
                                  <a:pt x="316484" y="12319"/>
                                </a:lnTo>
                                <a:lnTo>
                                  <a:pt x="322834" y="15367"/>
                                </a:lnTo>
                                <a:lnTo>
                                  <a:pt x="325158" y="22098"/>
                                </a:lnTo>
                                <a:lnTo>
                                  <a:pt x="325247" y="11811"/>
                                </a:lnTo>
                                <a:lnTo>
                                  <a:pt x="325247" y="3810"/>
                                </a:lnTo>
                                <a:lnTo>
                                  <a:pt x="321437" y="1905"/>
                                </a:lnTo>
                                <a:lnTo>
                                  <a:pt x="305422" y="762"/>
                                </a:lnTo>
                                <a:lnTo>
                                  <a:pt x="284480" y="762"/>
                                </a:lnTo>
                                <a:lnTo>
                                  <a:pt x="284480" y="67437"/>
                                </a:lnTo>
                                <a:lnTo>
                                  <a:pt x="298450" y="67437"/>
                                </a:lnTo>
                                <a:lnTo>
                                  <a:pt x="298450" y="44069"/>
                                </a:lnTo>
                                <a:lnTo>
                                  <a:pt x="314452" y="44069"/>
                                </a:lnTo>
                                <a:lnTo>
                                  <a:pt x="327025" y="41148"/>
                                </a:lnTo>
                                <a:lnTo>
                                  <a:pt x="335915" y="34163"/>
                                </a:lnTo>
                                <a:lnTo>
                                  <a:pt x="336042" y="33401"/>
                                </a:lnTo>
                                <a:lnTo>
                                  <a:pt x="339140" y="22352"/>
                                </a:lnTo>
                                <a:lnTo>
                                  <a:pt x="339217" y="22098"/>
                                </a:lnTo>
                                <a:close/>
                              </a:path>
                              <a:path w="813435" h="68580">
                                <a:moveTo>
                                  <a:pt x="398653" y="56642"/>
                                </a:moveTo>
                                <a:lnTo>
                                  <a:pt x="362839" y="56642"/>
                                </a:lnTo>
                                <a:lnTo>
                                  <a:pt x="362839" y="762"/>
                                </a:lnTo>
                                <a:lnTo>
                                  <a:pt x="348869" y="762"/>
                                </a:lnTo>
                                <a:lnTo>
                                  <a:pt x="348869" y="67437"/>
                                </a:lnTo>
                                <a:lnTo>
                                  <a:pt x="398653" y="67437"/>
                                </a:lnTo>
                                <a:lnTo>
                                  <a:pt x="398653" y="56642"/>
                                </a:lnTo>
                                <a:close/>
                              </a:path>
                              <a:path w="813435" h="68580">
                                <a:moveTo>
                                  <a:pt x="472440" y="33909"/>
                                </a:moveTo>
                                <a:lnTo>
                                  <a:pt x="470281" y="19431"/>
                                </a:lnTo>
                                <a:lnTo>
                                  <a:pt x="463677" y="8763"/>
                                </a:lnTo>
                                <a:lnTo>
                                  <a:pt x="458216" y="5334"/>
                                </a:lnTo>
                                <a:lnTo>
                                  <a:pt x="458216" y="33909"/>
                                </a:lnTo>
                                <a:lnTo>
                                  <a:pt x="457098" y="43307"/>
                                </a:lnTo>
                                <a:lnTo>
                                  <a:pt x="457073" y="43561"/>
                                </a:lnTo>
                                <a:lnTo>
                                  <a:pt x="453758" y="50800"/>
                                </a:lnTo>
                                <a:lnTo>
                                  <a:pt x="453644" y="51054"/>
                                </a:lnTo>
                                <a:lnTo>
                                  <a:pt x="447548" y="55753"/>
                                </a:lnTo>
                                <a:lnTo>
                                  <a:pt x="438658" y="57531"/>
                                </a:lnTo>
                                <a:lnTo>
                                  <a:pt x="429895" y="55753"/>
                                </a:lnTo>
                                <a:lnTo>
                                  <a:pt x="423926" y="50800"/>
                                </a:lnTo>
                                <a:lnTo>
                                  <a:pt x="420484" y="43561"/>
                                </a:lnTo>
                                <a:lnTo>
                                  <a:pt x="420370" y="43307"/>
                                </a:lnTo>
                                <a:lnTo>
                                  <a:pt x="419227" y="33909"/>
                                </a:lnTo>
                                <a:lnTo>
                                  <a:pt x="420344" y="24638"/>
                                </a:lnTo>
                                <a:lnTo>
                                  <a:pt x="423735" y="17272"/>
                                </a:lnTo>
                                <a:lnTo>
                                  <a:pt x="429895" y="12446"/>
                                </a:lnTo>
                                <a:lnTo>
                                  <a:pt x="438912" y="10795"/>
                                </a:lnTo>
                                <a:lnTo>
                                  <a:pt x="447675" y="12446"/>
                                </a:lnTo>
                                <a:lnTo>
                                  <a:pt x="453644" y="17272"/>
                                </a:lnTo>
                                <a:lnTo>
                                  <a:pt x="457073" y="24638"/>
                                </a:lnTo>
                                <a:lnTo>
                                  <a:pt x="458216" y="33909"/>
                                </a:lnTo>
                                <a:lnTo>
                                  <a:pt x="458216" y="5334"/>
                                </a:lnTo>
                                <a:lnTo>
                                  <a:pt x="453263" y="2286"/>
                                </a:lnTo>
                                <a:lnTo>
                                  <a:pt x="438912" y="0"/>
                                </a:lnTo>
                                <a:lnTo>
                                  <a:pt x="424434" y="2286"/>
                                </a:lnTo>
                                <a:lnTo>
                                  <a:pt x="413893" y="8763"/>
                                </a:lnTo>
                                <a:lnTo>
                                  <a:pt x="407543" y="19431"/>
                                </a:lnTo>
                                <a:lnTo>
                                  <a:pt x="405257" y="33909"/>
                                </a:lnTo>
                                <a:lnTo>
                                  <a:pt x="407416" y="48387"/>
                                </a:lnTo>
                                <a:lnTo>
                                  <a:pt x="413766" y="59309"/>
                                </a:lnTo>
                                <a:lnTo>
                                  <a:pt x="424180" y="66167"/>
                                </a:lnTo>
                                <a:lnTo>
                                  <a:pt x="438658" y="68453"/>
                                </a:lnTo>
                                <a:lnTo>
                                  <a:pt x="453009" y="66167"/>
                                </a:lnTo>
                                <a:lnTo>
                                  <a:pt x="463550" y="59309"/>
                                </a:lnTo>
                                <a:lnTo>
                                  <a:pt x="464693" y="57531"/>
                                </a:lnTo>
                                <a:lnTo>
                                  <a:pt x="470154" y="48387"/>
                                </a:lnTo>
                                <a:lnTo>
                                  <a:pt x="472440" y="33909"/>
                                </a:lnTo>
                                <a:close/>
                              </a:path>
                              <a:path w="813435" h="68580">
                                <a:moveTo>
                                  <a:pt x="539369" y="762"/>
                                </a:moveTo>
                                <a:lnTo>
                                  <a:pt x="524891" y="762"/>
                                </a:lnTo>
                                <a:lnTo>
                                  <a:pt x="508762" y="29083"/>
                                </a:lnTo>
                                <a:lnTo>
                                  <a:pt x="492633" y="762"/>
                                </a:lnTo>
                                <a:lnTo>
                                  <a:pt x="478155" y="762"/>
                                </a:lnTo>
                                <a:lnTo>
                                  <a:pt x="501777" y="40005"/>
                                </a:lnTo>
                                <a:lnTo>
                                  <a:pt x="501777" y="67437"/>
                                </a:lnTo>
                                <a:lnTo>
                                  <a:pt x="515747" y="67437"/>
                                </a:lnTo>
                                <a:lnTo>
                                  <a:pt x="515747" y="40005"/>
                                </a:lnTo>
                                <a:lnTo>
                                  <a:pt x="539369" y="762"/>
                                </a:lnTo>
                                <a:close/>
                              </a:path>
                              <a:path w="813435" h="68580">
                                <a:moveTo>
                                  <a:pt x="615061" y="762"/>
                                </a:moveTo>
                                <a:lnTo>
                                  <a:pt x="596519" y="762"/>
                                </a:lnTo>
                                <a:lnTo>
                                  <a:pt x="581279" y="50546"/>
                                </a:lnTo>
                                <a:lnTo>
                                  <a:pt x="566166" y="762"/>
                                </a:lnTo>
                                <a:lnTo>
                                  <a:pt x="547370" y="762"/>
                                </a:lnTo>
                                <a:lnTo>
                                  <a:pt x="547370" y="67437"/>
                                </a:lnTo>
                                <a:lnTo>
                                  <a:pt x="559816" y="67437"/>
                                </a:lnTo>
                                <a:lnTo>
                                  <a:pt x="559181" y="12573"/>
                                </a:lnTo>
                                <a:lnTo>
                                  <a:pt x="576199" y="67437"/>
                                </a:lnTo>
                                <a:lnTo>
                                  <a:pt x="586105" y="67437"/>
                                </a:lnTo>
                                <a:lnTo>
                                  <a:pt x="603250" y="12573"/>
                                </a:lnTo>
                                <a:lnTo>
                                  <a:pt x="602742" y="67437"/>
                                </a:lnTo>
                                <a:lnTo>
                                  <a:pt x="615061" y="67437"/>
                                </a:lnTo>
                                <a:lnTo>
                                  <a:pt x="615061" y="762"/>
                                </a:lnTo>
                                <a:close/>
                              </a:path>
                              <a:path w="813435" h="68580">
                                <a:moveTo>
                                  <a:pt x="681990" y="56642"/>
                                </a:moveTo>
                                <a:lnTo>
                                  <a:pt x="641731" y="56642"/>
                                </a:lnTo>
                                <a:lnTo>
                                  <a:pt x="641731" y="39243"/>
                                </a:lnTo>
                                <a:lnTo>
                                  <a:pt x="677164" y="39243"/>
                                </a:lnTo>
                                <a:lnTo>
                                  <a:pt x="677164" y="28448"/>
                                </a:lnTo>
                                <a:lnTo>
                                  <a:pt x="641731" y="28448"/>
                                </a:lnTo>
                                <a:lnTo>
                                  <a:pt x="641731" y="11557"/>
                                </a:lnTo>
                                <a:lnTo>
                                  <a:pt x="680085" y="11557"/>
                                </a:lnTo>
                                <a:lnTo>
                                  <a:pt x="680085" y="762"/>
                                </a:lnTo>
                                <a:lnTo>
                                  <a:pt x="627761" y="762"/>
                                </a:lnTo>
                                <a:lnTo>
                                  <a:pt x="627761" y="67437"/>
                                </a:lnTo>
                                <a:lnTo>
                                  <a:pt x="681990" y="67437"/>
                                </a:lnTo>
                                <a:lnTo>
                                  <a:pt x="681990" y="56642"/>
                                </a:lnTo>
                                <a:close/>
                              </a:path>
                              <a:path w="813435" h="68580">
                                <a:moveTo>
                                  <a:pt x="749173" y="762"/>
                                </a:moveTo>
                                <a:lnTo>
                                  <a:pt x="736727" y="762"/>
                                </a:lnTo>
                                <a:lnTo>
                                  <a:pt x="736727" y="27305"/>
                                </a:lnTo>
                                <a:lnTo>
                                  <a:pt x="736854" y="40386"/>
                                </a:lnTo>
                                <a:lnTo>
                                  <a:pt x="737616" y="52705"/>
                                </a:lnTo>
                                <a:lnTo>
                                  <a:pt x="708025" y="762"/>
                                </a:lnTo>
                                <a:lnTo>
                                  <a:pt x="692150" y="762"/>
                                </a:lnTo>
                                <a:lnTo>
                                  <a:pt x="692150" y="67437"/>
                                </a:lnTo>
                                <a:lnTo>
                                  <a:pt x="704596" y="67437"/>
                                </a:lnTo>
                                <a:lnTo>
                                  <a:pt x="704469" y="54483"/>
                                </a:lnTo>
                                <a:lnTo>
                                  <a:pt x="704596" y="41275"/>
                                </a:lnTo>
                                <a:lnTo>
                                  <a:pt x="704469" y="28321"/>
                                </a:lnTo>
                                <a:lnTo>
                                  <a:pt x="703707" y="16129"/>
                                </a:lnTo>
                                <a:lnTo>
                                  <a:pt x="732790" y="67437"/>
                                </a:lnTo>
                                <a:lnTo>
                                  <a:pt x="749173" y="67437"/>
                                </a:lnTo>
                                <a:lnTo>
                                  <a:pt x="749173" y="762"/>
                                </a:lnTo>
                                <a:close/>
                              </a:path>
                              <a:path w="813435" h="68580">
                                <a:moveTo>
                                  <a:pt x="813308" y="762"/>
                                </a:moveTo>
                                <a:lnTo>
                                  <a:pt x="756412" y="762"/>
                                </a:lnTo>
                                <a:lnTo>
                                  <a:pt x="756412" y="11557"/>
                                </a:lnTo>
                                <a:lnTo>
                                  <a:pt x="777875" y="11557"/>
                                </a:lnTo>
                                <a:lnTo>
                                  <a:pt x="777875" y="67437"/>
                                </a:lnTo>
                                <a:lnTo>
                                  <a:pt x="791845" y="67437"/>
                                </a:lnTo>
                                <a:lnTo>
                                  <a:pt x="791845" y="11557"/>
                                </a:lnTo>
                                <a:lnTo>
                                  <a:pt x="813308" y="11557"/>
                                </a:lnTo>
                                <a:lnTo>
                                  <a:pt x="813308" y="762"/>
                                </a:lnTo>
                                <a:close/>
                              </a:path>
                            </a:pathLst>
                          </a:custGeom>
                          <a:solidFill>
                            <a:srgbClr val="394048"/>
                          </a:solidFill>
                        </wps:spPr>
                        <wps:bodyPr wrap="square" lIns="0" tIns="0" rIns="0" bIns="0" rtlCol="0">
                          <a:noAutofit/>
                        </wps:bodyPr>
                      </wps:wsp>
                      <wps:wsp>
                        <wps:cNvPr id="74" name="Graphic 74"/>
                        <wps:cNvSpPr/>
                        <wps:spPr>
                          <a:xfrm>
                            <a:off x="9944100" y="10058400"/>
                            <a:ext cx="1028700" cy="1028700"/>
                          </a:xfrm>
                          <a:custGeom>
                            <a:avLst/>
                            <a:gdLst/>
                            <a:ahLst/>
                            <a:cxnLst/>
                            <a:rect l="l" t="t" r="r" b="b"/>
                            <a:pathLst>
                              <a:path w="1028700" h="1028700">
                                <a:moveTo>
                                  <a:pt x="514350" y="0"/>
                                </a:moveTo>
                                <a:lnTo>
                                  <a:pt x="467486" y="2158"/>
                                </a:lnTo>
                                <a:lnTo>
                                  <a:pt x="421894" y="8254"/>
                                </a:lnTo>
                                <a:lnTo>
                                  <a:pt x="377571" y="18414"/>
                                </a:lnTo>
                                <a:lnTo>
                                  <a:pt x="334899" y="32130"/>
                                </a:lnTo>
                                <a:lnTo>
                                  <a:pt x="293877" y="49529"/>
                                </a:lnTo>
                                <a:lnTo>
                                  <a:pt x="254761" y="70230"/>
                                </a:lnTo>
                                <a:lnTo>
                                  <a:pt x="217677" y="94106"/>
                                </a:lnTo>
                                <a:lnTo>
                                  <a:pt x="183006" y="121030"/>
                                </a:lnTo>
                                <a:lnTo>
                                  <a:pt x="150622" y="150621"/>
                                </a:lnTo>
                                <a:lnTo>
                                  <a:pt x="121030" y="183006"/>
                                </a:lnTo>
                                <a:lnTo>
                                  <a:pt x="94106" y="217677"/>
                                </a:lnTo>
                                <a:lnTo>
                                  <a:pt x="70230" y="254761"/>
                                </a:lnTo>
                                <a:lnTo>
                                  <a:pt x="49529" y="293877"/>
                                </a:lnTo>
                                <a:lnTo>
                                  <a:pt x="32130" y="334898"/>
                                </a:lnTo>
                                <a:lnTo>
                                  <a:pt x="18415" y="377570"/>
                                </a:lnTo>
                                <a:lnTo>
                                  <a:pt x="8254" y="421893"/>
                                </a:lnTo>
                                <a:lnTo>
                                  <a:pt x="2158" y="467486"/>
                                </a:lnTo>
                                <a:lnTo>
                                  <a:pt x="0" y="514349"/>
                                </a:lnTo>
                                <a:lnTo>
                                  <a:pt x="2158" y="561212"/>
                                </a:lnTo>
                                <a:lnTo>
                                  <a:pt x="8254" y="606805"/>
                                </a:lnTo>
                                <a:lnTo>
                                  <a:pt x="18415" y="651128"/>
                                </a:lnTo>
                                <a:lnTo>
                                  <a:pt x="32130" y="693800"/>
                                </a:lnTo>
                                <a:lnTo>
                                  <a:pt x="49529" y="734821"/>
                                </a:lnTo>
                                <a:lnTo>
                                  <a:pt x="70230" y="773937"/>
                                </a:lnTo>
                                <a:lnTo>
                                  <a:pt x="94106" y="811021"/>
                                </a:lnTo>
                                <a:lnTo>
                                  <a:pt x="121030" y="845692"/>
                                </a:lnTo>
                                <a:lnTo>
                                  <a:pt x="150622" y="878077"/>
                                </a:lnTo>
                                <a:lnTo>
                                  <a:pt x="183006" y="907668"/>
                                </a:lnTo>
                                <a:lnTo>
                                  <a:pt x="217677" y="934592"/>
                                </a:lnTo>
                                <a:lnTo>
                                  <a:pt x="254761" y="958468"/>
                                </a:lnTo>
                                <a:lnTo>
                                  <a:pt x="293877" y="979169"/>
                                </a:lnTo>
                                <a:lnTo>
                                  <a:pt x="334899" y="996568"/>
                                </a:lnTo>
                                <a:lnTo>
                                  <a:pt x="377571" y="1010284"/>
                                </a:lnTo>
                                <a:lnTo>
                                  <a:pt x="421894" y="1020444"/>
                                </a:lnTo>
                                <a:lnTo>
                                  <a:pt x="467486" y="1026540"/>
                                </a:lnTo>
                                <a:lnTo>
                                  <a:pt x="514350" y="1028699"/>
                                </a:lnTo>
                                <a:lnTo>
                                  <a:pt x="561213" y="1026540"/>
                                </a:lnTo>
                                <a:lnTo>
                                  <a:pt x="606805" y="1020444"/>
                                </a:lnTo>
                                <a:lnTo>
                                  <a:pt x="651128" y="1010284"/>
                                </a:lnTo>
                                <a:lnTo>
                                  <a:pt x="693801" y="996568"/>
                                </a:lnTo>
                                <a:lnTo>
                                  <a:pt x="734822" y="979169"/>
                                </a:lnTo>
                                <a:lnTo>
                                  <a:pt x="773938" y="958468"/>
                                </a:lnTo>
                                <a:lnTo>
                                  <a:pt x="811022" y="934592"/>
                                </a:lnTo>
                                <a:lnTo>
                                  <a:pt x="845693" y="907668"/>
                                </a:lnTo>
                                <a:lnTo>
                                  <a:pt x="878077" y="878077"/>
                                </a:lnTo>
                                <a:lnTo>
                                  <a:pt x="907669" y="845692"/>
                                </a:lnTo>
                                <a:lnTo>
                                  <a:pt x="934593" y="811021"/>
                                </a:lnTo>
                                <a:lnTo>
                                  <a:pt x="958469" y="773937"/>
                                </a:lnTo>
                                <a:lnTo>
                                  <a:pt x="979170" y="734821"/>
                                </a:lnTo>
                                <a:lnTo>
                                  <a:pt x="996569" y="693800"/>
                                </a:lnTo>
                                <a:lnTo>
                                  <a:pt x="1010284" y="651128"/>
                                </a:lnTo>
                                <a:lnTo>
                                  <a:pt x="1020445" y="606805"/>
                                </a:lnTo>
                                <a:lnTo>
                                  <a:pt x="1026541" y="561212"/>
                                </a:lnTo>
                                <a:lnTo>
                                  <a:pt x="1028700" y="514349"/>
                                </a:lnTo>
                                <a:lnTo>
                                  <a:pt x="1026541" y="467486"/>
                                </a:lnTo>
                                <a:lnTo>
                                  <a:pt x="1020445" y="421893"/>
                                </a:lnTo>
                                <a:lnTo>
                                  <a:pt x="1010284" y="377570"/>
                                </a:lnTo>
                                <a:lnTo>
                                  <a:pt x="996569" y="334898"/>
                                </a:lnTo>
                                <a:lnTo>
                                  <a:pt x="979170" y="293877"/>
                                </a:lnTo>
                                <a:lnTo>
                                  <a:pt x="958469" y="254761"/>
                                </a:lnTo>
                                <a:lnTo>
                                  <a:pt x="934593" y="217677"/>
                                </a:lnTo>
                                <a:lnTo>
                                  <a:pt x="907669" y="183006"/>
                                </a:lnTo>
                                <a:lnTo>
                                  <a:pt x="878077" y="150621"/>
                                </a:lnTo>
                                <a:lnTo>
                                  <a:pt x="845693" y="121030"/>
                                </a:lnTo>
                                <a:lnTo>
                                  <a:pt x="811022" y="94106"/>
                                </a:lnTo>
                                <a:lnTo>
                                  <a:pt x="773938" y="70230"/>
                                </a:lnTo>
                                <a:lnTo>
                                  <a:pt x="734822" y="49529"/>
                                </a:lnTo>
                                <a:lnTo>
                                  <a:pt x="693801" y="32130"/>
                                </a:lnTo>
                                <a:lnTo>
                                  <a:pt x="651128" y="18414"/>
                                </a:lnTo>
                                <a:lnTo>
                                  <a:pt x="606805" y="8254"/>
                                </a:lnTo>
                                <a:lnTo>
                                  <a:pt x="561213" y="2158"/>
                                </a:lnTo>
                                <a:lnTo>
                                  <a:pt x="514350" y="0"/>
                                </a:lnTo>
                                <a:close/>
                              </a:path>
                            </a:pathLst>
                          </a:custGeom>
                          <a:solidFill>
                            <a:srgbClr val="DEE1E7"/>
                          </a:solidFill>
                        </wps:spPr>
                        <wps:bodyPr wrap="square" lIns="0" tIns="0" rIns="0" bIns="0" rtlCol="0">
                          <a:noAutofit/>
                        </wps:bodyPr>
                      </wps:wsp>
                      <wps:wsp>
                        <wps:cNvPr id="75" name="Graphic 75"/>
                        <wps:cNvSpPr/>
                        <wps:spPr>
                          <a:xfrm>
                            <a:off x="9944100" y="10058400"/>
                            <a:ext cx="1028700" cy="1028700"/>
                          </a:xfrm>
                          <a:custGeom>
                            <a:avLst/>
                            <a:gdLst/>
                            <a:ahLst/>
                            <a:cxnLst/>
                            <a:rect l="l" t="t" r="r" b="b"/>
                            <a:pathLst>
                              <a:path w="1028700" h="1028700">
                                <a:moveTo>
                                  <a:pt x="1028700" y="514349"/>
                                </a:moveTo>
                                <a:lnTo>
                                  <a:pt x="1026541" y="561212"/>
                                </a:lnTo>
                                <a:lnTo>
                                  <a:pt x="1020445" y="606805"/>
                                </a:lnTo>
                                <a:lnTo>
                                  <a:pt x="1010284" y="651128"/>
                                </a:lnTo>
                                <a:lnTo>
                                  <a:pt x="996569" y="693800"/>
                                </a:lnTo>
                                <a:lnTo>
                                  <a:pt x="979170" y="734821"/>
                                </a:lnTo>
                                <a:lnTo>
                                  <a:pt x="958469" y="773937"/>
                                </a:lnTo>
                                <a:lnTo>
                                  <a:pt x="934593" y="811021"/>
                                </a:lnTo>
                                <a:lnTo>
                                  <a:pt x="907669" y="845692"/>
                                </a:lnTo>
                                <a:lnTo>
                                  <a:pt x="878077" y="878077"/>
                                </a:lnTo>
                                <a:lnTo>
                                  <a:pt x="845693" y="907668"/>
                                </a:lnTo>
                                <a:lnTo>
                                  <a:pt x="811022" y="934592"/>
                                </a:lnTo>
                                <a:lnTo>
                                  <a:pt x="773938" y="958468"/>
                                </a:lnTo>
                                <a:lnTo>
                                  <a:pt x="734822" y="979169"/>
                                </a:lnTo>
                                <a:lnTo>
                                  <a:pt x="693801" y="996568"/>
                                </a:lnTo>
                                <a:lnTo>
                                  <a:pt x="651128" y="1010284"/>
                                </a:lnTo>
                                <a:lnTo>
                                  <a:pt x="606805" y="1020444"/>
                                </a:lnTo>
                                <a:lnTo>
                                  <a:pt x="561213" y="1026540"/>
                                </a:lnTo>
                                <a:lnTo>
                                  <a:pt x="514350" y="1028699"/>
                                </a:lnTo>
                                <a:lnTo>
                                  <a:pt x="467486" y="1026540"/>
                                </a:lnTo>
                                <a:lnTo>
                                  <a:pt x="421894" y="1020444"/>
                                </a:lnTo>
                                <a:lnTo>
                                  <a:pt x="377571" y="1010284"/>
                                </a:lnTo>
                                <a:lnTo>
                                  <a:pt x="334899" y="996568"/>
                                </a:lnTo>
                                <a:lnTo>
                                  <a:pt x="293877" y="979169"/>
                                </a:lnTo>
                                <a:lnTo>
                                  <a:pt x="254761" y="958468"/>
                                </a:lnTo>
                                <a:lnTo>
                                  <a:pt x="217677" y="934592"/>
                                </a:lnTo>
                                <a:lnTo>
                                  <a:pt x="183006" y="907668"/>
                                </a:lnTo>
                                <a:lnTo>
                                  <a:pt x="150622" y="878077"/>
                                </a:lnTo>
                                <a:lnTo>
                                  <a:pt x="121030" y="845692"/>
                                </a:lnTo>
                                <a:lnTo>
                                  <a:pt x="94106" y="811021"/>
                                </a:lnTo>
                                <a:lnTo>
                                  <a:pt x="70230" y="773937"/>
                                </a:lnTo>
                                <a:lnTo>
                                  <a:pt x="49529" y="734821"/>
                                </a:lnTo>
                                <a:lnTo>
                                  <a:pt x="32130" y="693800"/>
                                </a:lnTo>
                                <a:lnTo>
                                  <a:pt x="18415" y="651128"/>
                                </a:lnTo>
                                <a:lnTo>
                                  <a:pt x="8254" y="606805"/>
                                </a:lnTo>
                                <a:lnTo>
                                  <a:pt x="2158" y="561212"/>
                                </a:lnTo>
                                <a:lnTo>
                                  <a:pt x="0" y="514349"/>
                                </a:lnTo>
                                <a:lnTo>
                                  <a:pt x="2158" y="467486"/>
                                </a:lnTo>
                                <a:lnTo>
                                  <a:pt x="8254" y="421893"/>
                                </a:lnTo>
                                <a:lnTo>
                                  <a:pt x="18415" y="377570"/>
                                </a:lnTo>
                                <a:lnTo>
                                  <a:pt x="32130" y="334898"/>
                                </a:lnTo>
                                <a:lnTo>
                                  <a:pt x="49529" y="293877"/>
                                </a:lnTo>
                                <a:lnTo>
                                  <a:pt x="70230" y="254761"/>
                                </a:lnTo>
                                <a:lnTo>
                                  <a:pt x="94106" y="217677"/>
                                </a:lnTo>
                                <a:lnTo>
                                  <a:pt x="121030" y="183006"/>
                                </a:lnTo>
                                <a:lnTo>
                                  <a:pt x="150622" y="150621"/>
                                </a:lnTo>
                                <a:lnTo>
                                  <a:pt x="183006" y="121030"/>
                                </a:lnTo>
                                <a:lnTo>
                                  <a:pt x="217677" y="94106"/>
                                </a:lnTo>
                                <a:lnTo>
                                  <a:pt x="254761" y="70230"/>
                                </a:lnTo>
                                <a:lnTo>
                                  <a:pt x="293877" y="49529"/>
                                </a:lnTo>
                                <a:lnTo>
                                  <a:pt x="334899" y="32130"/>
                                </a:lnTo>
                                <a:lnTo>
                                  <a:pt x="377571" y="18414"/>
                                </a:lnTo>
                                <a:lnTo>
                                  <a:pt x="421894" y="8254"/>
                                </a:lnTo>
                                <a:lnTo>
                                  <a:pt x="467486" y="2158"/>
                                </a:lnTo>
                                <a:lnTo>
                                  <a:pt x="514350" y="0"/>
                                </a:lnTo>
                                <a:lnTo>
                                  <a:pt x="561213" y="2158"/>
                                </a:lnTo>
                                <a:lnTo>
                                  <a:pt x="606805" y="8254"/>
                                </a:lnTo>
                                <a:lnTo>
                                  <a:pt x="651128" y="18414"/>
                                </a:lnTo>
                                <a:lnTo>
                                  <a:pt x="693801" y="32130"/>
                                </a:lnTo>
                                <a:lnTo>
                                  <a:pt x="734822" y="49529"/>
                                </a:lnTo>
                                <a:lnTo>
                                  <a:pt x="773938" y="70230"/>
                                </a:lnTo>
                                <a:lnTo>
                                  <a:pt x="811022" y="94106"/>
                                </a:lnTo>
                                <a:lnTo>
                                  <a:pt x="845693" y="121030"/>
                                </a:lnTo>
                                <a:lnTo>
                                  <a:pt x="878077" y="150621"/>
                                </a:lnTo>
                                <a:lnTo>
                                  <a:pt x="907669" y="183006"/>
                                </a:lnTo>
                                <a:lnTo>
                                  <a:pt x="934593" y="217677"/>
                                </a:lnTo>
                                <a:lnTo>
                                  <a:pt x="958469" y="254761"/>
                                </a:lnTo>
                                <a:lnTo>
                                  <a:pt x="979170" y="293877"/>
                                </a:lnTo>
                                <a:lnTo>
                                  <a:pt x="996569" y="334898"/>
                                </a:lnTo>
                                <a:lnTo>
                                  <a:pt x="1010284" y="377570"/>
                                </a:lnTo>
                                <a:lnTo>
                                  <a:pt x="1020445" y="421893"/>
                                </a:lnTo>
                                <a:lnTo>
                                  <a:pt x="1026541" y="467486"/>
                                </a:lnTo>
                                <a:lnTo>
                                  <a:pt x="1028700" y="514349"/>
                                </a:lnTo>
                                <a:close/>
                              </a:path>
                            </a:pathLst>
                          </a:custGeom>
                          <a:ln w="11428">
                            <a:solidFill>
                              <a:srgbClr val="000000"/>
                            </a:solidFill>
                            <a:prstDash val="solid"/>
                          </a:ln>
                        </wps:spPr>
                        <wps:bodyPr wrap="square" lIns="0" tIns="0" rIns="0" bIns="0" rtlCol="0">
                          <a:noAutofit/>
                        </wps:bodyPr>
                      </wps:wsp>
                      <wps:wsp>
                        <wps:cNvPr id="76" name="Graphic 76"/>
                        <wps:cNvSpPr/>
                        <wps:spPr>
                          <a:xfrm>
                            <a:off x="9986899" y="10475594"/>
                            <a:ext cx="548640" cy="145415"/>
                          </a:xfrm>
                          <a:custGeom>
                            <a:avLst/>
                            <a:gdLst/>
                            <a:ahLst/>
                            <a:cxnLst/>
                            <a:rect l="l" t="t" r="r" b="b"/>
                            <a:pathLst>
                              <a:path w="548640" h="145415">
                                <a:moveTo>
                                  <a:pt x="116332" y="46736"/>
                                </a:moveTo>
                                <a:lnTo>
                                  <a:pt x="108788" y="25019"/>
                                </a:lnTo>
                                <a:lnTo>
                                  <a:pt x="106045" y="16891"/>
                                </a:lnTo>
                                <a:lnTo>
                                  <a:pt x="86614" y="8001"/>
                                </a:lnTo>
                                <a:lnTo>
                                  <a:pt x="86614" y="47244"/>
                                </a:lnTo>
                                <a:lnTo>
                                  <a:pt x="81534" y="62484"/>
                                </a:lnTo>
                                <a:lnTo>
                                  <a:pt x="68199" y="69215"/>
                                </a:lnTo>
                                <a:lnTo>
                                  <a:pt x="50038" y="70866"/>
                                </a:lnTo>
                                <a:lnTo>
                                  <a:pt x="29591" y="70866"/>
                                </a:lnTo>
                                <a:lnTo>
                                  <a:pt x="29591" y="25019"/>
                                </a:lnTo>
                                <a:lnTo>
                                  <a:pt x="49657" y="24765"/>
                                </a:lnTo>
                                <a:lnTo>
                                  <a:pt x="67945" y="26162"/>
                                </a:lnTo>
                                <a:lnTo>
                                  <a:pt x="81407" y="32512"/>
                                </a:lnTo>
                                <a:lnTo>
                                  <a:pt x="86614" y="47244"/>
                                </a:lnTo>
                                <a:lnTo>
                                  <a:pt x="86614" y="8001"/>
                                </a:lnTo>
                                <a:lnTo>
                                  <a:pt x="78486" y="4191"/>
                                </a:lnTo>
                                <a:lnTo>
                                  <a:pt x="40640" y="1397"/>
                                </a:lnTo>
                                <a:lnTo>
                                  <a:pt x="0" y="1651"/>
                                </a:lnTo>
                                <a:lnTo>
                                  <a:pt x="0" y="143002"/>
                                </a:lnTo>
                                <a:lnTo>
                                  <a:pt x="29591" y="143002"/>
                                </a:lnTo>
                                <a:lnTo>
                                  <a:pt x="29591" y="93472"/>
                                </a:lnTo>
                                <a:lnTo>
                                  <a:pt x="63119" y="93599"/>
                                </a:lnTo>
                                <a:lnTo>
                                  <a:pt x="63754" y="93472"/>
                                </a:lnTo>
                                <a:lnTo>
                                  <a:pt x="90424" y="87376"/>
                                </a:lnTo>
                                <a:lnTo>
                                  <a:pt x="109093" y="72517"/>
                                </a:lnTo>
                                <a:lnTo>
                                  <a:pt x="109601" y="70866"/>
                                </a:lnTo>
                                <a:lnTo>
                                  <a:pt x="116332" y="46736"/>
                                </a:lnTo>
                                <a:close/>
                              </a:path>
                              <a:path w="548640" h="145415">
                                <a:moveTo>
                                  <a:pt x="274193" y="71755"/>
                                </a:moveTo>
                                <a:lnTo>
                                  <a:pt x="269367" y="41148"/>
                                </a:lnTo>
                                <a:lnTo>
                                  <a:pt x="258191" y="22860"/>
                                </a:lnTo>
                                <a:lnTo>
                                  <a:pt x="255651" y="18542"/>
                                </a:lnTo>
                                <a:lnTo>
                                  <a:pt x="243967" y="11303"/>
                                </a:lnTo>
                                <a:lnTo>
                                  <a:pt x="243967" y="71755"/>
                                </a:lnTo>
                                <a:lnTo>
                                  <a:pt x="241592" y="91948"/>
                                </a:lnTo>
                                <a:lnTo>
                                  <a:pt x="241554" y="92329"/>
                                </a:lnTo>
                                <a:lnTo>
                                  <a:pt x="234188" y="108204"/>
                                </a:lnTo>
                                <a:lnTo>
                                  <a:pt x="221361" y="118364"/>
                                </a:lnTo>
                                <a:lnTo>
                                  <a:pt x="202311" y="121920"/>
                                </a:lnTo>
                                <a:lnTo>
                                  <a:pt x="184531" y="118364"/>
                                </a:lnTo>
                                <a:lnTo>
                                  <a:pt x="184048" y="118364"/>
                                </a:lnTo>
                                <a:lnTo>
                                  <a:pt x="171069" y="107823"/>
                                </a:lnTo>
                                <a:lnTo>
                                  <a:pt x="163703" y="91948"/>
                                </a:lnTo>
                                <a:lnTo>
                                  <a:pt x="161290" y="71755"/>
                                </a:lnTo>
                                <a:lnTo>
                                  <a:pt x="163550" y="52070"/>
                                </a:lnTo>
                                <a:lnTo>
                                  <a:pt x="170878" y="36576"/>
                                </a:lnTo>
                                <a:lnTo>
                                  <a:pt x="183896" y="26416"/>
                                </a:lnTo>
                                <a:lnTo>
                                  <a:pt x="202946" y="22860"/>
                                </a:lnTo>
                                <a:lnTo>
                                  <a:pt x="221615" y="26416"/>
                                </a:lnTo>
                                <a:lnTo>
                                  <a:pt x="234315" y="36576"/>
                                </a:lnTo>
                                <a:lnTo>
                                  <a:pt x="241554" y="52070"/>
                                </a:lnTo>
                                <a:lnTo>
                                  <a:pt x="243967" y="71755"/>
                                </a:lnTo>
                                <a:lnTo>
                                  <a:pt x="243967" y="11303"/>
                                </a:lnTo>
                                <a:lnTo>
                                  <a:pt x="233299" y="4699"/>
                                </a:lnTo>
                                <a:lnTo>
                                  <a:pt x="202946" y="0"/>
                                </a:lnTo>
                                <a:lnTo>
                                  <a:pt x="172339" y="4699"/>
                                </a:lnTo>
                                <a:lnTo>
                                  <a:pt x="149987" y="18542"/>
                                </a:lnTo>
                                <a:lnTo>
                                  <a:pt x="136271" y="41148"/>
                                </a:lnTo>
                                <a:lnTo>
                                  <a:pt x="131699" y="71755"/>
                                </a:lnTo>
                                <a:lnTo>
                                  <a:pt x="136271" y="102743"/>
                                </a:lnTo>
                                <a:lnTo>
                                  <a:pt x="149733" y="125857"/>
                                </a:lnTo>
                                <a:lnTo>
                                  <a:pt x="171831" y="140335"/>
                                </a:lnTo>
                                <a:lnTo>
                                  <a:pt x="202311" y="145288"/>
                                </a:lnTo>
                                <a:lnTo>
                                  <a:pt x="232791" y="140335"/>
                                </a:lnTo>
                                <a:lnTo>
                                  <a:pt x="255270" y="125857"/>
                                </a:lnTo>
                                <a:lnTo>
                                  <a:pt x="257670" y="121920"/>
                                </a:lnTo>
                                <a:lnTo>
                                  <a:pt x="269367" y="102743"/>
                                </a:lnTo>
                                <a:lnTo>
                                  <a:pt x="274193" y="71755"/>
                                </a:lnTo>
                                <a:close/>
                              </a:path>
                              <a:path w="548640" h="145415">
                                <a:moveTo>
                                  <a:pt x="418338" y="1651"/>
                                </a:moveTo>
                                <a:lnTo>
                                  <a:pt x="387604" y="1651"/>
                                </a:lnTo>
                                <a:lnTo>
                                  <a:pt x="368681" y="59817"/>
                                </a:lnTo>
                                <a:lnTo>
                                  <a:pt x="359664" y="89027"/>
                                </a:lnTo>
                                <a:lnTo>
                                  <a:pt x="351663" y="119126"/>
                                </a:lnTo>
                                <a:lnTo>
                                  <a:pt x="315214" y="1651"/>
                                </a:lnTo>
                                <a:lnTo>
                                  <a:pt x="283845" y="1651"/>
                                </a:lnTo>
                                <a:lnTo>
                                  <a:pt x="336296" y="143002"/>
                                </a:lnTo>
                                <a:lnTo>
                                  <a:pt x="366395" y="143002"/>
                                </a:lnTo>
                                <a:lnTo>
                                  <a:pt x="418338" y="1651"/>
                                </a:lnTo>
                                <a:close/>
                              </a:path>
                              <a:path w="548640" h="145415">
                                <a:moveTo>
                                  <a:pt x="548259" y="120269"/>
                                </a:moveTo>
                                <a:lnTo>
                                  <a:pt x="462788" y="120269"/>
                                </a:lnTo>
                                <a:lnTo>
                                  <a:pt x="462788" y="83439"/>
                                </a:lnTo>
                                <a:lnTo>
                                  <a:pt x="537972" y="83439"/>
                                </a:lnTo>
                                <a:lnTo>
                                  <a:pt x="537972" y="60579"/>
                                </a:lnTo>
                                <a:lnTo>
                                  <a:pt x="462788" y="60579"/>
                                </a:lnTo>
                                <a:lnTo>
                                  <a:pt x="462788" y="25019"/>
                                </a:lnTo>
                                <a:lnTo>
                                  <a:pt x="544322" y="25019"/>
                                </a:lnTo>
                                <a:lnTo>
                                  <a:pt x="544322" y="2159"/>
                                </a:lnTo>
                                <a:lnTo>
                                  <a:pt x="433197" y="2159"/>
                                </a:lnTo>
                                <a:lnTo>
                                  <a:pt x="433197" y="25019"/>
                                </a:lnTo>
                                <a:lnTo>
                                  <a:pt x="433197" y="60579"/>
                                </a:lnTo>
                                <a:lnTo>
                                  <a:pt x="433197" y="83439"/>
                                </a:lnTo>
                                <a:lnTo>
                                  <a:pt x="433197" y="120269"/>
                                </a:lnTo>
                                <a:lnTo>
                                  <a:pt x="433197" y="143129"/>
                                </a:lnTo>
                                <a:lnTo>
                                  <a:pt x="548259" y="143129"/>
                                </a:lnTo>
                                <a:lnTo>
                                  <a:pt x="548259" y="120269"/>
                                </a:lnTo>
                                <a:close/>
                              </a:path>
                            </a:pathLst>
                          </a:custGeom>
                          <a:solidFill>
                            <a:srgbClr val="394048"/>
                          </a:solidFill>
                        </wps:spPr>
                        <wps:bodyPr wrap="square" lIns="0" tIns="0" rIns="0" bIns="0" rtlCol="0">
                          <a:noAutofit/>
                        </wps:bodyPr>
                      </wps:wsp>
                      <pic:pic xmlns:pic="http://schemas.openxmlformats.org/drawingml/2006/picture">
                        <pic:nvPicPr>
                          <pic:cNvPr id="77" name="Image 77"/>
                          <pic:cNvPicPr/>
                        </pic:nvPicPr>
                        <pic:blipFill>
                          <a:blip r:embed="rId26" cstate="print"/>
                          <a:stretch>
                            <a:fillRect/>
                          </a:stretch>
                        </pic:blipFill>
                        <pic:spPr>
                          <a:xfrm>
                            <a:off x="10556875" y="10477042"/>
                            <a:ext cx="392087" cy="141554"/>
                          </a:xfrm>
                          <a:prstGeom prst="rect">
                            <a:avLst/>
                          </a:prstGeom>
                        </pic:spPr>
                      </pic:pic>
                      <wps:wsp>
                        <wps:cNvPr id="78" name="Graphic 78"/>
                        <wps:cNvSpPr/>
                        <wps:spPr>
                          <a:xfrm>
                            <a:off x="11315700" y="7469505"/>
                            <a:ext cx="914400" cy="1028700"/>
                          </a:xfrm>
                          <a:custGeom>
                            <a:avLst/>
                            <a:gdLst/>
                            <a:ahLst/>
                            <a:cxnLst/>
                            <a:rect l="l" t="t" r="r" b="b"/>
                            <a:pathLst>
                              <a:path w="914400" h="1028700">
                                <a:moveTo>
                                  <a:pt x="457200" y="0"/>
                                </a:moveTo>
                                <a:lnTo>
                                  <a:pt x="413130" y="2413"/>
                                </a:lnTo>
                                <a:lnTo>
                                  <a:pt x="370332" y="9271"/>
                                </a:lnTo>
                                <a:lnTo>
                                  <a:pt x="328803" y="20574"/>
                                </a:lnTo>
                                <a:lnTo>
                                  <a:pt x="288925" y="35941"/>
                                </a:lnTo>
                                <a:lnTo>
                                  <a:pt x="250698" y="55245"/>
                                </a:lnTo>
                                <a:lnTo>
                                  <a:pt x="214503" y="78359"/>
                                </a:lnTo>
                                <a:lnTo>
                                  <a:pt x="180467" y="104775"/>
                                </a:lnTo>
                                <a:lnTo>
                                  <a:pt x="148844" y="134620"/>
                                </a:lnTo>
                                <a:lnTo>
                                  <a:pt x="119633" y="167513"/>
                                </a:lnTo>
                                <a:lnTo>
                                  <a:pt x="93091" y="203073"/>
                                </a:lnTo>
                                <a:lnTo>
                                  <a:pt x="69596" y="241426"/>
                                </a:lnTo>
                                <a:lnTo>
                                  <a:pt x="49149" y="282194"/>
                                </a:lnTo>
                                <a:lnTo>
                                  <a:pt x="31876" y="325120"/>
                                </a:lnTo>
                                <a:lnTo>
                                  <a:pt x="18288" y="369950"/>
                                </a:lnTo>
                                <a:lnTo>
                                  <a:pt x="8254" y="416560"/>
                                </a:lnTo>
                                <a:lnTo>
                                  <a:pt x="2031" y="464820"/>
                                </a:lnTo>
                                <a:lnTo>
                                  <a:pt x="0" y="514350"/>
                                </a:lnTo>
                                <a:lnTo>
                                  <a:pt x="2031" y="563879"/>
                                </a:lnTo>
                                <a:lnTo>
                                  <a:pt x="8254" y="612140"/>
                                </a:lnTo>
                                <a:lnTo>
                                  <a:pt x="18288" y="658749"/>
                                </a:lnTo>
                                <a:lnTo>
                                  <a:pt x="31876" y="703579"/>
                                </a:lnTo>
                                <a:lnTo>
                                  <a:pt x="49149" y="746505"/>
                                </a:lnTo>
                                <a:lnTo>
                                  <a:pt x="69596" y="787273"/>
                                </a:lnTo>
                                <a:lnTo>
                                  <a:pt x="93091" y="825500"/>
                                </a:lnTo>
                                <a:lnTo>
                                  <a:pt x="119633" y="861187"/>
                                </a:lnTo>
                                <a:lnTo>
                                  <a:pt x="148844" y="894079"/>
                                </a:lnTo>
                                <a:lnTo>
                                  <a:pt x="180467" y="923925"/>
                                </a:lnTo>
                                <a:lnTo>
                                  <a:pt x="214503" y="950341"/>
                                </a:lnTo>
                                <a:lnTo>
                                  <a:pt x="250698" y="973454"/>
                                </a:lnTo>
                                <a:lnTo>
                                  <a:pt x="288925" y="992759"/>
                                </a:lnTo>
                                <a:lnTo>
                                  <a:pt x="328803" y="1008126"/>
                                </a:lnTo>
                                <a:lnTo>
                                  <a:pt x="370332" y="1019428"/>
                                </a:lnTo>
                                <a:lnTo>
                                  <a:pt x="413130" y="1026287"/>
                                </a:lnTo>
                                <a:lnTo>
                                  <a:pt x="457200" y="1028700"/>
                                </a:lnTo>
                                <a:lnTo>
                                  <a:pt x="501269" y="1026287"/>
                                </a:lnTo>
                                <a:lnTo>
                                  <a:pt x="544067" y="1019428"/>
                                </a:lnTo>
                                <a:lnTo>
                                  <a:pt x="585596" y="1008126"/>
                                </a:lnTo>
                                <a:lnTo>
                                  <a:pt x="625475" y="992759"/>
                                </a:lnTo>
                                <a:lnTo>
                                  <a:pt x="663701" y="973454"/>
                                </a:lnTo>
                                <a:lnTo>
                                  <a:pt x="699896" y="950341"/>
                                </a:lnTo>
                                <a:lnTo>
                                  <a:pt x="733932" y="923925"/>
                                </a:lnTo>
                                <a:lnTo>
                                  <a:pt x="765555" y="894079"/>
                                </a:lnTo>
                                <a:lnTo>
                                  <a:pt x="794765" y="861187"/>
                                </a:lnTo>
                                <a:lnTo>
                                  <a:pt x="821309" y="825500"/>
                                </a:lnTo>
                                <a:lnTo>
                                  <a:pt x="844803" y="787273"/>
                                </a:lnTo>
                                <a:lnTo>
                                  <a:pt x="865251" y="746505"/>
                                </a:lnTo>
                                <a:lnTo>
                                  <a:pt x="882396" y="703579"/>
                                </a:lnTo>
                                <a:lnTo>
                                  <a:pt x="896111" y="658749"/>
                                </a:lnTo>
                                <a:lnTo>
                                  <a:pt x="906144" y="612140"/>
                                </a:lnTo>
                                <a:lnTo>
                                  <a:pt x="912367" y="563879"/>
                                </a:lnTo>
                                <a:lnTo>
                                  <a:pt x="914400" y="514350"/>
                                </a:lnTo>
                                <a:lnTo>
                                  <a:pt x="912367" y="464820"/>
                                </a:lnTo>
                                <a:lnTo>
                                  <a:pt x="906144" y="416560"/>
                                </a:lnTo>
                                <a:lnTo>
                                  <a:pt x="896111" y="369950"/>
                                </a:lnTo>
                                <a:lnTo>
                                  <a:pt x="882396" y="325120"/>
                                </a:lnTo>
                                <a:lnTo>
                                  <a:pt x="865251" y="282194"/>
                                </a:lnTo>
                                <a:lnTo>
                                  <a:pt x="844803" y="241426"/>
                                </a:lnTo>
                                <a:lnTo>
                                  <a:pt x="821309" y="203073"/>
                                </a:lnTo>
                                <a:lnTo>
                                  <a:pt x="794765" y="167513"/>
                                </a:lnTo>
                                <a:lnTo>
                                  <a:pt x="765555" y="134620"/>
                                </a:lnTo>
                                <a:lnTo>
                                  <a:pt x="733932" y="104775"/>
                                </a:lnTo>
                                <a:lnTo>
                                  <a:pt x="699896" y="78359"/>
                                </a:lnTo>
                                <a:lnTo>
                                  <a:pt x="663701" y="55245"/>
                                </a:lnTo>
                                <a:lnTo>
                                  <a:pt x="625475" y="35941"/>
                                </a:lnTo>
                                <a:lnTo>
                                  <a:pt x="585596" y="20574"/>
                                </a:lnTo>
                                <a:lnTo>
                                  <a:pt x="544067" y="9271"/>
                                </a:lnTo>
                                <a:lnTo>
                                  <a:pt x="501269" y="2413"/>
                                </a:lnTo>
                                <a:lnTo>
                                  <a:pt x="457200" y="0"/>
                                </a:lnTo>
                                <a:close/>
                              </a:path>
                            </a:pathLst>
                          </a:custGeom>
                          <a:solidFill>
                            <a:srgbClr val="DEE1E7"/>
                          </a:solidFill>
                        </wps:spPr>
                        <wps:bodyPr wrap="square" lIns="0" tIns="0" rIns="0" bIns="0" rtlCol="0">
                          <a:noAutofit/>
                        </wps:bodyPr>
                      </wps:wsp>
                      <wps:wsp>
                        <wps:cNvPr id="79" name="Graphic 79"/>
                        <wps:cNvSpPr/>
                        <wps:spPr>
                          <a:xfrm>
                            <a:off x="11315700" y="7469505"/>
                            <a:ext cx="914400" cy="1028700"/>
                          </a:xfrm>
                          <a:custGeom>
                            <a:avLst/>
                            <a:gdLst/>
                            <a:ahLst/>
                            <a:cxnLst/>
                            <a:rect l="l" t="t" r="r" b="b"/>
                            <a:pathLst>
                              <a:path w="914400" h="1028700">
                                <a:moveTo>
                                  <a:pt x="914400" y="514350"/>
                                </a:moveTo>
                                <a:lnTo>
                                  <a:pt x="912367" y="563879"/>
                                </a:lnTo>
                                <a:lnTo>
                                  <a:pt x="906144" y="612140"/>
                                </a:lnTo>
                                <a:lnTo>
                                  <a:pt x="896111" y="658749"/>
                                </a:lnTo>
                                <a:lnTo>
                                  <a:pt x="882396" y="703579"/>
                                </a:lnTo>
                                <a:lnTo>
                                  <a:pt x="865251" y="746505"/>
                                </a:lnTo>
                                <a:lnTo>
                                  <a:pt x="844803" y="787273"/>
                                </a:lnTo>
                                <a:lnTo>
                                  <a:pt x="821309" y="825500"/>
                                </a:lnTo>
                                <a:lnTo>
                                  <a:pt x="794765" y="861187"/>
                                </a:lnTo>
                                <a:lnTo>
                                  <a:pt x="765555" y="894079"/>
                                </a:lnTo>
                                <a:lnTo>
                                  <a:pt x="733932" y="923925"/>
                                </a:lnTo>
                                <a:lnTo>
                                  <a:pt x="699896" y="950341"/>
                                </a:lnTo>
                                <a:lnTo>
                                  <a:pt x="663701" y="973454"/>
                                </a:lnTo>
                                <a:lnTo>
                                  <a:pt x="625475" y="992759"/>
                                </a:lnTo>
                                <a:lnTo>
                                  <a:pt x="585596" y="1008126"/>
                                </a:lnTo>
                                <a:lnTo>
                                  <a:pt x="544067" y="1019428"/>
                                </a:lnTo>
                                <a:lnTo>
                                  <a:pt x="501269" y="1026287"/>
                                </a:lnTo>
                                <a:lnTo>
                                  <a:pt x="457200" y="1028700"/>
                                </a:lnTo>
                                <a:lnTo>
                                  <a:pt x="413130" y="1026287"/>
                                </a:lnTo>
                                <a:lnTo>
                                  <a:pt x="370332" y="1019428"/>
                                </a:lnTo>
                                <a:lnTo>
                                  <a:pt x="328803" y="1008126"/>
                                </a:lnTo>
                                <a:lnTo>
                                  <a:pt x="288925" y="992759"/>
                                </a:lnTo>
                                <a:lnTo>
                                  <a:pt x="250698" y="973454"/>
                                </a:lnTo>
                                <a:lnTo>
                                  <a:pt x="214503" y="950341"/>
                                </a:lnTo>
                                <a:lnTo>
                                  <a:pt x="180467" y="923925"/>
                                </a:lnTo>
                                <a:lnTo>
                                  <a:pt x="148844" y="894079"/>
                                </a:lnTo>
                                <a:lnTo>
                                  <a:pt x="119633" y="861187"/>
                                </a:lnTo>
                                <a:lnTo>
                                  <a:pt x="93091" y="825500"/>
                                </a:lnTo>
                                <a:lnTo>
                                  <a:pt x="69596" y="787273"/>
                                </a:lnTo>
                                <a:lnTo>
                                  <a:pt x="49149" y="746505"/>
                                </a:lnTo>
                                <a:lnTo>
                                  <a:pt x="31876" y="703579"/>
                                </a:lnTo>
                                <a:lnTo>
                                  <a:pt x="18288" y="658749"/>
                                </a:lnTo>
                                <a:lnTo>
                                  <a:pt x="8254" y="612140"/>
                                </a:lnTo>
                                <a:lnTo>
                                  <a:pt x="2031" y="563879"/>
                                </a:lnTo>
                                <a:lnTo>
                                  <a:pt x="0" y="514350"/>
                                </a:lnTo>
                                <a:lnTo>
                                  <a:pt x="2031" y="464820"/>
                                </a:lnTo>
                                <a:lnTo>
                                  <a:pt x="8254" y="416560"/>
                                </a:lnTo>
                                <a:lnTo>
                                  <a:pt x="18288" y="369950"/>
                                </a:lnTo>
                                <a:lnTo>
                                  <a:pt x="31876" y="325120"/>
                                </a:lnTo>
                                <a:lnTo>
                                  <a:pt x="49149" y="282194"/>
                                </a:lnTo>
                                <a:lnTo>
                                  <a:pt x="69596" y="241426"/>
                                </a:lnTo>
                                <a:lnTo>
                                  <a:pt x="93091" y="203073"/>
                                </a:lnTo>
                                <a:lnTo>
                                  <a:pt x="119633" y="167513"/>
                                </a:lnTo>
                                <a:lnTo>
                                  <a:pt x="148844" y="134620"/>
                                </a:lnTo>
                                <a:lnTo>
                                  <a:pt x="180467" y="104775"/>
                                </a:lnTo>
                                <a:lnTo>
                                  <a:pt x="214503" y="78359"/>
                                </a:lnTo>
                                <a:lnTo>
                                  <a:pt x="250698" y="55245"/>
                                </a:lnTo>
                                <a:lnTo>
                                  <a:pt x="288925" y="35941"/>
                                </a:lnTo>
                                <a:lnTo>
                                  <a:pt x="328803" y="20574"/>
                                </a:lnTo>
                                <a:lnTo>
                                  <a:pt x="370332" y="9271"/>
                                </a:lnTo>
                                <a:lnTo>
                                  <a:pt x="413130" y="2413"/>
                                </a:lnTo>
                                <a:lnTo>
                                  <a:pt x="457200" y="0"/>
                                </a:lnTo>
                                <a:lnTo>
                                  <a:pt x="501269" y="2413"/>
                                </a:lnTo>
                                <a:lnTo>
                                  <a:pt x="544067" y="9271"/>
                                </a:lnTo>
                                <a:lnTo>
                                  <a:pt x="585596" y="20574"/>
                                </a:lnTo>
                                <a:lnTo>
                                  <a:pt x="625475" y="35941"/>
                                </a:lnTo>
                                <a:lnTo>
                                  <a:pt x="663701" y="55245"/>
                                </a:lnTo>
                                <a:lnTo>
                                  <a:pt x="699896" y="78359"/>
                                </a:lnTo>
                                <a:lnTo>
                                  <a:pt x="733932" y="104775"/>
                                </a:lnTo>
                                <a:lnTo>
                                  <a:pt x="765555" y="134620"/>
                                </a:lnTo>
                                <a:lnTo>
                                  <a:pt x="794765" y="167513"/>
                                </a:lnTo>
                                <a:lnTo>
                                  <a:pt x="821309" y="203073"/>
                                </a:lnTo>
                                <a:lnTo>
                                  <a:pt x="844803" y="241426"/>
                                </a:lnTo>
                                <a:lnTo>
                                  <a:pt x="865251" y="282194"/>
                                </a:lnTo>
                                <a:lnTo>
                                  <a:pt x="882396" y="325120"/>
                                </a:lnTo>
                                <a:lnTo>
                                  <a:pt x="896111" y="369950"/>
                                </a:lnTo>
                                <a:lnTo>
                                  <a:pt x="906144" y="416560"/>
                                </a:lnTo>
                                <a:lnTo>
                                  <a:pt x="912367" y="464820"/>
                                </a:lnTo>
                                <a:lnTo>
                                  <a:pt x="914400" y="514350"/>
                                </a:lnTo>
                                <a:close/>
                              </a:path>
                            </a:pathLst>
                          </a:custGeom>
                          <a:ln w="11428">
                            <a:solidFill>
                              <a:srgbClr val="000000"/>
                            </a:solidFill>
                            <a:prstDash val="solid"/>
                          </a:ln>
                        </wps:spPr>
                        <wps:bodyPr wrap="square" lIns="0" tIns="0" rIns="0" bIns="0" rtlCol="0">
                          <a:noAutofit/>
                        </wps:bodyPr>
                      </wps:wsp>
                      <wps:wsp>
                        <wps:cNvPr id="80" name="Graphic 80"/>
                        <wps:cNvSpPr/>
                        <wps:spPr>
                          <a:xfrm>
                            <a:off x="11381232" y="7909051"/>
                            <a:ext cx="795655" cy="97790"/>
                          </a:xfrm>
                          <a:custGeom>
                            <a:avLst/>
                            <a:gdLst/>
                            <a:ahLst/>
                            <a:cxnLst/>
                            <a:rect l="l" t="t" r="r" b="b"/>
                            <a:pathLst>
                              <a:path w="795655" h="97790">
                                <a:moveTo>
                                  <a:pt x="19850" y="1244"/>
                                </a:moveTo>
                                <a:lnTo>
                                  <a:pt x="0" y="1244"/>
                                </a:lnTo>
                                <a:lnTo>
                                  <a:pt x="0" y="95885"/>
                                </a:lnTo>
                                <a:lnTo>
                                  <a:pt x="19850" y="95885"/>
                                </a:lnTo>
                                <a:lnTo>
                                  <a:pt x="19850" y="1244"/>
                                </a:lnTo>
                                <a:close/>
                              </a:path>
                              <a:path w="795655" h="97790">
                                <a:moveTo>
                                  <a:pt x="108839" y="80772"/>
                                </a:moveTo>
                                <a:lnTo>
                                  <a:pt x="58039" y="80772"/>
                                </a:lnTo>
                                <a:lnTo>
                                  <a:pt x="58039" y="762"/>
                                </a:lnTo>
                                <a:lnTo>
                                  <a:pt x="38227" y="762"/>
                                </a:lnTo>
                                <a:lnTo>
                                  <a:pt x="38227" y="95885"/>
                                </a:lnTo>
                                <a:lnTo>
                                  <a:pt x="108839" y="95885"/>
                                </a:lnTo>
                                <a:lnTo>
                                  <a:pt x="108839" y="80772"/>
                                </a:lnTo>
                                <a:close/>
                              </a:path>
                              <a:path w="795655" h="97790">
                                <a:moveTo>
                                  <a:pt x="192405" y="80772"/>
                                </a:moveTo>
                                <a:lnTo>
                                  <a:pt x="141719" y="80772"/>
                                </a:lnTo>
                                <a:lnTo>
                                  <a:pt x="141719" y="762"/>
                                </a:lnTo>
                                <a:lnTo>
                                  <a:pt x="121793" y="762"/>
                                </a:lnTo>
                                <a:lnTo>
                                  <a:pt x="121793" y="95885"/>
                                </a:lnTo>
                                <a:lnTo>
                                  <a:pt x="192405" y="95885"/>
                                </a:lnTo>
                                <a:lnTo>
                                  <a:pt x="192405" y="80772"/>
                                </a:lnTo>
                                <a:close/>
                              </a:path>
                              <a:path w="795655" h="97790">
                                <a:moveTo>
                                  <a:pt x="225209" y="1244"/>
                                </a:moveTo>
                                <a:lnTo>
                                  <a:pt x="205346" y="1244"/>
                                </a:lnTo>
                                <a:lnTo>
                                  <a:pt x="205346" y="95885"/>
                                </a:lnTo>
                                <a:lnTo>
                                  <a:pt x="225209" y="95885"/>
                                </a:lnTo>
                                <a:lnTo>
                                  <a:pt x="225209" y="1244"/>
                                </a:lnTo>
                                <a:close/>
                              </a:path>
                              <a:path w="795655" h="97790">
                                <a:moveTo>
                                  <a:pt x="316852" y="762"/>
                                </a:moveTo>
                                <a:lnTo>
                                  <a:pt x="235966" y="762"/>
                                </a:lnTo>
                                <a:lnTo>
                                  <a:pt x="235966" y="16002"/>
                                </a:lnTo>
                                <a:lnTo>
                                  <a:pt x="266446" y="16002"/>
                                </a:lnTo>
                                <a:lnTo>
                                  <a:pt x="266446" y="95885"/>
                                </a:lnTo>
                                <a:lnTo>
                                  <a:pt x="286385" y="95885"/>
                                </a:lnTo>
                                <a:lnTo>
                                  <a:pt x="286385" y="16002"/>
                                </a:lnTo>
                                <a:lnTo>
                                  <a:pt x="316852" y="16002"/>
                                </a:lnTo>
                                <a:lnTo>
                                  <a:pt x="316852" y="762"/>
                                </a:lnTo>
                                <a:close/>
                              </a:path>
                              <a:path w="795655" h="97790">
                                <a:moveTo>
                                  <a:pt x="404241" y="80772"/>
                                </a:moveTo>
                                <a:lnTo>
                                  <a:pt x="346964" y="80772"/>
                                </a:lnTo>
                                <a:lnTo>
                                  <a:pt x="346964" y="55372"/>
                                </a:lnTo>
                                <a:lnTo>
                                  <a:pt x="397383" y="55372"/>
                                </a:lnTo>
                                <a:lnTo>
                                  <a:pt x="397383" y="40132"/>
                                </a:lnTo>
                                <a:lnTo>
                                  <a:pt x="346964" y="40132"/>
                                </a:lnTo>
                                <a:lnTo>
                                  <a:pt x="346964" y="16002"/>
                                </a:lnTo>
                                <a:lnTo>
                                  <a:pt x="401574" y="16002"/>
                                </a:lnTo>
                                <a:lnTo>
                                  <a:pt x="401574" y="762"/>
                                </a:lnTo>
                                <a:lnTo>
                                  <a:pt x="327152" y="762"/>
                                </a:lnTo>
                                <a:lnTo>
                                  <a:pt x="327152" y="95885"/>
                                </a:lnTo>
                                <a:lnTo>
                                  <a:pt x="404241" y="95885"/>
                                </a:lnTo>
                                <a:lnTo>
                                  <a:pt x="404241" y="80772"/>
                                </a:lnTo>
                                <a:close/>
                              </a:path>
                              <a:path w="795655" h="97790">
                                <a:moveTo>
                                  <a:pt x="506222" y="95885"/>
                                </a:moveTo>
                                <a:lnTo>
                                  <a:pt x="483108" y="60071"/>
                                </a:lnTo>
                                <a:lnTo>
                                  <a:pt x="480568" y="56261"/>
                                </a:lnTo>
                                <a:lnTo>
                                  <a:pt x="488823" y="52832"/>
                                </a:lnTo>
                                <a:lnTo>
                                  <a:pt x="495427" y="47371"/>
                                </a:lnTo>
                                <a:lnTo>
                                  <a:pt x="496697" y="44958"/>
                                </a:lnTo>
                                <a:lnTo>
                                  <a:pt x="499618" y="39624"/>
                                </a:lnTo>
                                <a:lnTo>
                                  <a:pt x="501142" y="30353"/>
                                </a:lnTo>
                                <a:lnTo>
                                  <a:pt x="501269" y="29591"/>
                                </a:lnTo>
                                <a:lnTo>
                                  <a:pt x="496404" y="17145"/>
                                </a:lnTo>
                                <a:lnTo>
                                  <a:pt x="493522" y="9652"/>
                                </a:lnTo>
                                <a:lnTo>
                                  <a:pt x="481330" y="5080"/>
                                </a:lnTo>
                                <a:lnTo>
                                  <a:pt x="481330" y="30353"/>
                                </a:lnTo>
                                <a:lnTo>
                                  <a:pt x="477266" y="40513"/>
                                </a:lnTo>
                                <a:lnTo>
                                  <a:pt x="466852" y="44450"/>
                                </a:lnTo>
                                <a:lnTo>
                                  <a:pt x="451269" y="44958"/>
                                </a:lnTo>
                                <a:lnTo>
                                  <a:pt x="438658" y="44958"/>
                                </a:lnTo>
                                <a:lnTo>
                                  <a:pt x="438658" y="16891"/>
                                </a:lnTo>
                                <a:lnTo>
                                  <a:pt x="452755" y="16891"/>
                                </a:lnTo>
                                <a:lnTo>
                                  <a:pt x="466598" y="17145"/>
                                </a:lnTo>
                                <a:lnTo>
                                  <a:pt x="477139" y="20701"/>
                                </a:lnTo>
                                <a:lnTo>
                                  <a:pt x="481330" y="30353"/>
                                </a:lnTo>
                                <a:lnTo>
                                  <a:pt x="481330" y="5080"/>
                                </a:lnTo>
                                <a:lnTo>
                                  <a:pt x="473456" y="2159"/>
                                </a:lnTo>
                                <a:lnTo>
                                  <a:pt x="449999" y="1270"/>
                                </a:lnTo>
                                <a:lnTo>
                                  <a:pt x="418846" y="1270"/>
                                </a:lnTo>
                                <a:lnTo>
                                  <a:pt x="418846" y="95885"/>
                                </a:lnTo>
                                <a:lnTo>
                                  <a:pt x="438658" y="95885"/>
                                </a:lnTo>
                                <a:lnTo>
                                  <a:pt x="438658" y="60071"/>
                                </a:lnTo>
                                <a:lnTo>
                                  <a:pt x="461899" y="60071"/>
                                </a:lnTo>
                                <a:lnTo>
                                  <a:pt x="483616" y="95885"/>
                                </a:lnTo>
                                <a:lnTo>
                                  <a:pt x="506222" y="95885"/>
                                </a:lnTo>
                                <a:close/>
                              </a:path>
                              <a:path w="795655" h="97790">
                                <a:moveTo>
                                  <a:pt x="603885" y="95885"/>
                                </a:moveTo>
                                <a:lnTo>
                                  <a:pt x="595249" y="71882"/>
                                </a:lnTo>
                                <a:lnTo>
                                  <a:pt x="589788" y="57023"/>
                                </a:lnTo>
                                <a:lnTo>
                                  <a:pt x="574802" y="15748"/>
                                </a:lnTo>
                                <a:lnTo>
                                  <a:pt x="571881" y="7620"/>
                                </a:lnTo>
                                <a:lnTo>
                                  <a:pt x="571881" y="57023"/>
                                </a:lnTo>
                                <a:lnTo>
                                  <a:pt x="544322" y="57023"/>
                                </a:lnTo>
                                <a:lnTo>
                                  <a:pt x="547878" y="46863"/>
                                </a:lnTo>
                                <a:lnTo>
                                  <a:pt x="551561" y="36703"/>
                                </a:lnTo>
                                <a:lnTo>
                                  <a:pt x="554990" y="26416"/>
                                </a:lnTo>
                                <a:lnTo>
                                  <a:pt x="558165" y="15748"/>
                                </a:lnTo>
                                <a:lnTo>
                                  <a:pt x="571881" y="57023"/>
                                </a:lnTo>
                                <a:lnTo>
                                  <a:pt x="571881" y="7620"/>
                                </a:lnTo>
                                <a:lnTo>
                                  <a:pt x="569595" y="1270"/>
                                </a:lnTo>
                                <a:lnTo>
                                  <a:pt x="546227" y="1270"/>
                                </a:lnTo>
                                <a:lnTo>
                                  <a:pt x="511937" y="95885"/>
                                </a:lnTo>
                                <a:lnTo>
                                  <a:pt x="531749" y="95885"/>
                                </a:lnTo>
                                <a:lnTo>
                                  <a:pt x="540131" y="71882"/>
                                </a:lnTo>
                                <a:lnTo>
                                  <a:pt x="576072" y="71882"/>
                                </a:lnTo>
                                <a:lnTo>
                                  <a:pt x="584454" y="95885"/>
                                </a:lnTo>
                                <a:lnTo>
                                  <a:pt x="603885" y="95885"/>
                                </a:lnTo>
                                <a:close/>
                              </a:path>
                              <a:path w="795655" h="97790">
                                <a:moveTo>
                                  <a:pt x="702818" y="70358"/>
                                </a:moveTo>
                                <a:lnTo>
                                  <a:pt x="685546" y="63881"/>
                                </a:lnTo>
                                <a:lnTo>
                                  <a:pt x="681990" y="70739"/>
                                </a:lnTo>
                                <a:lnTo>
                                  <a:pt x="676910" y="76581"/>
                                </a:lnTo>
                                <a:lnTo>
                                  <a:pt x="670052" y="80518"/>
                                </a:lnTo>
                                <a:lnTo>
                                  <a:pt x="660781" y="81788"/>
                                </a:lnTo>
                                <a:lnTo>
                                  <a:pt x="648081" y="79248"/>
                                </a:lnTo>
                                <a:lnTo>
                                  <a:pt x="639445" y="72517"/>
                                </a:lnTo>
                                <a:lnTo>
                                  <a:pt x="634492" y="61976"/>
                                </a:lnTo>
                                <a:lnTo>
                                  <a:pt x="632968" y="48260"/>
                                </a:lnTo>
                                <a:lnTo>
                                  <a:pt x="634619" y="34671"/>
                                </a:lnTo>
                                <a:lnTo>
                                  <a:pt x="639318" y="24384"/>
                                </a:lnTo>
                                <a:lnTo>
                                  <a:pt x="647827" y="17780"/>
                                </a:lnTo>
                                <a:lnTo>
                                  <a:pt x="660400" y="15367"/>
                                </a:lnTo>
                                <a:lnTo>
                                  <a:pt x="668782" y="16510"/>
                                </a:lnTo>
                                <a:lnTo>
                                  <a:pt x="675640" y="19685"/>
                                </a:lnTo>
                                <a:lnTo>
                                  <a:pt x="680847" y="24638"/>
                                </a:lnTo>
                                <a:lnTo>
                                  <a:pt x="684022" y="31115"/>
                                </a:lnTo>
                                <a:lnTo>
                                  <a:pt x="701675" y="26416"/>
                                </a:lnTo>
                                <a:lnTo>
                                  <a:pt x="699008" y="18415"/>
                                </a:lnTo>
                                <a:lnTo>
                                  <a:pt x="694817" y="11176"/>
                                </a:lnTo>
                                <a:lnTo>
                                  <a:pt x="687832" y="7366"/>
                                </a:lnTo>
                                <a:lnTo>
                                  <a:pt x="661797" y="0"/>
                                </a:lnTo>
                                <a:lnTo>
                                  <a:pt x="637032" y="5080"/>
                                </a:lnTo>
                                <a:lnTo>
                                  <a:pt x="618998" y="21463"/>
                                </a:lnTo>
                                <a:lnTo>
                                  <a:pt x="613029" y="48260"/>
                                </a:lnTo>
                                <a:lnTo>
                                  <a:pt x="616966" y="69342"/>
                                </a:lnTo>
                                <a:lnTo>
                                  <a:pt x="625856" y="84709"/>
                                </a:lnTo>
                                <a:lnTo>
                                  <a:pt x="640334" y="94234"/>
                                </a:lnTo>
                                <a:lnTo>
                                  <a:pt x="660781" y="97536"/>
                                </a:lnTo>
                                <a:lnTo>
                                  <a:pt x="675894" y="95504"/>
                                </a:lnTo>
                                <a:lnTo>
                                  <a:pt x="687832" y="89916"/>
                                </a:lnTo>
                                <a:lnTo>
                                  <a:pt x="696595" y="81407"/>
                                </a:lnTo>
                                <a:lnTo>
                                  <a:pt x="702818" y="70358"/>
                                </a:lnTo>
                                <a:close/>
                              </a:path>
                              <a:path w="795655" h="97790">
                                <a:moveTo>
                                  <a:pt x="795528" y="1270"/>
                                </a:moveTo>
                                <a:lnTo>
                                  <a:pt x="774954" y="1270"/>
                                </a:lnTo>
                                <a:lnTo>
                                  <a:pt x="751967" y="41402"/>
                                </a:lnTo>
                                <a:lnTo>
                                  <a:pt x="729107" y="1270"/>
                                </a:lnTo>
                                <a:lnTo>
                                  <a:pt x="708533" y="1270"/>
                                </a:lnTo>
                                <a:lnTo>
                                  <a:pt x="742061" y="57023"/>
                                </a:lnTo>
                                <a:lnTo>
                                  <a:pt x="742061" y="95885"/>
                                </a:lnTo>
                                <a:lnTo>
                                  <a:pt x="762000" y="95885"/>
                                </a:lnTo>
                                <a:lnTo>
                                  <a:pt x="762000" y="57023"/>
                                </a:lnTo>
                                <a:lnTo>
                                  <a:pt x="795528" y="1270"/>
                                </a:lnTo>
                                <a:close/>
                              </a:path>
                            </a:pathLst>
                          </a:custGeom>
                          <a:solidFill>
                            <a:srgbClr val="394048"/>
                          </a:solidFill>
                        </wps:spPr>
                        <wps:bodyPr wrap="square" lIns="0" tIns="0" rIns="0" bIns="0" rtlCol="0">
                          <a:noAutofit/>
                        </wps:bodyPr>
                      </wps:wsp>
                      <wps:wsp>
                        <wps:cNvPr id="81" name="Graphic 81"/>
                        <wps:cNvSpPr/>
                        <wps:spPr>
                          <a:xfrm>
                            <a:off x="10458450" y="4240529"/>
                            <a:ext cx="685800" cy="5766435"/>
                          </a:xfrm>
                          <a:custGeom>
                            <a:avLst/>
                            <a:gdLst/>
                            <a:ahLst/>
                            <a:cxnLst/>
                            <a:rect l="l" t="t" r="r" b="b"/>
                            <a:pathLst>
                              <a:path w="685800" h="5766435">
                                <a:moveTo>
                                  <a:pt x="0" y="5766435"/>
                                </a:moveTo>
                                <a:lnTo>
                                  <a:pt x="0" y="5726430"/>
                                </a:lnTo>
                                <a:lnTo>
                                  <a:pt x="5333" y="5706618"/>
                                </a:lnTo>
                                <a:lnTo>
                                  <a:pt x="17145" y="5696458"/>
                                </a:lnTo>
                                <a:lnTo>
                                  <a:pt x="28955" y="5692648"/>
                                </a:lnTo>
                                <a:lnTo>
                                  <a:pt x="34290" y="5692140"/>
                                </a:lnTo>
                                <a:lnTo>
                                  <a:pt x="651509" y="5692140"/>
                                </a:lnTo>
                                <a:lnTo>
                                  <a:pt x="671322" y="5686806"/>
                                </a:lnTo>
                                <a:lnTo>
                                  <a:pt x="681481" y="5674995"/>
                                </a:lnTo>
                                <a:lnTo>
                                  <a:pt x="685292" y="5663184"/>
                                </a:lnTo>
                                <a:lnTo>
                                  <a:pt x="685800" y="5657850"/>
                                </a:lnTo>
                                <a:lnTo>
                                  <a:pt x="685800" y="108585"/>
                                </a:lnTo>
                                <a:lnTo>
                                  <a:pt x="680466" y="85471"/>
                                </a:lnTo>
                                <a:lnTo>
                                  <a:pt x="668654" y="73533"/>
                                </a:lnTo>
                                <a:lnTo>
                                  <a:pt x="656844" y="69215"/>
                                </a:lnTo>
                                <a:lnTo>
                                  <a:pt x="651509" y="68579"/>
                                </a:lnTo>
                                <a:lnTo>
                                  <a:pt x="205740" y="74295"/>
                                </a:lnTo>
                                <a:lnTo>
                                  <a:pt x="185927" y="65659"/>
                                </a:lnTo>
                                <a:lnTo>
                                  <a:pt x="175768" y="52197"/>
                                </a:lnTo>
                                <a:lnTo>
                                  <a:pt x="171957" y="39750"/>
                                </a:lnTo>
                                <a:lnTo>
                                  <a:pt x="171450" y="34290"/>
                                </a:lnTo>
                                <a:lnTo>
                                  <a:pt x="171450" y="0"/>
                                </a:lnTo>
                              </a:path>
                            </a:pathLst>
                          </a:custGeom>
                          <a:ln w="3051">
                            <a:solidFill>
                              <a:srgbClr val="394048"/>
                            </a:solidFill>
                            <a:prstDash val="solid"/>
                          </a:ln>
                        </wps:spPr>
                        <wps:bodyPr wrap="square" lIns="0" tIns="0" rIns="0" bIns="0" rtlCol="0">
                          <a:noAutofit/>
                        </wps:bodyPr>
                      </wps:wsp>
                      <wps:wsp>
                        <wps:cNvPr id="82" name="Graphic 82"/>
                        <wps:cNvSpPr/>
                        <wps:spPr>
                          <a:xfrm>
                            <a:off x="10435590" y="10012680"/>
                            <a:ext cx="40005" cy="34290"/>
                          </a:xfrm>
                          <a:custGeom>
                            <a:avLst/>
                            <a:gdLst/>
                            <a:ahLst/>
                            <a:cxnLst/>
                            <a:rect l="l" t="t" r="r" b="b"/>
                            <a:pathLst>
                              <a:path w="40005" h="34290">
                                <a:moveTo>
                                  <a:pt x="40004" y="0"/>
                                </a:moveTo>
                                <a:lnTo>
                                  <a:pt x="0" y="0"/>
                                </a:lnTo>
                                <a:lnTo>
                                  <a:pt x="22859" y="34290"/>
                                </a:lnTo>
                                <a:lnTo>
                                  <a:pt x="40004" y="0"/>
                                </a:lnTo>
                                <a:close/>
                              </a:path>
                            </a:pathLst>
                          </a:custGeom>
                          <a:solidFill>
                            <a:srgbClr val="394048"/>
                          </a:solidFill>
                        </wps:spPr>
                        <wps:bodyPr wrap="square" lIns="0" tIns="0" rIns="0" bIns="0" rtlCol="0">
                          <a:noAutofit/>
                        </wps:bodyPr>
                      </wps:wsp>
                      <wps:wsp>
                        <wps:cNvPr id="83" name="Graphic 83"/>
                        <wps:cNvSpPr/>
                        <wps:spPr>
                          <a:xfrm>
                            <a:off x="10435590" y="10012680"/>
                            <a:ext cx="40005" cy="34290"/>
                          </a:xfrm>
                          <a:custGeom>
                            <a:avLst/>
                            <a:gdLst/>
                            <a:ahLst/>
                            <a:cxnLst/>
                            <a:rect l="l" t="t" r="r" b="b"/>
                            <a:pathLst>
                              <a:path w="40005" h="34290">
                                <a:moveTo>
                                  <a:pt x="22859" y="34290"/>
                                </a:moveTo>
                                <a:lnTo>
                                  <a:pt x="0" y="0"/>
                                </a:lnTo>
                                <a:lnTo>
                                  <a:pt x="40004" y="0"/>
                                </a:lnTo>
                                <a:lnTo>
                                  <a:pt x="22859" y="34290"/>
                                </a:lnTo>
                                <a:close/>
                              </a:path>
                            </a:pathLst>
                          </a:custGeom>
                          <a:ln w="3051">
                            <a:solidFill>
                              <a:srgbClr val="394048"/>
                            </a:solidFill>
                            <a:prstDash val="solid"/>
                          </a:ln>
                        </wps:spPr>
                        <wps:bodyPr wrap="square" lIns="0" tIns="0" rIns="0" bIns="0" rtlCol="0">
                          <a:noAutofit/>
                        </wps:bodyPr>
                      </wps:wsp>
                      <wps:wsp>
                        <wps:cNvPr id="84" name="Graphic 84"/>
                        <wps:cNvSpPr/>
                        <wps:spPr>
                          <a:xfrm>
                            <a:off x="10612755" y="4200525"/>
                            <a:ext cx="28575" cy="40005"/>
                          </a:xfrm>
                          <a:custGeom>
                            <a:avLst/>
                            <a:gdLst/>
                            <a:ahLst/>
                            <a:cxnLst/>
                            <a:rect l="l" t="t" r="r" b="b"/>
                            <a:pathLst>
                              <a:path w="28575" h="40005">
                                <a:moveTo>
                                  <a:pt x="17145" y="0"/>
                                </a:moveTo>
                                <a:lnTo>
                                  <a:pt x="0" y="40004"/>
                                </a:lnTo>
                                <a:lnTo>
                                  <a:pt x="28575" y="40004"/>
                                </a:lnTo>
                                <a:lnTo>
                                  <a:pt x="17145" y="0"/>
                                </a:lnTo>
                                <a:close/>
                              </a:path>
                            </a:pathLst>
                          </a:custGeom>
                          <a:solidFill>
                            <a:srgbClr val="394048"/>
                          </a:solidFill>
                        </wps:spPr>
                        <wps:bodyPr wrap="square" lIns="0" tIns="0" rIns="0" bIns="0" rtlCol="0">
                          <a:noAutofit/>
                        </wps:bodyPr>
                      </wps:wsp>
                      <wps:wsp>
                        <wps:cNvPr id="85" name="Graphic 85"/>
                        <wps:cNvSpPr/>
                        <wps:spPr>
                          <a:xfrm>
                            <a:off x="10612755" y="4200525"/>
                            <a:ext cx="28575" cy="40005"/>
                          </a:xfrm>
                          <a:custGeom>
                            <a:avLst/>
                            <a:gdLst/>
                            <a:ahLst/>
                            <a:cxnLst/>
                            <a:rect l="l" t="t" r="r" b="b"/>
                            <a:pathLst>
                              <a:path w="28575" h="40005">
                                <a:moveTo>
                                  <a:pt x="17145" y="0"/>
                                </a:moveTo>
                                <a:lnTo>
                                  <a:pt x="28575" y="40004"/>
                                </a:lnTo>
                                <a:lnTo>
                                  <a:pt x="0" y="40004"/>
                                </a:lnTo>
                                <a:lnTo>
                                  <a:pt x="17145" y="0"/>
                                </a:lnTo>
                                <a:close/>
                              </a:path>
                            </a:pathLst>
                          </a:custGeom>
                          <a:ln w="3051">
                            <a:solidFill>
                              <a:srgbClr val="394048"/>
                            </a:solidFill>
                            <a:prstDash val="solid"/>
                          </a:ln>
                        </wps:spPr>
                        <wps:bodyPr wrap="square" lIns="0" tIns="0" rIns="0" bIns="0" rtlCol="0">
                          <a:noAutofit/>
                        </wps:bodyPr>
                      </wps:wsp>
                      <wps:wsp>
                        <wps:cNvPr id="86" name="Graphic 86"/>
                        <wps:cNvSpPr/>
                        <wps:spPr>
                          <a:xfrm>
                            <a:off x="1994535" y="6383654"/>
                            <a:ext cx="7892415" cy="4189095"/>
                          </a:xfrm>
                          <a:custGeom>
                            <a:avLst/>
                            <a:gdLst/>
                            <a:ahLst/>
                            <a:cxnLst/>
                            <a:rect l="l" t="t" r="r" b="b"/>
                            <a:pathLst>
                              <a:path w="7892415" h="4189095">
                                <a:moveTo>
                                  <a:pt x="5715" y="0"/>
                                </a:moveTo>
                                <a:lnTo>
                                  <a:pt x="0" y="0"/>
                                </a:lnTo>
                                <a:lnTo>
                                  <a:pt x="0" y="4160520"/>
                                </a:lnTo>
                                <a:lnTo>
                                  <a:pt x="5715" y="4160520"/>
                                </a:lnTo>
                                <a:lnTo>
                                  <a:pt x="5715" y="0"/>
                                </a:lnTo>
                                <a:close/>
                              </a:path>
                              <a:path w="7892415" h="4189095">
                                <a:moveTo>
                                  <a:pt x="22860" y="4183380"/>
                                </a:moveTo>
                                <a:lnTo>
                                  <a:pt x="17145" y="4177665"/>
                                </a:lnTo>
                                <a:lnTo>
                                  <a:pt x="11430" y="4177665"/>
                                </a:lnTo>
                                <a:lnTo>
                                  <a:pt x="17145" y="4183380"/>
                                </a:lnTo>
                                <a:lnTo>
                                  <a:pt x="22860" y="4183380"/>
                                </a:lnTo>
                                <a:close/>
                              </a:path>
                              <a:path w="7892415" h="4189095">
                                <a:moveTo>
                                  <a:pt x="7892415" y="4183380"/>
                                </a:moveTo>
                                <a:lnTo>
                                  <a:pt x="28575" y="4183380"/>
                                </a:lnTo>
                                <a:lnTo>
                                  <a:pt x="34290" y="4189095"/>
                                </a:lnTo>
                                <a:lnTo>
                                  <a:pt x="7892415" y="4189095"/>
                                </a:lnTo>
                                <a:lnTo>
                                  <a:pt x="7892415" y="4183380"/>
                                </a:lnTo>
                                <a:close/>
                              </a:path>
                            </a:pathLst>
                          </a:custGeom>
                          <a:solidFill>
                            <a:srgbClr val="394048"/>
                          </a:solidFill>
                        </wps:spPr>
                        <wps:bodyPr wrap="square" lIns="0" tIns="0" rIns="0" bIns="0" rtlCol="0">
                          <a:noAutofit/>
                        </wps:bodyPr>
                      </wps:wsp>
                      <wps:wsp>
                        <wps:cNvPr id="87" name="Graphic 87"/>
                        <wps:cNvSpPr/>
                        <wps:spPr>
                          <a:xfrm>
                            <a:off x="1994535" y="6383654"/>
                            <a:ext cx="7892415" cy="4189095"/>
                          </a:xfrm>
                          <a:custGeom>
                            <a:avLst/>
                            <a:gdLst/>
                            <a:ahLst/>
                            <a:cxnLst/>
                            <a:rect l="l" t="t" r="r" b="b"/>
                            <a:pathLst>
                              <a:path w="7892415" h="4189095">
                                <a:moveTo>
                                  <a:pt x="5714" y="4154805"/>
                                </a:moveTo>
                                <a:lnTo>
                                  <a:pt x="5714" y="4160520"/>
                                </a:lnTo>
                                <a:lnTo>
                                  <a:pt x="5714" y="4166235"/>
                                </a:lnTo>
                                <a:lnTo>
                                  <a:pt x="11429" y="4171950"/>
                                </a:lnTo>
                                <a:lnTo>
                                  <a:pt x="11429" y="4177665"/>
                                </a:lnTo>
                                <a:lnTo>
                                  <a:pt x="17144" y="4177665"/>
                                </a:lnTo>
                                <a:lnTo>
                                  <a:pt x="22860" y="4183380"/>
                                </a:lnTo>
                                <a:lnTo>
                                  <a:pt x="28575" y="4183380"/>
                                </a:lnTo>
                                <a:lnTo>
                                  <a:pt x="34289" y="4183380"/>
                                </a:lnTo>
                                <a:lnTo>
                                  <a:pt x="40004" y="4183380"/>
                                </a:lnTo>
                                <a:lnTo>
                                  <a:pt x="7892415" y="4183380"/>
                                </a:lnTo>
                                <a:lnTo>
                                  <a:pt x="7892415" y="4189095"/>
                                </a:lnTo>
                                <a:lnTo>
                                  <a:pt x="40004" y="4189095"/>
                                </a:lnTo>
                                <a:lnTo>
                                  <a:pt x="34289" y="4189095"/>
                                </a:lnTo>
                                <a:lnTo>
                                  <a:pt x="28575" y="4183380"/>
                                </a:lnTo>
                                <a:lnTo>
                                  <a:pt x="22860" y="4183380"/>
                                </a:lnTo>
                                <a:lnTo>
                                  <a:pt x="17144" y="4183380"/>
                                </a:lnTo>
                                <a:lnTo>
                                  <a:pt x="11429" y="4177665"/>
                                </a:lnTo>
                                <a:lnTo>
                                  <a:pt x="11429" y="4171950"/>
                                </a:lnTo>
                                <a:lnTo>
                                  <a:pt x="5714" y="4166235"/>
                                </a:lnTo>
                                <a:lnTo>
                                  <a:pt x="5714" y="4160520"/>
                                </a:lnTo>
                                <a:lnTo>
                                  <a:pt x="0" y="4160520"/>
                                </a:lnTo>
                                <a:lnTo>
                                  <a:pt x="0" y="4154805"/>
                                </a:lnTo>
                                <a:lnTo>
                                  <a:pt x="0" y="0"/>
                                </a:lnTo>
                                <a:lnTo>
                                  <a:pt x="5714" y="0"/>
                                </a:lnTo>
                                <a:lnTo>
                                  <a:pt x="5714" y="4154805"/>
                                </a:lnTo>
                                <a:close/>
                              </a:path>
                            </a:pathLst>
                          </a:custGeom>
                          <a:ln w="3051">
                            <a:solidFill>
                              <a:srgbClr val="394048"/>
                            </a:solidFill>
                            <a:prstDash val="solid"/>
                          </a:ln>
                        </wps:spPr>
                        <wps:bodyPr wrap="square" lIns="0" tIns="0" rIns="0" bIns="0" rtlCol="0">
                          <a:noAutofit/>
                        </wps:bodyPr>
                      </wps:wsp>
                      <wps:wsp>
                        <wps:cNvPr id="88" name="Graphic 88"/>
                        <wps:cNvSpPr/>
                        <wps:spPr>
                          <a:xfrm>
                            <a:off x="9886950" y="10555605"/>
                            <a:ext cx="45720" cy="28575"/>
                          </a:xfrm>
                          <a:custGeom>
                            <a:avLst/>
                            <a:gdLst/>
                            <a:ahLst/>
                            <a:cxnLst/>
                            <a:rect l="l" t="t" r="r" b="b"/>
                            <a:pathLst>
                              <a:path w="45720" h="28575">
                                <a:moveTo>
                                  <a:pt x="5715" y="0"/>
                                </a:moveTo>
                                <a:lnTo>
                                  <a:pt x="5715" y="2159"/>
                                </a:lnTo>
                                <a:lnTo>
                                  <a:pt x="0" y="0"/>
                                </a:lnTo>
                                <a:lnTo>
                                  <a:pt x="0" y="28575"/>
                                </a:lnTo>
                                <a:lnTo>
                                  <a:pt x="5715" y="27178"/>
                                </a:lnTo>
                                <a:lnTo>
                                  <a:pt x="5715" y="28575"/>
                                </a:lnTo>
                                <a:lnTo>
                                  <a:pt x="5969" y="28448"/>
                                </a:lnTo>
                                <a:lnTo>
                                  <a:pt x="45720" y="17145"/>
                                </a:lnTo>
                                <a:lnTo>
                                  <a:pt x="5715" y="0"/>
                                </a:lnTo>
                                <a:close/>
                              </a:path>
                            </a:pathLst>
                          </a:custGeom>
                          <a:solidFill>
                            <a:srgbClr val="394048"/>
                          </a:solidFill>
                        </wps:spPr>
                        <wps:bodyPr wrap="square" lIns="0" tIns="0" rIns="0" bIns="0" rtlCol="0">
                          <a:noAutofit/>
                        </wps:bodyPr>
                      </wps:wsp>
                      <wps:wsp>
                        <wps:cNvPr id="89" name="Graphic 89"/>
                        <wps:cNvSpPr/>
                        <wps:spPr>
                          <a:xfrm>
                            <a:off x="9886950" y="8503919"/>
                            <a:ext cx="1885950" cy="2080260"/>
                          </a:xfrm>
                          <a:custGeom>
                            <a:avLst/>
                            <a:gdLst/>
                            <a:ahLst/>
                            <a:cxnLst/>
                            <a:rect l="l" t="t" r="r" b="b"/>
                            <a:pathLst>
                              <a:path w="1885950" h="2080260">
                                <a:moveTo>
                                  <a:pt x="45720" y="2068829"/>
                                </a:moveTo>
                                <a:lnTo>
                                  <a:pt x="0" y="2080259"/>
                                </a:lnTo>
                                <a:lnTo>
                                  <a:pt x="0" y="2051684"/>
                                </a:lnTo>
                                <a:lnTo>
                                  <a:pt x="45720" y="2068829"/>
                                </a:lnTo>
                                <a:close/>
                              </a:path>
                              <a:path w="1885950" h="2080260">
                                <a:moveTo>
                                  <a:pt x="5715" y="2080259"/>
                                </a:moveTo>
                                <a:lnTo>
                                  <a:pt x="40004" y="2068829"/>
                                </a:lnTo>
                                <a:lnTo>
                                  <a:pt x="5715" y="2057400"/>
                                </a:lnTo>
                                <a:lnTo>
                                  <a:pt x="5715" y="2080259"/>
                                </a:lnTo>
                                <a:close/>
                              </a:path>
                              <a:path w="1885950" h="2080260">
                                <a:moveTo>
                                  <a:pt x="1885950" y="0"/>
                                </a:moveTo>
                                <a:lnTo>
                                  <a:pt x="1885950" y="811529"/>
                                </a:lnTo>
                                <a:lnTo>
                                  <a:pt x="1880615" y="831342"/>
                                </a:lnTo>
                                <a:lnTo>
                                  <a:pt x="1868805" y="841501"/>
                                </a:lnTo>
                                <a:lnTo>
                                  <a:pt x="1856994" y="845311"/>
                                </a:lnTo>
                                <a:lnTo>
                                  <a:pt x="1851659" y="845820"/>
                                </a:lnTo>
                                <a:lnTo>
                                  <a:pt x="965834" y="845820"/>
                                </a:lnTo>
                                <a:lnTo>
                                  <a:pt x="946023" y="851153"/>
                                </a:lnTo>
                                <a:lnTo>
                                  <a:pt x="935863" y="862964"/>
                                </a:lnTo>
                                <a:lnTo>
                                  <a:pt x="932052" y="874776"/>
                                </a:lnTo>
                                <a:lnTo>
                                  <a:pt x="931545" y="880109"/>
                                </a:lnTo>
                                <a:lnTo>
                                  <a:pt x="931545" y="1645919"/>
                                </a:lnTo>
                              </a:path>
                              <a:path w="1885950" h="2080260">
                                <a:moveTo>
                                  <a:pt x="1885950" y="0"/>
                                </a:moveTo>
                                <a:lnTo>
                                  <a:pt x="1880234" y="0"/>
                                </a:lnTo>
                                <a:lnTo>
                                  <a:pt x="1885950" y="0"/>
                                </a:lnTo>
                                <a:close/>
                              </a:path>
                            </a:pathLst>
                          </a:custGeom>
                          <a:ln w="3051">
                            <a:solidFill>
                              <a:srgbClr val="394048"/>
                            </a:solidFill>
                            <a:prstDash val="solid"/>
                          </a:ln>
                        </wps:spPr>
                        <wps:bodyPr wrap="square" lIns="0" tIns="0" rIns="0" bIns="0" rtlCol="0">
                          <a:noAutofit/>
                        </wps:bodyPr>
                      </wps:wsp>
                      <wps:wsp>
                        <wps:cNvPr id="90" name="Graphic 90"/>
                        <wps:cNvSpPr/>
                        <wps:spPr>
                          <a:xfrm>
                            <a:off x="10807065" y="10155555"/>
                            <a:ext cx="22860" cy="40005"/>
                          </a:xfrm>
                          <a:custGeom>
                            <a:avLst/>
                            <a:gdLst/>
                            <a:ahLst/>
                            <a:cxnLst/>
                            <a:rect l="l" t="t" r="r" b="b"/>
                            <a:pathLst>
                              <a:path w="22860" h="40005">
                                <a:moveTo>
                                  <a:pt x="22859" y="0"/>
                                </a:moveTo>
                                <a:lnTo>
                                  <a:pt x="0" y="0"/>
                                </a:lnTo>
                                <a:lnTo>
                                  <a:pt x="11429" y="40005"/>
                                </a:lnTo>
                                <a:lnTo>
                                  <a:pt x="22859" y="0"/>
                                </a:lnTo>
                                <a:close/>
                              </a:path>
                            </a:pathLst>
                          </a:custGeom>
                          <a:solidFill>
                            <a:srgbClr val="394048"/>
                          </a:solidFill>
                        </wps:spPr>
                        <wps:bodyPr wrap="square" lIns="0" tIns="0" rIns="0" bIns="0" rtlCol="0">
                          <a:noAutofit/>
                        </wps:bodyPr>
                      </wps:wsp>
                      <wps:wsp>
                        <wps:cNvPr id="91" name="Graphic 91"/>
                        <wps:cNvSpPr/>
                        <wps:spPr>
                          <a:xfrm>
                            <a:off x="10807065" y="10155555"/>
                            <a:ext cx="22860" cy="40005"/>
                          </a:xfrm>
                          <a:custGeom>
                            <a:avLst/>
                            <a:gdLst/>
                            <a:ahLst/>
                            <a:cxnLst/>
                            <a:rect l="l" t="t" r="r" b="b"/>
                            <a:pathLst>
                              <a:path w="22860" h="40005">
                                <a:moveTo>
                                  <a:pt x="11429" y="40005"/>
                                </a:moveTo>
                                <a:lnTo>
                                  <a:pt x="0" y="0"/>
                                </a:lnTo>
                                <a:lnTo>
                                  <a:pt x="22859" y="0"/>
                                </a:lnTo>
                                <a:lnTo>
                                  <a:pt x="11429" y="40005"/>
                                </a:lnTo>
                                <a:close/>
                              </a:path>
                            </a:pathLst>
                          </a:custGeom>
                          <a:ln w="3051">
                            <a:solidFill>
                              <a:srgbClr val="394048"/>
                            </a:solidFill>
                            <a:prstDash val="solid"/>
                          </a:ln>
                        </wps:spPr>
                        <wps:bodyPr wrap="square" lIns="0" tIns="0" rIns="0" bIns="0" rtlCol="0">
                          <a:noAutofit/>
                        </wps:bodyPr>
                      </wps:wsp>
                      <wps:wsp>
                        <wps:cNvPr id="92" name="Graphic 92"/>
                        <wps:cNvSpPr/>
                        <wps:spPr>
                          <a:xfrm>
                            <a:off x="7503795" y="2165984"/>
                            <a:ext cx="4269105" cy="5252085"/>
                          </a:xfrm>
                          <a:custGeom>
                            <a:avLst/>
                            <a:gdLst/>
                            <a:ahLst/>
                            <a:cxnLst/>
                            <a:rect l="l" t="t" r="r" b="b"/>
                            <a:pathLst>
                              <a:path w="4269105" h="5252085">
                                <a:moveTo>
                                  <a:pt x="4240530" y="0"/>
                                </a:moveTo>
                                <a:lnTo>
                                  <a:pt x="0" y="0"/>
                                </a:lnTo>
                                <a:lnTo>
                                  <a:pt x="0" y="5715"/>
                                </a:lnTo>
                                <a:lnTo>
                                  <a:pt x="4240530" y="5715"/>
                                </a:lnTo>
                                <a:lnTo>
                                  <a:pt x="4240530" y="0"/>
                                </a:lnTo>
                                <a:close/>
                              </a:path>
                              <a:path w="4269105" h="5252085">
                                <a:moveTo>
                                  <a:pt x="4263390" y="17145"/>
                                </a:moveTo>
                                <a:lnTo>
                                  <a:pt x="4257662" y="11430"/>
                                </a:lnTo>
                                <a:lnTo>
                                  <a:pt x="4257662" y="17145"/>
                                </a:lnTo>
                                <a:lnTo>
                                  <a:pt x="4263390" y="22860"/>
                                </a:lnTo>
                                <a:lnTo>
                                  <a:pt x="4263390" y="17145"/>
                                </a:lnTo>
                                <a:close/>
                              </a:path>
                              <a:path w="4269105" h="5252085">
                                <a:moveTo>
                                  <a:pt x="4269105" y="34290"/>
                                </a:moveTo>
                                <a:lnTo>
                                  <a:pt x="4263390" y="28575"/>
                                </a:lnTo>
                                <a:lnTo>
                                  <a:pt x="4263390" y="5252085"/>
                                </a:lnTo>
                                <a:lnTo>
                                  <a:pt x="4269105" y="5252085"/>
                                </a:lnTo>
                                <a:lnTo>
                                  <a:pt x="4269105" y="34290"/>
                                </a:lnTo>
                                <a:close/>
                              </a:path>
                            </a:pathLst>
                          </a:custGeom>
                          <a:solidFill>
                            <a:srgbClr val="394048"/>
                          </a:solidFill>
                        </wps:spPr>
                        <wps:bodyPr wrap="square" lIns="0" tIns="0" rIns="0" bIns="0" rtlCol="0">
                          <a:noAutofit/>
                        </wps:bodyPr>
                      </wps:wsp>
                      <wps:wsp>
                        <wps:cNvPr id="93" name="Graphic 93"/>
                        <wps:cNvSpPr/>
                        <wps:spPr>
                          <a:xfrm>
                            <a:off x="7503794" y="2165985"/>
                            <a:ext cx="4269105" cy="5252085"/>
                          </a:xfrm>
                          <a:custGeom>
                            <a:avLst/>
                            <a:gdLst/>
                            <a:ahLst/>
                            <a:cxnLst/>
                            <a:rect l="l" t="t" r="r" b="b"/>
                            <a:pathLst>
                              <a:path w="4269105" h="5252085">
                                <a:moveTo>
                                  <a:pt x="4240530" y="0"/>
                                </a:moveTo>
                                <a:lnTo>
                                  <a:pt x="4240530" y="5715"/>
                                </a:lnTo>
                                <a:lnTo>
                                  <a:pt x="4246245" y="5715"/>
                                </a:lnTo>
                                <a:lnTo>
                                  <a:pt x="4251960" y="11429"/>
                                </a:lnTo>
                                <a:lnTo>
                                  <a:pt x="4257674" y="11429"/>
                                </a:lnTo>
                                <a:lnTo>
                                  <a:pt x="4263389" y="17144"/>
                                </a:lnTo>
                                <a:lnTo>
                                  <a:pt x="4263389" y="22859"/>
                                </a:lnTo>
                                <a:lnTo>
                                  <a:pt x="4263389" y="28575"/>
                                </a:lnTo>
                                <a:lnTo>
                                  <a:pt x="4269105" y="34290"/>
                                </a:lnTo>
                                <a:lnTo>
                                  <a:pt x="4269105" y="40004"/>
                                </a:lnTo>
                                <a:lnTo>
                                  <a:pt x="4269105" y="5252084"/>
                                </a:lnTo>
                                <a:lnTo>
                                  <a:pt x="4263389" y="5252084"/>
                                </a:lnTo>
                                <a:lnTo>
                                  <a:pt x="4263389" y="40004"/>
                                </a:lnTo>
                                <a:lnTo>
                                  <a:pt x="4263389" y="34290"/>
                                </a:lnTo>
                                <a:lnTo>
                                  <a:pt x="4263389" y="28575"/>
                                </a:lnTo>
                                <a:lnTo>
                                  <a:pt x="4263389" y="22859"/>
                                </a:lnTo>
                                <a:lnTo>
                                  <a:pt x="4257674" y="17144"/>
                                </a:lnTo>
                                <a:lnTo>
                                  <a:pt x="4257674" y="11429"/>
                                </a:lnTo>
                                <a:lnTo>
                                  <a:pt x="4251960" y="11429"/>
                                </a:lnTo>
                                <a:lnTo>
                                  <a:pt x="4246245" y="5715"/>
                                </a:lnTo>
                                <a:lnTo>
                                  <a:pt x="4240530" y="5715"/>
                                </a:lnTo>
                                <a:lnTo>
                                  <a:pt x="4234814" y="5715"/>
                                </a:lnTo>
                                <a:lnTo>
                                  <a:pt x="0" y="5715"/>
                                </a:lnTo>
                                <a:lnTo>
                                  <a:pt x="0" y="0"/>
                                </a:lnTo>
                                <a:lnTo>
                                  <a:pt x="4234814" y="0"/>
                                </a:lnTo>
                                <a:lnTo>
                                  <a:pt x="4240530" y="0"/>
                                </a:lnTo>
                                <a:close/>
                              </a:path>
                            </a:pathLst>
                          </a:custGeom>
                          <a:ln w="3051">
                            <a:solidFill>
                              <a:srgbClr val="394048"/>
                            </a:solidFill>
                            <a:prstDash val="solid"/>
                          </a:ln>
                        </wps:spPr>
                        <wps:bodyPr wrap="square" lIns="0" tIns="0" rIns="0" bIns="0" rtlCol="0">
                          <a:noAutofit/>
                        </wps:bodyPr>
                      </wps:wsp>
                      <wps:wsp>
                        <wps:cNvPr id="94" name="Graphic 94"/>
                        <wps:cNvSpPr/>
                        <wps:spPr>
                          <a:xfrm>
                            <a:off x="7498080" y="2165984"/>
                            <a:ext cx="4286250" cy="5297805"/>
                          </a:xfrm>
                          <a:custGeom>
                            <a:avLst/>
                            <a:gdLst/>
                            <a:ahLst/>
                            <a:cxnLst/>
                            <a:rect l="l" t="t" r="r" b="b"/>
                            <a:pathLst>
                              <a:path w="4286250" h="5297805">
                                <a:moveTo>
                                  <a:pt x="5715" y="0"/>
                                </a:moveTo>
                                <a:lnTo>
                                  <a:pt x="0" y="0"/>
                                </a:lnTo>
                                <a:lnTo>
                                  <a:pt x="0" y="5715"/>
                                </a:lnTo>
                                <a:lnTo>
                                  <a:pt x="5715" y="5715"/>
                                </a:lnTo>
                                <a:lnTo>
                                  <a:pt x="5715" y="0"/>
                                </a:lnTo>
                                <a:close/>
                              </a:path>
                              <a:path w="4286250" h="5297805">
                                <a:moveTo>
                                  <a:pt x="4286250" y="5252085"/>
                                </a:moveTo>
                                <a:lnTo>
                                  <a:pt x="4257675" y="5252085"/>
                                </a:lnTo>
                                <a:lnTo>
                                  <a:pt x="4274820" y="5297805"/>
                                </a:lnTo>
                                <a:lnTo>
                                  <a:pt x="4276204" y="5292090"/>
                                </a:lnTo>
                                <a:lnTo>
                                  <a:pt x="4286250" y="5252085"/>
                                </a:lnTo>
                                <a:close/>
                              </a:path>
                            </a:pathLst>
                          </a:custGeom>
                          <a:solidFill>
                            <a:srgbClr val="394048"/>
                          </a:solidFill>
                        </wps:spPr>
                        <wps:bodyPr wrap="square" lIns="0" tIns="0" rIns="0" bIns="0" rtlCol="0">
                          <a:noAutofit/>
                        </wps:bodyPr>
                      </wps:wsp>
                      <wps:wsp>
                        <wps:cNvPr id="95" name="Graphic 95"/>
                        <wps:cNvSpPr/>
                        <wps:spPr>
                          <a:xfrm>
                            <a:off x="11755755" y="7418069"/>
                            <a:ext cx="28575" cy="45720"/>
                          </a:xfrm>
                          <a:custGeom>
                            <a:avLst/>
                            <a:gdLst/>
                            <a:ahLst/>
                            <a:cxnLst/>
                            <a:rect l="l" t="t" r="r" b="b"/>
                            <a:pathLst>
                              <a:path w="28575" h="45720">
                                <a:moveTo>
                                  <a:pt x="17144" y="45720"/>
                                </a:moveTo>
                                <a:lnTo>
                                  <a:pt x="0" y="0"/>
                                </a:lnTo>
                                <a:lnTo>
                                  <a:pt x="28575" y="0"/>
                                </a:lnTo>
                                <a:lnTo>
                                  <a:pt x="17144" y="45720"/>
                                </a:lnTo>
                                <a:close/>
                              </a:path>
                              <a:path w="28575" h="45720">
                                <a:moveTo>
                                  <a:pt x="5714" y="0"/>
                                </a:moveTo>
                                <a:lnTo>
                                  <a:pt x="17144" y="40004"/>
                                </a:lnTo>
                                <a:lnTo>
                                  <a:pt x="28575" y="0"/>
                                </a:lnTo>
                                <a:lnTo>
                                  <a:pt x="5714" y="0"/>
                                </a:lnTo>
                                <a:close/>
                              </a:path>
                            </a:pathLst>
                          </a:custGeom>
                          <a:ln w="3051">
                            <a:solidFill>
                              <a:srgbClr val="394048"/>
                            </a:solidFill>
                            <a:prstDash val="solid"/>
                          </a:ln>
                        </wps:spPr>
                        <wps:bodyPr wrap="square" lIns="0" tIns="0" rIns="0" bIns="0" rtlCol="0">
                          <a:noAutofit/>
                        </wps:bodyPr>
                      </wps:wsp>
                      <wps:wsp>
                        <wps:cNvPr id="96" name="Graphic 96"/>
                        <wps:cNvSpPr/>
                        <wps:spPr>
                          <a:xfrm>
                            <a:off x="1994535" y="2165984"/>
                            <a:ext cx="4503420" cy="3406140"/>
                          </a:xfrm>
                          <a:custGeom>
                            <a:avLst/>
                            <a:gdLst/>
                            <a:ahLst/>
                            <a:cxnLst/>
                            <a:rect l="l" t="t" r="r" b="b"/>
                            <a:pathLst>
                              <a:path w="4503420" h="3406140">
                                <a:moveTo>
                                  <a:pt x="5715" y="28575"/>
                                </a:moveTo>
                                <a:lnTo>
                                  <a:pt x="0" y="34290"/>
                                </a:lnTo>
                                <a:lnTo>
                                  <a:pt x="0" y="3406140"/>
                                </a:lnTo>
                                <a:lnTo>
                                  <a:pt x="5715" y="3406140"/>
                                </a:lnTo>
                                <a:lnTo>
                                  <a:pt x="5715" y="28575"/>
                                </a:lnTo>
                                <a:close/>
                              </a:path>
                              <a:path w="4503420" h="3406140">
                                <a:moveTo>
                                  <a:pt x="4503420" y="0"/>
                                </a:moveTo>
                                <a:lnTo>
                                  <a:pt x="34290" y="0"/>
                                </a:lnTo>
                                <a:lnTo>
                                  <a:pt x="28575" y="5715"/>
                                </a:lnTo>
                                <a:lnTo>
                                  <a:pt x="4503420" y="5715"/>
                                </a:lnTo>
                                <a:lnTo>
                                  <a:pt x="4503420" y="0"/>
                                </a:lnTo>
                                <a:close/>
                              </a:path>
                            </a:pathLst>
                          </a:custGeom>
                          <a:solidFill>
                            <a:srgbClr val="394048"/>
                          </a:solidFill>
                        </wps:spPr>
                        <wps:bodyPr wrap="square" lIns="0" tIns="0" rIns="0" bIns="0" rtlCol="0">
                          <a:noAutofit/>
                        </wps:bodyPr>
                      </wps:wsp>
                      <wps:wsp>
                        <wps:cNvPr id="97" name="Graphic 97"/>
                        <wps:cNvSpPr/>
                        <wps:spPr>
                          <a:xfrm>
                            <a:off x="1994535" y="2165985"/>
                            <a:ext cx="4503420" cy="3406140"/>
                          </a:xfrm>
                          <a:custGeom>
                            <a:avLst/>
                            <a:gdLst/>
                            <a:ahLst/>
                            <a:cxnLst/>
                            <a:rect l="l" t="t" r="r" b="b"/>
                            <a:pathLst>
                              <a:path w="4503420" h="3406140">
                                <a:moveTo>
                                  <a:pt x="4503420" y="5715"/>
                                </a:moveTo>
                                <a:lnTo>
                                  <a:pt x="40004" y="5715"/>
                                </a:lnTo>
                                <a:lnTo>
                                  <a:pt x="34289" y="5715"/>
                                </a:lnTo>
                                <a:lnTo>
                                  <a:pt x="28575" y="5715"/>
                                </a:lnTo>
                                <a:lnTo>
                                  <a:pt x="22860" y="5715"/>
                                </a:lnTo>
                                <a:lnTo>
                                  <a:pt x="17144" y="11429"/>
                                </a:lnTo>
                                <a:lnTo>
                                  <a:pt x="11429" y="11429"/>
                                </a:lnTo>
                                <a:lnTo>
                                  <a:pt x="11429" y="17144"/>
                                </a:lnTo>
                                <a:lnTo>
                                  <a:pt x="5714" y="22859"/>
                                </a:lnTo>
                                <a:lnTo>
                                  <a:pt x="5714" y="28575"/>
                                </a:lnTo>
                                <a:lnTo>
                                  <a:pt x="5714" y="34290"/>
                                </a:lnTo>
                                <a:lnTo>
                                  <a:pt x="5714" y="40004"/>
                                </a:lnTo>
                                <a:lnTo>
                                  <a:pt x="5714" y="3406139"/>
                                </a:lnTo>
                                <a:lnTo>
                                  <a:pt x="0" y="3406139"/>
                                </a:lnTo>
                                <a:lnTo>
                                  <a:pt x="0" y="40004"/>
                                </a:lnTo>
                                <a:lnTo>
                                  <a:pt x="0" y="34290"/>
                                </a:lnTo>
                                <a:lnTo>
                                  <a:pt x="5714" y="28575"/>
                                </a:lnTo>
                                <a:lnTo>
                                  <a:pt x="5714" y="22859"/>
                                </a:lnTo>
                                <a:lnTo>
                                  <a:pt x="11429" y="17144"/>
                                </a:lnTo>
                                <a:lnTo>
                                  <a:pt x="11429" y="11429"/>
                                </a:lnTo>
                                <a:lnTo>
                                  <a:pt x="17144" y="11429"/>
                                </a:lnTo>
                                <a:lnTo>
                                  <a:pt x="22860" y="5715"/>
                                </a:lnTo>
                                <a:lnTo>
                                  <a:pt x="28575" y="5715"/>
                                </a:lnTo>
                                <a:lnTo>
                                  <a:pt x="34289" y="0"/>
                                </a:lnTo>
                                <a:lnTo>
                                  <a:pt x="40004" y="0"/>
                                </a:lnTo>
                                <a:lnTo>
                                  <a:pt x="4503420" y="0"/>
                                </a:lnTo>
                                <a:lnTo>
                                  <a:pt x="4503420" y="5715"/>
                                </a:lnTo>
                                <a:close/>
                              </a:path>
                            </a:pathLst>
                          </a:custGeom>
                          <a:ln w="3051">
                            <a:solidFill>
                              <a:srgbClr val="394048"/>
                            </a:solidFill>
                            <a:prstDash val="solid"/>
                          </a:ln>
                        </wps:spPr>
                        <wps:bodyPr wrap="square" lIns="0" tIns="0" rIns="0" bIns="0" rtlCol="0">
                          <a:noAutofit/>
                        </wps:bodyPr>
                      </wps:wsp>
                      <wps:wsp>
                        <wps:cNvPr id="98" name="Graphic 98"/>
                        <wps:cNvSpPr/>
                        <wps:spPr>
                          <a:xfrm>
                            <a:off x="6497954" y="2154554"/>
                            <a:ext cx="45720" cy="28575"/>
                          </a:xfrm>
                          <a:custGeom>
                            <a:avLst/>
                            <a:gdLst/>
                            <a:ahLst/>
                            <a:cxnLst/>
                            <a:rect l="l" t="t" r="r" b="b"/>
                            <a:pathLst>
                              <a:path w="45720" h="28575">
                                <a:moveTo>
                                  <a:pt x="0" y="0"/>
                                </a:moveTo>
                                <a:lnTo>
                                  <a:pt x="0" y="28575"/>
                                </a:lnTo>
                                <a:lnTo>
                                  <a:pt x="5715" y="27178"/>
                                </a:lnTo>
                                <a:lnTo>
                                  <a:pt x="5715" y="28575"/>
                                </a:lnTo>
                                <a:lnTo>
                                  <a:pt x="22860" y="22859"/>
                                </a:lnTo>
                                <a:lnTo>
                                  <a:pt x="45720" y="17145"/>
                                </a:lnTo>
                                <a:lnTo>
                                  <a:pt x="0" y="0"/>
                                </a:lnTo>
                                <a:close/>
                              </a:path>
                            </a:pathLst>
                          </a:custGeom>
                          <a:solidFill>
                            <a:srgbClr val="394048"/>
                          </a:solidFill>
                        </wps:spPr>
                        <wps:bodyPr wrap="square" lIns="0" tIns="0" rIns="0" bIns="0" rtlCol="0">
                          <a:noAutofit/>
                        </wps:bodyPr>
                      </wps:wsp>
                      <wps:wsp>
                        <wps:cNvPr id="99" name="Graphic 99"/>
                        <wps:cNvSpPr/>
                        <wps:spPr>
                          <a:xfrm>
                            <a:off x="6497954" y="2154554"/>
                            <a:ext cx="45720" cy="28575"/>
                          </a:xfrm>
                          <a:custGeom>
                            <a:avLst/>
                            <a:gdLst/>
                            <a:ahLst/>
                            <a:cxnLst/>
                            <a:rect l="l" t="t" r="r" b="b"/>
                            <a:pathLst>
                              <a:path w="45720" h="28575">
                                <a:moveTo>
                                  <a:pt x="45720" y="17145"/>
                                </a:moveTo>
                                <a:lnTo>
                                  <a:pt x="0" y="28575"/>
                                </a:lnTo>
                                <a:lnTo>
                                  <a:pt x="0" y="0"/>
                                </a:lnTo>
                                <a:lnTo>
                                  <a:pt x="45720" y="17145"/>
                                </a:lnTo>
                                <a:close/>
                              </a:path>
                              <a:path w="45720" h="28575">
                                <a:moveTo>
                                  <a:pt x="5715" y="28575"/>
                                </a:moveTo>
                                <a:lnTo>
                                  <a:pt x="40004" y="17145"/>
                                </a:lnTo>
                                <a:lnTo>
                                  <a:pt x="5715" y="5715"/>
                                </a:lnTo>
                                <a:lnTo>
                                  <a:pt x="5715" y="28575"/>
                                </a:lnTo>
                                <a:close/>
                              </a:path>
                            </a:pathLst>
                          </a:custGeom>
                          <a:ln w="3051">
                            <a:solidFill>
                              <a:srgbClr val="394048"/>
                            </a:solidFill>
                            <a:prstDash val="solid"/>
                          </a:ln>
                        </wps:spPr>
                        <wps:bodyPr wrap="square" lIns="0" tIns="0" rIns="0" bIns="0" rtlCol="0">
                          <a:noAutofit/>
                        </wps:bodyPr>
                      </wps:wsp>
                      <wps:wsp>
                        <wps:cNvPr id="100" name="Graphic 100"/>
                        <wps:cNvSpPr/>
                        <wps:spPr>
                          <a:xfrm>
                            <a:off x="6257925" y="3771900"/>
                            <a:ext cx="457200" cy="457200"/>
                          </a:xfrm>
                          <a:custGeom>
                            <a:avLst/>
                            <a:gdLst/>
                            <a:ahLst/>
                            <a:cxnLst/>
                            <a:rect l="l" t="t" r="r" b="b"/>
                            <a:pathLst>
                              <a:path w="457200" h="457200">
                                <a:moveTo>
                                  <a:pt x="228600" y="0"/>
                                </a:moveTo>
                                <a:lnTo>
                                  <a:pt x="182499" y="4699"/>
                                </a:lnTo>
                                <a:lnTo>
                                  <a:pt x="139573" y="17906"/>
                                </a:lnTo>
                                <a:lnTo>
                                  <a:pt x="100710" y="38989"/>
                                </a:lnTo>
                                <a:lnTo>
                                  <a:pt x="66928" y="66928"/>
                                </a:lnTo>
                                <a:lnTo>
                                  <a:pt x="38989" y="100710"/>
                                </a:lnTo>
                                <a:lnTo>
                                  <a:pt x="17906" y="139573"/>
                                </a:lnTo>
                                <a:lnTo>
                                  <a:pt x="4699" y="182499"/>
                                </a:lnTo>
                                <a:lnTo>
                                  <a:pt x="0" y="228600"/>
                                </a:lnTo>
                                <a:lnTo>
                                  <a:pt x="4699" y="274700"/>
                                </a:lnTo>
                                <a:lnTo>
                                  <a:pt x="17906" y="317626"/>
                                </a:lnTo>
                                <a:lnTo>
                                  <a:pt x="38989" y="356489"/>
                                </a:lnTo>
                                <a:lnTo>
                                  <a:pt x="66928" y="390271"/>
                                </a:lnTo>
                                <a:lnTo>
                                  <a:pt x="100710" y="418210"/>
                                </a:lnTo>
                                <a:lnTo>
                                  <a:pt x="139573" y="439293"/>
                                </a:lnTo>
                                <a:lnTo>
                                  <a:pt x="182499" y="452500"/>
                                </a:lnTo>
                                <a:lnTo>
                                  <a:pt x="228600" y="457200"/>
                                </a:lnTo>
                                <a:lnTo>
                                  <a:pt x="274700" y="452500"/>
                                </a:lnTo>
                                <a:lnTo>
                                  <a:pt x="317626" y="439293"/>
                                </a:lnTo>
                                <a:lnTo>
                                  <a:pt x="356489" y="418210"/>
                                </a:lnTo>
                                <a:lnTo>
                                  <a:pt x="390271" y="390271"/>
                                </a:lnTo>
                                <a:lnTo>
                                  <a:pt x="418210" y="356489"/>
                                </a:lnTo>
                                <a:lnTo>
                                  <a:pt x="439293" y="317626"/>
                                </a:lnTo>
                                <a:lnTo>
                                  <a:pt x="452500" y="274700"/>
                                </a:lnTo>
                                <a:lnTo>
                                  <a:pt x="457200" y="228600"/>
                                </a:lnTo>
                                <a:lnTo>
                                  <a:pt x="452500" y="182499"/>
                                </a:lnTo>
                                <a:lnTo>
                                  <a:pt x="439293" y="139573"/>
                                </a:lnTo>
                                <a:lnTo>
                                  <a:pt x="418210" y="100710"/>
                                </a:lnTo>
                                <a:lnTo>
                                  <a:pt x="390271" y="66928"/>
                                </a:lnTo>
                                <a:lnTo>
                                  <a:pt x="356489" y="38989"/>
                                </a:lnTo>
                                <a:lnTo>
                                  <a:pt x="317626" y="17906"/>
                                </a:lnTo>
                                <a:lnTo>
                                  <a:pt x="274700" y="4699"/>
                                </a:lnTo>
                                <a:lnTo>
                                  <a:pt x="228600" y="0"/>
                                </a:lnTo>
                                <a:close/>
                              </a:path>
                            </a:pathLst>
                          </a:custGeom>
                          <a:solidFill>
                            <a:srgbClr val="DEE1E7"/>
                          </a:solidFill>
                        </wps:spPr>
                        <wps:bodyPr wrap="square" lIns="0" tIns="0" rIns="0" bIns="0" rtlCol="0">
                          <a:noAutofit/>
                        </wps:bodyPr>
                      </wps:wsp>
                      <wps:wsp>
                        <wps:cNvPr id="101" name="Graphic 101"/>
                        <wps:cNvSpPr/>
                        <wps:spPr>
                          <a:xfrm>
                            <a:off x="6257925" y="3771900"/>
                            <a:ext cx="457200" cy="457200"/>
                          </a:xfrm>
                          <a:custGeom>
                            <a:avLst/>
                            <a:gdLst/>
                            <a:ahLst/>
                            <a:cxnLst/>
                            <a:rect l="l" t="t" r="r" b="b"/>
                            <a:pathLst>
                              <a:path w="457200" h="457200">
                                <a:moveTo>
                                  <a:pt x="457200" y="228600"/>
                                </a:moveTo>
                                <a:lnTo>
                                  <a:pt x="452500" y="274700"/>
                                </a:lnTo>
                                <a:lnTo>
                                  <a:pt x="439293" y="317626"/>
                                </a:lnTo>
                                <a:lnTo>
                                  <a:pt x="418210" y="356489"/>
                                </a:lnTo>
                                <a:lnTo>
                                  <a:pt x="390271" y="390271"/>
                                </a:lnTo>
                                <a:lnTo>
                                  <a:pt x="356489" y="418210"/>
                                </a:lnTo>
                                <a:lnTo>
                                  <a:pt x="317626" y="439293"/>
                                </a:lnTo>
                                <a:lnTo>
                                  <a:pt x="274700" y="452500"/>
                                </a:lnTo>
                                <a:lnTo>
                                  <a:pt x="228600" y="457200"/>
                                </a:lnTo>
                                <a:lnTo>
                                  <a:pt x="182499" y="452500"/>
                                </a:lnTo>
                                <a:lnTo>
                                  <a:pt x="139573" y="439293"/>
                                </a:lnTo>
                                <a:lnTo>
                                  <a:pt x="100710" y="418210"/>
                                </a:lnTo>
                                <a:lnTo>
                                  <a:pt x="66928" y="390271"/>
                                </a:lnTo>
                                <a:lnTo>
                                  <a:pt x="38989" y="356489"/>
                                </a:lnTo>
                                <a:lnTo>
                                  <a:pt x="17906" y="317626"/>
                                </a:lnTo>
                                <a:lnTo>
                                  <a:pt x="4699" y="274700"/>
                                </a:lnTo>
                                <a:lnTo>
                                  <a:pt x="0" y="228600"/>
                                </a:lnTo>
                                <a:lnTo>
                                  <a:pt x="4699" y="182499"/>
                                </a:lnTo>
                                <a:lnTo>
                                  <a:pt x="17906" y="139573"/>
                                </a:lnTo>
                                <a:lnTo>
                                  <a:pt x="38989" y="100710"/>
                                </a:lnTo>
                                <a:lnTo>
                                  <a:pt x="66928" y="66928"/>
                                </a:lnTo>
                                <a:lnTo>
                                  <a:pt x="100710" y="38989"/>
                                </a:lnTo>
                                <a:lnTo>
                                  <a:pt x="139573" y="17906"/>
                                </a:lnTo>
                                <a:lnTo>
                                  <a:pt x="182499" y="4699"/>
                                </a:lnTo>
                                <a:lnTo>
                                  <a:pt x="228600" y="0"/>
                                </a:lnTo>
                                <a:lnTo>
                                  <a:pt x="274700" y="4699"/>
                                </a:lnTo>
                                <a:lnTo>
                                  <a:pt x="317626" y="17906"/>
                                </a:lnTo>
                                <a:lnTo>
                                  <a:pt x="356489" y="38989"/>
                                </a:lnTo>
                                <a:lnTo>
                                  <a:pt x="390271" y="66928"/>
                                </a:lnTo>
                                <a:lnTo>
                                  <a:pt x="418210" y="100710"/>
                                </a:lnTo>
                                <a:lnTo>
                                  <a:pt x="439293" y="139573"/>
                                </a:lnTo>
                                <a:lnTo>
                                  <a:pt x="452500" y="182499"/>
                                </a:lnTo>
                                <a:lnTo>
                                  <a:pt x="457200" y="228600"/>
                                </a:lnTo>
                                <a:close/>
                              </a:path>
                            </a:pathLst>
                          </a:custGeom>
                          <a:ln w="11428">
                            <a:solidFill>
                              <a:srgbClr val="000000"/>
                            </a:solidFill>
                            <a:prstDash val="solid"/>
                          </a:ln>
                        </wps:spPr>
                        <wps:bodyPr wrap="square" lIns="0" tIns="0" rIns="0" bIns="0" rtlCol="0">
                          <a:noAutofit/>
                        </wps:bodyPr>
                      </wps:wsp>
                      <pic:pic xmlns:pic="http://schemas.openxmlformats.org/drawingml/2006/picture">
                        <pic:nvPicPr>
                          <pic:cNvPr id="102" name="Image 102"/>
                          <pic:cNvPicPr/>
                        </pic:nvPicPr>
                        <pic:blipFill>
                          <a:blip r:embed="rId27" cstate="print"/>
                          <a:stretch>
                            <a:fillRect/>
                          </a:stretch>
                        </pic:blipFill>
                        <pic:spPr>
                          <a:xfrm>
                            <a:off x="6295390" y="3939666"/>
                            <a:ext cx="389140" cy="85978"/>
                          </a:xfrm>
                          <a:prstGeom prst="rect">
                            <a:avLst/>
                          </a:prstGeom>
                        </pic:spPr>
                      </pic:pic>
                      <wps:wsp>
                        <wps:cNvPr id="103" name="Graphic 103"/>
                        <wps:cNvSpPr/>
                        <wps:spPr>
                          <a:xfrm>
                            <a:off x="6480810" y="4234814"/>
                            <a:ext cx="142875" cy="2360295"/>
                          </a:xfrm>
                          <a:custGeom>
                            <a:avLst/>
                            <a:gdLst/>
                            <a:ahLst/>
                            <a:cxnLst/>
                            <a:rect l="l" t="t" r="r" b="b"/>
                            <a:pathLst>
                              <a:path w="142875" h="2360295">
                                <a:moveTo>
                                  <a:pt x="45720" y="662940"/>
                                </a:moveTo>
                                <a:lnTo>
                                  <a:pt x="5715" y="0"/>
                                </a:lnTo>
                                <a:lnTo>
                                  <a:pt x="0" y="0"/>
                                </a:lnTo>
                                <a:lnTo>
                                  <a:pt x="40005" y="662940"/>
                                </a:lnTo>
                                <a:lnTo>
                                  <a:pt x="45720" y="662940"/>
                                </a:lnTo>
                                <a:close/>
                              </a:path>
                              <a:path w="142875" h="2360295">
                                <a:moveTo>
                                  <a:pt x="142875" y="2360295"/>
                                </a:moveTo>
                                <a:lnTo>
                                  <a:pt x="45720" y="725805"/>
                                </a:lnTo>
                                <a:lnTo>
                                  <a:pt x="137160" y="2360295"/>
                                </a:lnTo>
                                <a:lnTo>
                                  <a:pt x="142875" y="2360295"/>
                                </a:lnTo>
                                <a:close/>
                              </a:path>
                            </a:pathLst>
                          </a:custGeom>
                          <a:solidFill>
                            <a:srgbClr val="394048"/>
                          </a:solidFill>
                        </wps:spPr>
                        <wps:bodyPr wrap="square" lIns="0" tIns="0" rIns="0" bIns="0" rtlCol="0">
                          <a:noAutofit/>
                        </wps:bodyPr>
                      </wps:wsp>
                      <wps:wsp>
                        <wps:cNvPr id="104" name="Graphic 104"/>
                        <wps:cNvSpPr/>
                        <wps:spPr>
                          <a:xfrm>
                            <a:off x="6480809" y="4234815"/>
                            <a:ext cx="142875" cy="2360295"/>
                          </a:xfrm>
                          <a:custGeom>
                            <a:avLst/>
                            <a:gdLst/>
                            <a:ahLst/>
                            <a:cxnLst/>
                            <a:rect l="l" t="t" r="r" b="b"/>
                            <a:pathLst>
                              <a:path w="142875" h="2360295">
                                <a:moveTo>
                                  <a:pt x="142875" y="2360294"/>
                                </a:moveTo>
                                <a:lnTo>
                                  <a:pt x="137160" y="2360294"/>
                                </a:lnTo>
                                <a:lnTo>
                                  <a:pt x="45720" y="725804"/>
                                </a:lnTo>
                                <a:lnTo>
                                  <a:pt x="142875" y="2360294"/>
                                </a:lnTo>
                                <a:close/>
                              </a:path>
                              <a:path w="142875" h="2360295">
                                <a:moveTo>
                                  <a:pt x="45720" y="662939"/>
                                </a:moveTo>
                                <a:lnTo>
                                  <a:pt x="40005" y="662939"/>
                                </a:lnTo>
                                <a:lnTo>
                                  <a:pt x="0" y="0"/>
                                </a:lnTo>
                                <a:lnTo>
                                  <a:pt x="5715" y="0"/>
                                </a:lnTo>
                                <a:lnTo>
                                  <a:pt x="45720" y="662939"/>
                                </a:lnTo>
                                <a:close/>
                              </a:path>
                            </a:pathLst>
                          </a:custGeom>
                          <a:ln w="3051">
                            <a:solidFill>
                              <a:srgbClr val="394048"/>
                            </a:solidFill>
                            <a:prstDash val="solid"/>
                          </a:ln>
                        </wps:spPr>
                        <wps:bodyPr wrap="square" lIns="0" tIns="0" rIns="0" bIns="0" rtlCol="0">
                          <a:noAutofit/>
                        </wps:bodyPr>
                      </wps:wsp>
                      <wps:wsp>
                        <wps:cNvPr id="105" name="Graphic 105"/>
                        <wps:cNvSpPr/>
                        <wps:spPr>
                          <a:xfrm>
                            <a:off x="6606540" y="6595109"/>
                            <a:ext cx="28575" cy="51435"/>
                          </a:xfrm>
                          <a:custGeom>
                            <a:avLst/>
                            <a:gdLst/>
                            <a:ahLst/>
                            <a:cxnLst/>
                            <a:rect l="l" t="t" r="r" b="b"/>
                            <a:pathLst>
                              <a:path w="28575" h="51435">
                                <a:moveTo>
                                  <a:pt x="28575" y="0"/>
                                </a:moveTo>
                                <a:lnTo>
                                  <a:pt x="0" y="5715"/>
                                </a:lnTo>
                                <a:lnTo>
                                  <a:pt x="17144" y="51435"/>
                                </a:lnTo>
                                <a:lnTo>
                                  <a:pt x="22859" y="25654"/>
                                </a:lnTo>
                                <a:lnTo>
                                  <a:pt x="28575" y="5842"/>
                                </a:lnTo>
                                <a:lnTo>
                                  <a:pt x="27304" y="5715"/>
                                </a:lnTo>
                                <a:lnTo>
                                  <a:pt x="28575" y="0"/>
                                </a:lnTo>
                                <a:close/>
                              </a:path>
                            </a:pathLst>
                          </a:custGeom>
                          <a:solidFill>
                            <a:srgbClr val="394048"/>
                          </a:solidFill>
                        </wps:spPr>
                        <wps:bodyPr wrap="square" lIns="0" tIns="0" rIns="0" bIns="0" rtlCol="0">
                          <a:noAutofit/>
                        </wps:bodyPr>
                      </wps:wsp>
                      <wps:wsp>
                        <wps:cNvPr id="106" name="Graphic 106"/>
                        <wps:cNvSpPr/>
                        <wps:spPr>
                          <a:xfrm>
                            <a:off x="6606540" y="6595109"/>
                            <a:ext cx="28575" cy="51435"/>
                          </a:xfrm>
                          <a:custGeom>
                            <a:avLst/>
                            <a:gdLst/>
                            <a:ahLst/>
                            <a:cxnLst/>
                            <a:rect l="l" t="t" r="r" b="b"/>
                            <a:pathLst>
                              <a:path w="28575" h="51435">
                                <a:moveTo>
                                  <a:pt x="17144" y="51435"/>
                                </a:moveTo>
                                <a:lnTo>
                                  <a:pt x="0" y="5715"/>
                                </a:lnTo>
                                <a:lnTo>
                                  <a:pt x="28575" y="0"/>
                                </a:lnTo>
                                <a:lnTo>
                                  <a:pt x="17144" y="51435"/>
                                </a:lnTo>
                                <a:close/>
                              </a:path>
                              <a:path w="28575" h="51435">
                                <a:moveTo>
                                  <a:pt x="5714" y="5715"/>
                                </a:moveTo>
                                <a:lnTo>
                                  <a:pt x="17144" y="40005"/>
                                </a:lnTo>
                                <a:lnTo>
                                  <a:pt x="28575" y="5715"/>
                                </a:lnTo>
                                <a:lnTo>
                                  <a:pt x="5714" y="5715"/>
                                </a:lnTo>
                                <a:close/>
                              </a:path>
                            </a:pathLst>
                          </a:custGeom>
                          <a:ln w="3051">
                            <a:solidFill>
                              <a:srgbClr val="394048"/>
                            </a:solidFill>
                            <a:prstDash val="solid"/>
                          </a:ln>
                        </wps:spPr>
                        <wps:bodyPr wrap="square" lIns="0" tIns="0" rIns="0" bIns="0" rtlCol="0">
                          <a:noAutofit/>
                        </wps:bodyPr>
                      </wps:wsp>
                      <wps:wsp>
                        <wps:cNvPr id="107" name="Graphic 107"/>
                        <wps:cNvSpPr/>
                        <wps:spPr>
                          <a:xfrm>
                            <a:off x="6347079" y="4900167"/>
                            <a:ext cx="360045" cy="40005"/>
                          </a:xfrm>
                          <a:custGeom>
                            <a:avLst/>
                            <a:gdLst/>
                            <a:ahLst/>
                            <a:cxnLst/>
                            <a:rect l="l" t="t" r="r" b="b"/>
                            <a:pathLst>
                              <a:path w="360045" h="40005">
                                <a:moveTo>
                                  <a:pt x="38608" y="20447"/>
                                </a:moveTo>
                                <a:lnTo>
                                  <a:pt x="36576" y="13589"/>
                                </a:lnTo>
                                <a:lnTo>
                                  <a:pt x="30607" y="10795"/>
                                </a:lnTo>
                                <a:lnTo>
                                  <a:pt x="25654" y="10668"/>
                                </a:lnTo>
                                <a:lnTo>
                                  <a:pt x="24130" y="13716"/>
                                </a:lnTo>
                                <a:lnTo>
                                  <a:pt x="22225" y="16764"/>
                                </a:lnTo>
                                <a:lnTo>
                                  <a:pt x="21209" y="8890"/>
                                </a:lnTo>
                                <a:lnTo>
                                  <a:pt x="8382" y="9271"/>
                                </a:lnTo>
                                <a:lnTo>
                                  <a:pt x="6985" y="16764"/>
                                </a:lnTo>
                                <a:lnTo>
                                  <a:pt x="6477" y="15367"/>
                                </a:lnTo>
                                <a:lnTo>
                                  <a:pt x="6858" y="13081"/>
                                </a:lnTo>
                                <a:lnTo>
                                  <a:pt x="6604" y="11430"/>
                                </a:lnTo>
                                <a:lnTo>
                                  <a:pt x="0" y="11430"/>
                                </a:lnTo>
                                <a:lnTo>
                                  <a:pt x="127" y="38227"/>
                                </a:lnTo>
                                <a:lnTo>
                                  <a:pt x="7112" y="38227"/>
                                </a:lnTo>
                                <a:lnTo>
                                  <a:pt x="8001" y="30226"/>
                                </a:lnTo>
                                <a:lnTo>
                                  <a:pt x="4318" y="17526"/>
                                </a:lnTo>
                                <a:lnTo>
                                  <a:pt x="11811" y="16129"/>
                                </a:lnTo>
                                <a:lnTo>
                                  <a:pt x="15240" y="16256"/>
                                </a:lnTo>
                                <a:lnTo>
                                  <a:pt x="16002" y="19304"/>
                                </a:lnTo>
                                <a:lnTo>
                                  <a:pt x="15875" y="23114"/>
                                </a:lnTo>
                                <a:lnTo>
                                  <a:pt x="15875" y="38227"/>
                                </a:lnTo>
                                <a:lnTo>
                                  <a:pt x="22860" y="38227"/>
                                </a:lnTo>
                                <a:lnTo>
                                  <a:pt x="23622" y="30226"/>
                                </a:lnTo>
                                <a:lnTo>
                                  <a:pt x="20066" y="17399"/>
                                </a:lnTo>
                                <a:lnTo>
                                  <a:pt x="27559" y="16129"/>
                                </a:lnTo>
                                <a:lnTo>
                                  <a:pt x="30988" y="16383"/>
                                </a:lnTo>
                                <a:lnTo>
                                  <a:pt x="31496" y="19558"/>
                                </a:lnTo>
                                <a:lnTo>
                                  <a:pt x="31750" y="23114"/>
                                </a:lnTo>
                                <a:lnTo>
                                  <a:pt x="31750" y="38227"/>
                                </a:lnTo>
                                <a:lnTo>
                                  <a:pt x="38608" y="38227"/>
                                </a:lnTo>
                                <a:lnTo>
                                  <a:pt x="38608" y="29337"/>
                                </a:lnTo>
                                <a:lnTo>
                                  <a:pt x="38608" y="20447"/>
                                </a:lnTo>
                                <a:close/>
                              </a:path>
                              <a:path w="360045" h="40005">
                                <a:moveTo>
                                  <a:pt x="52247" y="11417"/>
                                </a:moveTo>
                                <a:lnTo>
                                  <a:pt x="45212" y="11417"/>
                                </a:lnTo>
                                <a:lnTo>
                                  <a:pt x="45212" y="38227"/>
                                </a:lnTo>
                                <a:lnTo>
                                  <a:pt x="52247" y="38227"/>
                                </a:lnTo>
                                <a:lnTo>
                                  <a:pt x="52247" y="11417"/>
                                </a:lnTo>
                                <a:close/>
                              </a:path>
                              <a:path w="360045" h="40005">
                                <a:moveTo>
                                  <a:pt x="52247" y="1384"/>
                                </a:moveTo>
                                <a:lnTo>
                                  <a:pt x="45212" y="1384"/>
                                </a:lnTo>
                                <a:lnTo>
                                  <a:pt x="45212" y="6604"/>
                                </a:lnTo>
                                <a:lnTo>
                                  <a:pt x="52247" y="6604"/>
                                </a:lnTo>
                                <a:lnTo>
                                  <a:pt x="52247" y="1384"/>
                                </a:lnTo>
                                <a:close/>
                              </a:path>
                              <a:path w="360045" h="40005">
                                <a:moveTo>
                                  <a:pt x="81915" y="30353"/>
                                </a:moveTo>
                                <a:lnTo>
                                  <a:pt x="79502" y="24638"/>
                                </a:lnTo>
                                <a:lnTo>
                                  <a:pt x="74295" y="22479"/>
                                </a:lnTo>
                                <a:lnTo>
                                  <a:pt x="68580" y="21209"/>
                                </a:lnTo>
                                <a:lnTo>
                                  <a:pt x="65151" y="18161"/>
                                </a:lnTo>
                                <a:lnTo>
                                  <a:pt x="65278" y="13970"/>
                                </a:lnTo>
                                <a:lnTo>
                                  <a:pt x="75311" y="14605"/>
                                </a:lnTo>
                                <a:lnTo>
                                  <a:pt x="75184" y="18796"/>
                                </a:lnTo>
                                <a:lnTo>
                                  <a:pt x="81407" y="18034"/>
                                </a:lnTo>
                                <a:lnTo>
                                  <a:pt x="77343" y="12573"/>
                                </a:lnTo>
                                <a:lnTo>
                                  <a:pt x="69469" y="10795"/>
                                </a:lnTo>
                                <a:lnTo>
                                  <a:pt x="61976" y="12827"/>
                                </a:lnTo>
                                <a:lnTo>
                                  <a:pt x="58674" y="19050"/>
                                </a:lnTo>
                                <a:lnTo>
                                  <a:pt x="58928" y="26797"/>
                                </a:lnTo>
                                <a:lnTo>
                                  <a:pt x="67310" y="26416"/>
                                </a:lnTo>
                                <a:lnTo>
                                  <a:pt x="77978" y="29845"/>
                                </a:lnTo>
                                <a:lnTo>
                                  <a:pt x="74549" y="35306"/>
                                </a:lnTo>
                                <a:lnTo>
                                  <a:pt x="69977" y="34163"/>
                                </a:lnTo>
                                <a:lnTo>
                                  <a:pt x="66548" y="34163"/>
                                </a:lnTo>
                                <a:lnTo>
                                  <a:pt x="64262" y="33274"/>
                                </a:lnTo>
                                <a:lnTo>
                                  <a:pt x="63754" y="30607"/>
                                </a:lnTo>
                                <a:lnTo>
                                  <a:pt x="57658" y="31623"/>
                                </a:lnTo>
                                <a:lnTo>
                                  <a:pt x="61976" y="37084"/>
                                </a:lnTo>
                                <a:lnTo>
                                  <a:pt x="70231" y="38862"/>
                                </a:lnTo>
                                <a:lnTo>
                                  <a:pt x="78359" y="36830"/>
                                </a:lnTo>
                                <a:lnTo>
                                  <a:pt x="81915" y="30353"/>
                                </a:lnTo>
                                <a:close/>
                              </a:path>
                              <a:path w="360045" h="40005">
                                <a:moveTo>
                                  <a:pt x="94665" y="11417"/>
                                </a:moveTo>
                                <a:lnTo>
                                  <a:pt x="87630" y="11417"/>
                                </a:lnTo>
                                <a:lnTo>
                                  <a:pt x="87630" y="38227"/>
                                </a:lnTo>
                                <a:lnTo>
                                  <a:pt x="94665" y="38227"/>
                                </a:lnTo>
                                <a:lnTo>
                                  <a:pt x="94665" y="11417"/>
                                </a:lnTo>
                                <a:close/>
                              </a:path>
                              <a:path w="360045" h="40005">
                                <a:moveTo>
                                  <a:pt x="94665" y="1384"/>
                                </a:moveTo>
                                <a:lnTo>
                                  <a:pt x="87630" y="1384"/>
                                </a:lnTo>
                                <a:lnTo>
                                  <a:pt x="87630" y="6604"/>
                                </a:lnTo>
                                <a:lnTo>
                                  <a:pt x="94665" y="6604"/>
                                </a:lnTo>
                                <a:lnTo>
                                  <a:pt x="94665" y="1384"/>
                                </a:lnTo>
                                <a:close/>
                              </a:path>
                              <a:path w="360045" h="40005">
                                <a:moveTo>
                                  <a:pt x="126111" y="29083"/>
                                </a:moveTo>
                                <a:lnTo>
                                  <a:pt x="125984" y="20193"/>
                                </a:lnTo>
                                <a:lnTo>
                                  <a:pt x="123698" y="13462"/>
                                </a:lnTo>
                                <a:lnTo>
                                  <a:pt x="117221" y="10795"/>
                                </a:lnTo>
                                <a:lnTo>
                                  <a:pt x="112522" y="11049"/>
                                </a:lnTo>
                                <a:lnTo>
                                  <a:pt x="110236" y="13081"/>
                                </a:lnTo>
                                <a:lnTo>
                                  <a:pt x="108585" y="16764"/>
                                </a:lnTo>
                                <a:lnTo>
                                  <a:pt x="108077" y="15367"/>
                                </a:lnTo>
                                <a:lnTo>
                                  <a:pt x="108458" y="13081"/>
                                </a:lnTo>
                                <a:lnTo>
                                  <a:pt x="108204" y="11430"/>
                                </a:lnTo>
                                <a:lnTo>
                                  <a:pt x="101600" y="11430"/>
                                </a:lnTo>
                                <a:lnTo>
                                  <a:pt x="101727" y="38227"/>
                                </a:lnTo>
                                <a:lnTo>
                                  <a:pt x="108712" y="38227"/>
                                </a:lnTo>
                                <a:lnTo>
                                  <a:pt x="108712" y="31242"/>
                                </a:lnTo>
                                <a:lnTo>
                                  <a:pt x="108585" y="24003"/>
                                </a:lnTo>
                                <a:lnTo>
                                  <a:pt x="109982" y="18288"/>
                                </a:lnTo>
                                <a:lnTo>
                                  <a:pt x="114300" y="16129"/>
                                </a:lnTo>
                                <a:lnTo>
                                  <a:pt x="118237" y="18415"/>
                                </a:lnTo>
                                <a:lnTo>
                                  <a:pt x="119253" y="24130"/>
                                </a:lnTo>
                                <a:lnTo>
                                  <a:pt x="118999" y="31369"/>
                                </a:lnTo>
                                <a:lnTo>
                                  <a:pt x="118999" y="38227"/>
                                </a:lnTo>
                                <a:lnTo>
                                  <a:pt x="126111" y="38227"/>
                                </a:lnTo>
                                <a:lnTo>
                                  <a:pt x="126111" y="29083"/>
                                </a:lnTo>
                                <a:close/>
                              </a:path>
                              <a:path w="360045" h="40005">
                                <a:moveTo>
                                  <a:pt x="146177" y="1778"/>
                                </a:moveTo>
                                <a:lnTo>
                                  <a:pt x="138430" y="0"/>
                                </a:lnTo>
                                <a:lnTo>
                                  <a:pt x="132588" y="3048"/>
                                </a:lnTo>
                                <a:lnTo>
                                  <a:pt x="133858" y="11430"/>
                                </a:lnTo>
                                <a:lnTo>
                                  <a:pt x="129921" y="11430"/>
                                </a:lnTo>
                                <a:lnTo>
                                  <a:pt x="129921" y="16129"/>
                                </a:lnTo>
                                <a:lnTo>
                                  <a:pt x="133858" y="16129"/>
                                </a:lnTo>
                                <a:lnTo>
                                  <a:pt x="133858" y="38227"/>
                                </a:lnTo>
                                <a:lnTo>
                                  <a:pt x="140716" y="38227"/>
                                </a:lnTo>
                                <a:lnTo>
                                  <a:pt x="140716" y="16129"/>
                                </a:lnTo>
                                <a:lnTo>
                                  <a:pt x="146177" y="16129"/>
                                </a:lnTo>
                                <a:lnTo>
                                  <a:pt x="146177" y="11430"/>
                                </a:lnTo>
                                <a:lnTo>
                                  <a:pt x="140716" y="11430"/>
                                </a:lnTo>
                                <a:lnTo>
                                  <a:pt x="140081" y="6985"/>
                                </a:lnTo>
                                <a:lnTo>
                                  <a:pt x="142367" y="5334"/>
                                </a:lnTo>
                                <a:lnTo>
                                  <a:pt x="146177" y="6350"/>
                                </a:lnTo>
                                <a:lnTo>
                                  <a:pt x="146177" y="1778"/>
                                </a:lnTo>
                                <a:close/>
                              </a:path>
                              <a:path w="360045" h="40005">
                                <a:moveTo>
                                  <a:pt x="174879" y="15875"/>
                                </a:moveTo>
                                <a:lnTo>
                                  <a:pt x="174625" y="15621"/>
                                </a:lnTo>
                                <a:lnTo>
                                  <a:pt x="170434" y="10795"/>
                                </a:lnTo>
                                <a:lnTo>
                                  <a:pt x="167513" y="10795"/>
                                </a:lnTo>
                                <a:lnTo>
                                  <a:pt x="167513" y="19177"/>
                                </a:lnTo>
                                <a:lnTo>
                                  <a:pt x="167513" y="30099"/>
                                </a:lnTo>
                                <a:lnTo>
                                  <a:pt x="166116" y="34036"/>
                                </a:lnTo>
                                <a:lnTo>
                                  <a:pt x="156591" y="34036"/>
                                </a:lnTo>
                                <a:lnTo>
                                  <a:pt x="155194" y="30099"/>
                                </a:lnTo>
                                <a:lnTo>
                                  <a:pt x="155194" y="19177"/>
                                </a:lnTo>
                                <a:lnTo>
                                  <a:pt x="156489" y="16129"/>
                                </a:lnTo>
                                <a:lnTo>
                                  <a:pt x="156603" y="15875"/>
                                </a:lnTo>
                                <a:lnTo>
                                  <a:pt x="156718" y="15621"/>
                                </a:lnTo>
                                <a:lnTo>
                                  <a:pt x="166116" y="15621"/>
                                </a:lnTo>
                                <a:lnTo>
                                  <a:pt x="167513" y="19177"/>
                                </a:lnTo>
                                <a:lnTo>
                                  <a:pt x="167513" y="10795"/>
                                </a:lnTo>
                                <a:lnTo>
                                  <a:pt x="152654" y="10795"/>
                                </a:lnTo>
                                <a:lnTo>
                                  <a:pt x="147828" y="16129"/>
                                </a:lnTo>
                                <a:lnTo>
                                  <a:pt x="147828" y="33655"/>
                                </a:lnTo>
                                <a:lnTo>
                                  <a:pt x="152654" y="38735"/>
                                </a:lnTo>
                                <a:lnTo>
                                  <a:pt x="169926" y="38735"/>
                                </a:lnTo>
                                <a:lnTo>
                                  <a:pt x="174752" y="34036"/>
                                </a:lnTo>
                                <a:lnTo>
                                  <a:pt x="174879" y="15875"/>
                                </a:lnTo>
                                <a:close/>
                              </a:path>
                              <a:path w="360045" h="40005">
                                <a:moveTo>
                                  <a:pt x="195834" y="11303"/>
                                </a:moveTo>
                                <a:lnTo>
                                  <a:pt x="191008" y="9525"/>
                                </a:lnTo>
                                <a:lnTo>
                                  <a:pt x="188087" y="13081"/>
                                </a:lnTo>
                                <a:lnTo>
                                  <a:pt x="187198" y="17018"/>
                                </a:lnTo>
                                <a:lnTo>
                                  <a:pt x="186563" y="15494"/>
                                </a:lnTo>
                                <a:lnTo>
                                  <a:pt x="187071" y="13208"/>
                                </a:lnTo>
                                <a:lnTo>
                                  <a:pt x="186817" y="11430"/>
                                </a:lnTo>
                                <a:lnTo>
                                  <a:pt x="180086" y="11430"/>
                                </a:lnTo>
                                <a:lnTo>
                                  <a:pt x="180213" y="38227"/>
                                </a:lnTo>
                                <a:lnTo>
                                  <a:pt x="187325" y="38227"/>
                                </a:lnTo>
                                <a:lnTo>
                                  <a:pt x="187325" y="18923"/>
                                </a:lnTo>
                                <a:lnTo>
                                  <a:pt x="190246" y="15367"/>
                                </a:lnTo>
                                <a:lnTo>
                                  <a:pt x="195834" y="17018"/>
                                </a:lnTo>
                                <a:lnTo>
                                  <a:pt x="195834" y="11303"/>
                                </a:lnTo>
                                <a:close/>
                              </a:path>
                              <a:path w="360045" h="40005">
                                <a:moveTo>
                                  <a:pt x="238506" y="20447"/>
                                </a:moveTo>
                                <a:lnTo>
                                  <a:pt x="236474" y="13589"/>
                                </a:lnTo>
                                <a:lnTo>
                                  <a:pt x="230505" y="10795"/>
                                </a:lnTo>
                                <a:lnTo>
                                  <a:pt x="225552" y="10668"/>
                                </a:lnTo>
                                <a:lnTo>
                                  <a:pt x="224028" y="13716"/>
                                </a:lnTo>
                                <a:lnTo>
                                  <a:pt x="222123" y="16764"/>
                                </a:lnTo>
                                <a:lnTo>
                                  <a:pt x="221234" y="8890"/>
                                </a:lnTo>
                                <a:lnTo>
                                  <a:pt x="208407" y="9271"/>
                                </a:lnTo>
                                <a:lnTo>
                                  <a:pt x="206883" y="16764"/>
                                </a:lnTo>
                                <a:lnTo>
                                  <a:pt x="206375" y="15367"/>
                                </a:lnTo>
                                <a:lnTo>
                                  <a:pt x="206756" y="13081"/>
                                </a:lnTo>
                                <a:lnTo>
                                  <a:pt x="206502" y="11430"/>
                                </a:lnTo>
                                <a:lnTo>
                                  <a:pt x="199898" y="11430"/>
                                </a:lnTo>
                                <a:lnTo>
                                  <a:pt x="200025" y="38227"/>
                                </a:lnTo>
                                <a:lnTo>
                                  <a:pt x="207137" y="38227"/>
                                </a:lnTo>
                                <a:lnTo>
                                  <a:pt x="207899" y="30226"/>
                                </a:lnTo>
                                <a:lnTo>
                                  <a:pt x="204216" y="17526"/>
                                </a:lnTo>
                                <a:lnTo>
                                  <a:pt x="211709" y="16129"/>
                                </a:lnTo>
                                <a:lnTo>
                                  <a:pt x="215138" y="16256"/>
                                </a:lnTo>
                                <a:lnTo>
                                  <a:pt x="216027" y="19304"/>
                                </a:lnTo>
                                <a:lnTo>
                                  <a:pt x="215773" y="23114"/>
                                </a:lnTo>
                                <a:lnTo>
                                  <a:pt x="215773" y="38227"/>
                                </a:lnTo>
                                <a:lnTo>
                                  <a:pt x="222758" y="38227"/>
                                </a:lnTo>
                                <a:lnTo>
                                  <a:pt x="223647" y="30226"/>
                                </a:lnTo>
                                <a:lnTo>
                                  <a:pt x="220091" y="17399"/>
                                </a:lnTo>
                                <a:lnTo>
                                  <a:pt x="227584" y="16129"/>
                                </a:lnTo>
                                <a:lnTo>
                                  <a:pt x="230886" y="16383"/>
                                </a:lnTo>
                                <a:lnTo>
                                  <a:pt x="231521" y="19558"/>
                                </a:lnTo>
                                <a:lnTo>
                                  <a:pt x="231648" y="23114"/>
                                </a:lnTo>
                                <a:lnTo>
                                  <a:pt x="231648" y="38227"/>
                                </a:lnTo>
                                <a:lnTo>
                                  <a:pt x="238506" y="38227"/>
                                </a:lnTo>
                                <a:lnTo>
                                  <a:pt x="238506" y="29337"/>
                                </a:lnTo>
                                <a:lnTo>
                                  <a:pt x="238506" y="20447"/>
                                </a:lnTo>
                                <a:close/>
                              </a:path>
                              <a:path w="360045" h="40005">
                                <a:moveTo>
                                  <a:pt x="270129" y="34163"/>
                                </a:moveTo>
                                <a:lnTo>
                                  <a:pt x="268351" y="34544"/>
                                </a:lnTo>
                                <a:lnTo>
                                  <a:pt x="266915" y="34163"/>
                                </a:lnTo>
                                <a:lnTo>
                                  <a:pt x="266446" y="34163"/>
                                </a:lnTo>
                                <a:lnTo>
                                  <a:pt x="266433" y="33401"/>
                                </a:lnTo>
                                <a:lnTo>
                                  <a:pt x="266319" y="15367"/>
                                </a:lnTo>
                                <a:lnTo>
                                  <a:pt x="266319" y="13970"/>
                                </a:lnTo>
                                <a:lnTo>
                                  <a:pt x="262382" y="11049"/>
                                </a:lnTo>
                                <a:lnTo>
                                  <a:pt x="249428" y="10668"/>
                                </a:lnTo>
                                <a:lnTo>
                                  <a:pt x="245364" y="13589"/>
                                </a:lnTo>
                                <a:lnTo>
                                  <a:pt x="244462" y="18288"/>
                                </a:lnTo>
                                <a:lnTo>
                                  <a:pt x="244348" y="18923"/>
                                </a:lnTo>
                                <a:lnTo>
                                  <a:pt x="251714" y="19177"/>
                                </a:lnTo>
                                <a:lnTo>
                                  <a:pt x="251968" y="16637"/>
                                </a:lnTo>
                                <a:lnTo>
                                  <a:pt x="253111" y="15494"/>
                                </a:lnTo>
                                <a:lnTo>
                                  <a:pt x="255651" y="15367"/>
                                </a:lnTo>
                                <a:lnTo>
                                  <a:pt x="259207" y="15367"/>
                                </a:lnTo>
                                <a:lnTo>
                                  <a:pt x="259715" y="18288"/>
                                </a:lnTo>
                                <a:lnTo>
                                  <a:pt x="259676" y="21971"/>
                                </a:lnTo>
                                <a:lnTo>
                                  <a:pt x="259626" y="25781"/>
                                </a:lnTo>
                                <a:lnTo>
                                  <a:pt x="259588" y="30607"/>
                                </a:lnTo>
                                <a:lnTo>
                                  <a:pt x="257530" y="34163"/>
                                </a:lnTo>
                                <a:lnTo>
                                  <a:pt x="251777" y="34163"/>
                                </a:lnTo>
                                <a:lnTo>
                                  <a:pt x="250444" y="32385"/>
                                </a:lnTo>
                                <a:lnTo>
                                  <a:pt x="250317" y="25400"/>
                                </a:lnTo>
                                <a:lnTo>
                                  <a:pt x="255016" y="25781"/>
                                </a:lnTo>
                                <a:lnTo>
                                  <a:pt x="259626" y="25781"/>
                                </a:lnTo>
                                <a:lnTo>
                                  <a:pt x="259626" y="21971"/>
                                </a:lnTo>
                                <a:lnTo>
                                  <a:pt x="250952" y="21717"/>
                                </a:lnTo>
                                <a:lnTo>
                                  <a:pt x="243078" y="22098"/>
                                </a:lnTo>
                                <a:lnTo>
                                  <a:pt x="243103" y="25400"/>
                                </a:lnTo>
                                <a:lnTo>
                                  <a:pt x="243205" y="36068"/>
                                </a:lnTo>
                                <a:lnTo>
                                  <a:pt x="243332" y="36068"/>
                                </a:lnTo>
                                <a:lnTo>
                                  <a:pt x="246126" y="38608"/>
                                </a:lnTo>
                                <a:lnTo>
                                  <a:pt x="256146" y="39001"/>
                                </a:lnTo>
                                <a:lnTo>
                                  <a:pt x="258191" y="36068"/>
                                </a:lnTo>
                                <a:lnTo>
                                  <a:pt x="259867" y="34163"/>
                                </a:lnTo>
                                <a:lnTo>
                                  <a:pt x="260477" y="33401"/>
                                </a:lnTo>
                                <a:lnTo>
                                  <a:pt x="260134" y="37973"/>
                                </a:lnTo>
                                <a:lnTo>
                                  <a:pt x="260096" y="38608"/>
                                </a:lnTo>
                                <a:lnTo>
                                  <a:pt x="265938" y="39116"/>
                                </a:lnTo>
                                <a:lnTo>
                                  <a:pt x="270129" y="37973"/>
                                </a:lnTo>
                                <a:lnTo>
                                  <a:pt x="270129" y="34544"/>
                                </a:lnTo>
                                <a:lnTo>
                                  <a:pt x="270129" y="34163"/>
                                </a:lnTo>
                                <a:close/>
                              </a:path>
                              <a:path w="360045" h="40005">
                                <a:moveTo>
                                  <a:pt x="286131" y="33528"/>
                                </a:moveTo>
                                <a:lnTo>
                                  <a:pt x="282956" y="34417"/>
                                </a:lnTo>
                                <a:lnTo>
                                  <a:pt x="280543" y="33274"/>
                                </a:lnTo>
                                <a:lnTo>
                                  <a:pt x="280797" y="30099"/>
                                </a:lnTo>
                                <a:lnTo>
                                  <a:pt x="280797" y="16129"/>
                                </a:lnTo>
                                <a:lnTo>
                                  <a:pt x="285877" y="16129"/>
                                </a:lnTo>
                                <a:lnTo>
                                  <a:pt x="285877" y="11430"/>
                                </a:lnTo>
                                <a:lnTo>
                                  <a:pt x="280797" y="11430"/>
                                </a:lnTo>
                                <a:lnTo>
                                  <a:pt x="280797" y="5080"/>
                                </a:lnTo>
                                <a:lnTo>
                                  <a:pt x="276352" y="5080"/>
                                </a:lnTo>
                                <a:lnTo>
                                  <a:pt x="274193" y="11430"/>
                                </a:lnTo>
                                <a:lnTo>
                                  <a:pt x="270383" y="11430"/>
                                </a:lnTo>
                                <a:lnTo>
                                  <a:pt x="270383" y="16129"/>
                                </a:lnTo>
                                <a:lnTo>
                                  <a:pt x="273812" y="16129"/>
                                </a:lnTo>
                                <a:lnTo>
                                  <a:pt x="273812" y="38735"/>
                                </a:lnTo>
                                <a:lnTo>
                                  <a:pt x="281051" y="39751"/>
                                </a:lnTo>
                                <a:lnTo>
                                  <a:pt x="286131" y="37846"/>
                                </a:lnTo>
                                <a:lnTo>
                                  <a:pt x="286131" y="33528"/>
                                </a:lnTo>
                                <a:close/>
                              </a:path>
                              <a:path w="360045" h="40005">
                                <a:moveTo>
                                  <a:pt x="297256" y="11417"/>
                                </a:moveTo>
                                <a:lnTo>
                                  <a:pt x="290195" y="11417"/>
                                </a:lnTo>
                                <a:lnTo>
                                  <a:pt x="290195" y="38227"/>
                                </a:lnTo>
                                <a:lnTo>
                                  <a:pt x="297256" y="38227"/>
                                </a:lnTo>
                                <a:lnTo>
                                  <a:pt x="297256" y="11417"/>
                                </a:lnTo>
                                <a:close/>
                              </a:path>
                              <a:path w="360045" h="40005">
                                <a:moveTo>
                                  <a:pt x="297256" y="1384"/>
                                </a:moveTo>
                                <a:lnTo>
                                  <a:pt x="290195" y="1384"/>
                                </a:lnTo>
                                <a:lnTo>
                                  <a:pt x="290195" y="6604"/>
                                </a:lnTo>
                                <a:lnTo>
                                  <a:pt x="297256" y="6604"/>
                                </a:lnTo>
                                <a:lnTo>
                                  <a:pt x="297256" y="1384"/>
                                </a:lnTo>
                                <a:close/>
                              </a:path>
                              <a:path w="360045" h="40005">
                                <a:moveTo>
                                  <a:pt x="329819" y="15875"/>
                                </a:moveTo>
                                <a:lnTo>
                                  <a:pt x="329565" y="15621"/>
                                </a:lnTo>
                                <a:lnTo>
                                  <a:pt x="325374" y="10795"/>
                                </a:lnTo>
                                <a:lnTo>
                                  <a:pt x="322453" y="10795"/>
                                </a:lnTo>
                                <a:lnTo>
                                  <a:pt x="322453" y="19177"/>
                                </a:lnTo>
                                <a:lnTo>
                                  <a:pt x="322453" y="30099"/>
                                </a:lnTo>
                                <a:lnTo>
                                  <a:pt x="321056" y="34036"/>
                                </a:lnTo>
                                <a:lnTo>
                                  <a:pt x="311531" y="34036"/>
                                </a:lnTo>
                                <a:lnTo>
                                  <a:pt x="310134" y="30099"/>
                                </a:lnTo>
                                <a:lnTo>
                                  <a:pt x="310134" y="19177"/>
                                </a:lnTo>
                                <a:lnTo>
                                  <a:pt x="311429" y="16129"/>
                                </a:lnTo>
                                <a:lnTo>
                                  <a:pt x="311543" y="15875"/>
                                </a:lnTo>
                                <a:lnTo>
                                  <a:pt x="311658" y="15621"/>
                                </a:lnTo>
                                <a:lnTo>
                                  <a:pt x="321056" y="15621"/>
                                </a:lnTo>
                                <a:lnTo>
                                  <a:pt x="322453" y="19177"/>
                                </a:lnTo>
                                <a:lnTo>
                                  <a:pt x="322453" y="10795"/>
                                </a:lnTo>
                                <a:lnTo>
                                  <a:pt x="307594" y="10795"/>
                                </a:lnTo>
                                <a:lnTo>
                                  <a:pt x="302768" y="16129"/>
                                </a:lnTo>
                                <a:lnTo>
                                  <a:pt x="302768" y="33655"/>
                                </a:lnTo>
                                <a:lnTo>
                                  <a:pt x="307594" y="38735"/>
                                </a:lnTo>
                                <a:lnTo>
                                  <a:pt x="324866" y="38735"/>
                                </a:lnTo>
                                <a:lnTo>
                                  <a:pt x="329692" y="34036"/>
                                </a:lnTo>
                                <a:lnTo>
                                  <a:pt x="329819" y="15875"/>
                                </a:lnTo>
                                <a:close/>
                              </a:path>
                              <a:path w="360045" h="40005">
                                <a:moveTo>
                                  <a:pt x="359664" y="29083"/>
                                </a:moveTo>
                                <a:lnTo>
                                  <a:pt x="359537" y="20193"/>
                                </a:lnTo>
                                <a:lnTo>
                                  <a:pt x="357251" y="13462"/>
                                </a:lnTo>
                                <a:lnTo>
                                  <a:pt x="350774" y="10795"/>
                                </a:lnTo>
                                <a:lnTo>
                                  <a:pt x="346075" y="11049"/>
                                </a:lnTo>
                                <a:lnTo>
                                  <a:pt x="343789" y="13081"/>
                                </a:lnTo>
                                <a:lnTo>
                                  <a:pt x="342138" y="16764"/>
                                </a:lnTo>
                                <a:lnTo>
                                  <a:pt x="341503" y="15367"/>
                                </a:lnTo>
                                <a:lnTo>
                                  <a:pt x="342011" y="13081"/>
                                </a:lnTo>
                                <a:lnTo>
                                  <a:pt x="341757" y="11430"/>
                                </a:lnTo>
                                <a:lnTo>
                                  <a:pt x="335026" y="11430"/>
                                </a:lnTo>
                                <a:lnTo>
                                  <a:pt x="335153" y="38227"/>
                                </a:lnTo>
                                <a:lnTo>
                                  <a:pt x="342265" y="38227"/>
                                </a:lnTo>
                                <a:lnTo>
                                  <a:pt x="342265" y="31242"/>
                                </a:lnTo>
                                <a:lnTo>
                                  <a:pt x="342138" y="24003"/>
                                </a:lnTo>
                                <a:lnTo>
                                  <a:pt x="343535" y="18288"/>
                                </a:lnTo>
                                <a:lnTo>
                                  <a:pt x="347726" y="16129"/>
                                </a:lnTo>
                                <a:lnTo>
                                  <a:pt x="351790" y="18415"/>
                                </a:lnTo>
                                <a:lnTo>
                                  <a:pt x="352806" y="24130"/>
                                </a:lnTo>
                                <a:lnTo>
                                  <a:pt x="352552" y="31369"/>
                                </a:lnTo>
                                <a:lnTo>
                                  <a:pt x="352552" y="38227"/>
                                </a:lnTo>
                                <a:lnTo>
                                  <a:pt x="359664" y="38227"/>
                                </a:lnTo>
                                <a:lnTo>
                                  <a:pt x="359664" y="29083"/>
                                </a:lnTo>
                                <a:close/>
                              </a:path>
                            </a:pathLst>
                          </a:custGeom>
                          <a:solidFill>
                            <a:srgbClr val="333333"/>
                          </a:solidFill>
                        </wps:spPr>
                        <wps:bodyPr wrap="square" lIns="0" tIns="0" rIns="0" bIns="0" rtlCol="0">
                          <a:noAutofit/>
                        </wps:bodyPr>
                      </wps:wsp>
                    </wpg:wgp>
                  </a:graphicData>
                </a:graphic>
              </wp:anchor>
            </w:drawing>
          </mc:Choice>
          <mc:Fallback>
            <w:pict>
              <v:group id="_x0000_s1026" o:spid="_x0000_s1026" o:spt="203" style="position:absolute;left:0pt;margin-left:117pt;margin-top:315pt;height:1071pt;width:1341.45pt;mso-position-horizontal-relative:page;mso-position-vertical-relative:page;z-index:251659264;mso-width-relative:page;mso-height-relative:page;" coordsize="17036415,13601700" o:gfxdata="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">
                <o:lock v:ext="edit" aspectratio="f"/>
                <v:shape id="Image 3" o:spid="_x0000_s1026" o:spt="75" type="#_x0000_t75" style="position:absolute;left:0;top:0;height:13601700;width:14058900;" filled="f" o:preferrelative="t" stroked="f" coordsize="21600,21600" o:gfxdata="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lUh7sAAADa&#10;AAAADwAAAAAAAAABACAAAAAiAAAAZHJzL2Rvd25yZXYueG1sUEsBAhQAFAAAAAgAh07iQDMvBZ47&#10;AAAAOQAAABAAAAAAAAAAAQAgAAAACgEAAGRycy9zaGFwZXhtbC54bWxQSwUGAAAAAAYABgBbAQAA&#10;tAMAAAAA&#10;">
                  <v:fill on="f" focussize="0,0"/>
                  <v:stroke on="f"/>
                  <v:imagedata r:id="rId4" o:title=""/>
                  <o:lock v:ext="edit" aspectratio="f"/>
                </v:shape>
                <v:shape id="Graphic 4" o:spid="_x0000_s1026" o:spt="100" style="position:absolute;left:4223385;top:5812154;height:2160270;width:2286000;" fillcolor="#394048" filled="t" stroked="f" coordsize="2286000,2160270" o:gfxdata="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pQqbsAAADa&#10;AAAADwAAAAAAAAABACAAAAAiAAAAZHJzL2Rvd25yZXYueG1sUEsBAhQAFAAAAAgAh07iQDMvBZ47&#10;AAAAOQAAABAAAAAAAAAAAQAgAAAACgEAAGRycy9zaGFwZXhtbC54bWxQSwUGAAAAAAYABgBbAQAA&#10;tAMAAAAA&#10;" path="m5715,0l0,5715,0,2131695,5715,2131695,5715,0xem22860,2154555l17145,2148840,11430,2148840,17145,2154555,22860,2154555xem954405,2154555l28575,2154555,34290,2160270,954405,2160270,954405,2154555xem2257425,2154555l1308735,2154555,1308735,2160270,2251710,2160270,2257425,2154555xem2274570,2143125l2263140,2154555,2268855,2154555,2274570,2148840,2274570,2143125xem2280285,2131695l2274570,2137410,2274570,2143125,2280285,2137410,2280285,2131695xem2286000,1983105l2280285,1983105,2280285,2131695,2286000,2125980,2286000,1983105xe">
                  <v:fill on="t" focussize="0,0"/>
                  <v:stroke on="f"/>
                  <v:imagedata o:title=""/>
                  <o:lock v:ext="edit" aspectratio="f"/>
                  <v:textbox inset="0mm,0mm,0mm,0mm"/>
                </v:shape>
                <v:shape id="Graphic 5" o:spid="_x0000_s1026" o:spt="100" style="position:absolute;left:4223384;top:5789295;height:2183130;width:2286000;" filled="f" stroked="t" coordsize="2286000,2183130" o:gfxdata="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w9GvQAA&#10;ANoAAAAPAAAAAAAAAAEAIAAAACIAAABkcnMvZG93bnJldi54bWxQSwECFAAUAAAACACHTuJAMy8F&#10;njsAAAA5AAAAEAAAAAAAAAABACAAAAAMAQAAZHJzL3NoYXBleG1sLnhtbFBLBQYAAAAABgAGAFsB&#10;AAC2AwAAAAA=&#10;" path="m988694,5714l40004,5714,34289,5714,28575,5714,22860,5714,17144,11429,11429,11429,11429,17145,5714,22859,5714,28575,5714,2148839,5714,2160270,11429,2165984,11429,2171700,17144,2171700,22860,2177414,28575,2177414,34289,2177414,40004,2177414,954405,2177414,954405,2183129,40004,2183129,34289,2183129,28575,2177414,22860,2177414,17144,2177414,11429,2171700,11429,2165984,5714,2160270,5714,2154554,0,2154554,0,2148839,0,34289,0,28575,5714,22859,5714,17145,11429,17145,11429,11429,17144,5714,22860,5714,28575,0,34289,0,40004,0,988694,0,988694,5714xem2285999,2148839l2280285,2154554,2280285,2160270,2274569,2165984,2274569,2171700,2268855,2177414,2263140,2177414,2257424,2177414,2251710,2183129,2245994,2183129,1308735,2183129,1308735,2177414,2245994,2177414,2251710,2177414,2257424,2177414,2263140,2177414,2268855,2171700,2274569,2165984,2274569,2160270,2280285,2154554,2280285,2148839,2280285,2005964,2285999,2005964,2285999,2148839xe">
                  <v:fill on="f" focussize="0,0"/>
                  <v:stroke weight="0.240236220472441pt" color="#394048" joinstyle="round"/>
                  <v:imagedata o:title=""/>
                  <o:lock v:ext="edit" aspectratio="f"/>
                  <v:textbox inset="0mm,0mm,0mm,0mm"/>
                </v:shape>
                <v:shape id="Graphic 6" o:spid="_x0000_s1026" o:spt="100" style="position:absolute;left:6492240;top:7749540;height:45720;width:28575;" fillcolor="#394048" filled="t" stroked="f" coordsize="28575,45720" o:gfxdata="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slM7sAAADa&#10;AAAADwAAAAAAAAABACAAAAAiAAAAZHJzL2Rvd25yZXYueG1sUEsBAhQAFAAAAAgAh07iQDMvBZ47&#10;AAAAOQAAABAAAAAAAAAAAQAgAAAACgEAAGRycy9zaGFwZXhtbC54bWxQSwUGAAAAAAYABgBbAQAA&#10;tAMAAAAA&#10;" path="m26415,40004l1396,40004,0,45719,28575,45719,26415,40004xem11429,0l0,40004,28575,40004,11429,0xe">
                  <v:fill on="t" focussize="0,0"/>
                  <v:stroke on="f"/>
                  <v:imagedata o:title=""/>
                  <o:lock v:ext="edit" aspectratio="f"/>
                  <v:textbox inset="0mm,0mm,0mm,0mm"/>
                </v:shape>
                <v:shape id="Graphic 7" o:spid="_x0000_s1026" o:spt="100" style="position:absolute;left:6492240;top:7749540;height:45720;width:28575;" filled="f" stroked="t" coordsize="28575,45720" o:gfxdata="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5gLu8AAAA&#10;2gAAAA8AAAAAAAAAAQAgAAAAIgAAAGRycy9kb3ducmV2LnhtbFBLAQIUABQAAAAIAIdO4kAzLwWe&#10;OwAAADkAAAAQAAAAAAAAAAEAIAAAAAsBAABkcnMvc2hhcGV4bWwueG1sUEsFBgAAAAAGAAYAWwEA&#10;ALUDAAAAAA==&#10;" path="m28575,45719l0,45719,11429,0,28575,45719xem0,40004l22859,40004,11429,5714,0,40004xe">
                  <v:fill on="f" focussize="0,0"/>
                  <v:stroke weight="0.240236220472441pt" color="#394048" joinstyle="round"/>
                  <v:imagedata o:title=""/>
                  <o:lock v:ext="edit" aspectratio="f"/>
                  <v:textbox inset="0mm,0mm,0mm,0mm"/>
                </v:shape>
                <v:shape id="Graphic 8" o:spid="_x0000_s1026" o:spt="100" style="position:absolute;left:5181219;top:7941944;height:38735;width:351155;" fillcolor="#333333" filled="t" stroked="f" coordsize="351155,38735" o:gfxdata="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bfOvtwAAANoAAAAP&#10;AAAAAAAAAAEAIAAAACIAAABkcnMvZG93bnJldi54bWxQSwECFAAUAAAACACHTuJAMy8FnjsAAAA5&#10;AAAAEAAAAAAAAAABACAAAAAGAQAAZHJzL3NoYXBleG1sLnhtbFBLBQYAAAAABgAGAFsBAACwAwAA&#10;AAA=&#10;" path="m32258,36830l23749,23622,22860,22098,27178,20828,28575,19558,30480,17907,30480,12319,27940,5842,27559,4953,23114,3302,23114,5842,23114,19558,15367,17907,14097,17653,7239,17907,7239,7620,13716,8001,15494,7620,23114,5842,23114,3302,20193,2159,10287,1778,0,1778,0,36830,7239,36830,7239,23622,15875,23622,23876,36830,32258,36830xem59690,24638l59563,20320,59436,15748,57404,11430,56515,9398,53594,9398,53530,13830,53530,14351,52832,20320,42418,20320,42418,19177,42672,18161,44831,11430,53530,13830,53530,9398,39370,9398,35052,14351,35052,32131,39116,37084,47625,37338,53975,37592,57404,34290,58166,32639,59182,30099,52705,29464,52197,31623,50419,32639,43599,32639,42532,29464,42418,24638,59690,24638xem71945,10020l64897,10020,64897,36830,71945,36830,71945,10020xem71945,0l64897,0,64897,5207,71945,5207,71945,0xem117475,19050l115443,12192,109474,9398,104521,9271,102997,12319,101092,15367,100076,7493,87249,7874,85852,15367,85344,13970,85725,11684,85471,10033,78867,10033,78994,36830,85979,36830,86868,28829,83185,16129,90678,14732,94107,14859,94869,17907,94742,21717,94742,36830,101727,36830,102489,28829,99060,16002,106426,14732,109855,14986,110490,18161,110617,21717,110617,36830,117475,36830,117475,27940,117475,19050xem149479,15494l149225,14732,149098,14351,146939,9398,142367,9398,142367,18034,142367,28829,141097,32639,132207,32639,131064,28829,131064,18034,132207,14732,132334,14351,141351,14351,142367,18034,142367,9398,135255,9398,132715,11430,131191,14732,131191,0,124079,0,123952,36830,130810,36830,131051,32639,132715,35306,135001,37592,139192,37338,146748,37338,149479,31242,149479,15494xem179197,36830l178943,10033,171958,10033,171958,16891,172085,24003,170688,29591,166243,32131,162433,29464,161417,23749,161671,16764,161671,10033,154559,10033,154559,19177,154686,28067,156972,34798,163449,37338,168148,37338,170434,35052,172085,31496,172593,32893,172212,35179,172466,36830,179197,36830xem201422,9906l196596,8128,193675,11684,192786,15621,192278,14097,192659,11811,192405,10033,185801,10033,185928,36830,192913,36830,192913,17526,195961,13970,201422,15621,201422,9906xem228219,28956l225806,23241,220599,21082,215011,19812,211455,16764,211582,12573,221615,13208,221488,17399,227711,16637,223647,11176,215900,9398,208280,11430,204978,17653,205232,25400,213614,25019,224282,28448,220853,33909,216281,32766,212852,32766,210566,31877,210058,29210,203962,30226,208280,35687,216535,37465,224663,35433,228219,28956xem272415,19050l270383,12192,264414,9398,259461,9271,257937,12319,256032,15367,255016,7493,242189,7874,240792,15367,240284,13970,240665,11684,240411,10033,233807,10033,233934,36830,240919,36830,241808,28829,238125,16129,245618,14732,249047,14859,249809,17907,249682,21717,249682,36830,256667,36830,257429,28829,253873,16002,261366,14732,264795,14986,265303,18161,265557,21717,265557,36830,272415,36830,272415,27940,272415,19050xem302006,24638l301942,20320,301879,15748,299847,11430,298958,9398,296037,9398,295973,13830,295973,14351,295275,20320,284861,20320,284861,19177,285115,18161,287274,11430,295973,13830,295973,9398,281686,9398,277495,14351,277495,32131,281559,37084,290068,37338,296418,37592,299847,34290,300482,32639,301625,30099,295148,29464,294513,31623,292862,32639,286042,32639,284988,29464,284861,24638,302006,24638xem331724,27686l331597,18796,329311,12065,322834,9398,318135,9652,315849,11684,314198,15367,313563,13970,314071,11684,313817,10033,307086,10033,307213,36830,314325,36830,314325,29845,314198,22606,315595,16891,319786,14732,323850,17018,324866,22733,324612,29972,324612,36830,331724,36830,331724,27686xem350901,32131l347726,33020,345313,31877,345567,28702,345567,14732,350647,14732,350647,10033,345567,10033,345567,3683,341122,3683,338963,10033,335153,10033,335153,14732,338582,14732,338582,37338,345821,38354,350901,36449,350901,32131xe">
                  <v:fill on="t" focussize="0,0"/>
                  <v:stroke on="f"/>
                  <v:imagedata o:title=""/>
                  <o:lock v:ext="edit" aspectratio="f"/>
                  <v:textbox inset="0mm,0mm,0mm,0mm"/>
                </v:shape>
                <v:shape id="Image 9" o:spid="_x0000_s1026" o:spt="75" type="#_x0000_t75" style="position:absolute;left:7263765;top:6000750;height:270891;width:240029;" filled="f" o:preferrelative="t" stroked="f" coordsize="21600,21600" o:gfxdata="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nSvK8AAAA&#10;2gAAAA8AAAAAAAAAAQAgAAAAIgAAAGRycy9kb3ducmV2LnhtbFBLAQIUABQAAAAIAIdO4kAzLwWe&#10;OwAAADkAAAAQAAAAAAAAAAEAIAAAAAsBAABkcnMvc2hhcGV4bWwueG1sUEsFBgAAAAAGAAYAWwEA&#10;ALUDAAAAAA==&#10;">
                  <v:fill on="f" focussize="0,0"/>
                  <v:stroke on="f"/>
                  <v:imagedata r:id="rId5" o:title=""/>
                  <o:lock v:ext="edit" aspectratio="f"/>
                </v:shape>
                <v:shape id="Image 10" o:spid="_x0000_s1026" o:spt="75" type="#_x0000_t75" style="position:absolute;left:5137658;top:5669153;height:4412234;width:5149469;" filled="f" o:preferrelative="t" stroked="f" coordsize="21600,21600" o:gfxdata="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tvNK/&#10;AAAA2wAAAA8AAAAAAAAAAQAgAAAAIgAAAGRycy9kb3ducmV2LnhtbFBLAQIUABQAAAAIAIdO4kAz&#10;LwWeOwAAADkAAAAQAAAAAAAAAAEAIAAAAA4BAABkcnMvc2hhcGV4bWwueG1sUEsFBgAAAAAGAAYA&#10;WwEAALgDAAAAAA==&#10;">
                  <v:fill on="f" focussize="0,0"/>
                  <v:stroke on="f"/>
                  <v:imagedata r:id="rId6" o:title=""/>
                  <o:lock v:ext="edit" aspectratio="f"/>
                </v:shape>
                <v:shape id="Graphic 11" o:spid="_x0000_s1026" o:spt="100" style="position:absolute;left:13830300;top:10858500;height:1861185;width:3200400;" fillcolor="#FFFFFF" filled="t" stroked="f" coordsize="3200400,1861185" o:gfxdata="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6pMzq5AAAA2wAA&#10;AA8AAAAAAAAAAQAgAAAAIgAAAGRycy9kb3ducmV2LnhtbFBLAQIUABQAAAAIAIdO4kAzLwWeOwAA&#10;ADkAAAAQAAAAAAAAAAEAIAAAAAgBAABkcnMvc2hhcGV4bWwueG1sUEsFBgAAAAAGAAYAWwEAALID&#10;AAAAAA==&#10;" path="m3131819,0l68580,0,57911,1015,34290,8508,10667,28955,0,68579,0,1792223,1015,1802891,8509,1826513,28955,1850135,68580,1860803,3131819,1860803,3142488,1859787,3166109,1852167,3189732,1831847,3200400,1792223,3200400,68579,3199384,57911,3191763,34289,3171444,10667,3131819,0xe">
                  <v:fill on="t" focussize="0,0"/>
                  <v:stroke on="f"/>
                  <v:imagedata o:title=""/>
                  <o:lock v:ext="edit" aspectratio="f"/>
                  <v:textbox inset="0mm,0mm,0mm,0mm"/>
                </v:shape>
                <v:shape id="Graphic 12" o:spid="_x0000_s1026" o:spt="100" style="position:absolute;left:13830300;top:10858500;height:1861185;width:3200400;" filled="f" stroked="t" coordsize="3200400,1861185" o:gfxdata="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y7fu8AAAA&#10;2wAAAA8AAAAAAAAAAQAgAAAAIgAAAGRycy9kb3ducmV2LnhtbFBLAQIUABQAAAAIAIdO4kAzLwWe&#10;OwAAADkAAAAQAAAAAAAAAAEAIAAAAAsBAABkcnMvc2hhcGV4bWwueG1sUEsFBgAAAAAGAAYAWwEA&#10;ALUDAAAAAA==&#10;" path="m0,68579l10667,28955,34290,8508,57911,1015,68580,0,3131819,0,3171444,10667,3191763,34289,3199384,57911,3200400,68579,3200400,1792223,3189732,1831847,3166109,1852167,3142488,1859787,3131819,1860803,68580,1860803,28955,1850135,8509,1826513,1015,1802891,0,1792223,0,68579xe">
                  <v:fill on="f" focussize="0,0"/>
                  <v:stroke weight="0.899842519685039pt" color="#272B33" joinstyle="round"/>
                  <v:imagedata o:title=""/>
                  <o:lock v:ext="edit" aspectratio="f"/>
                  <v:textbox inset="0mm,0mm,0mm,0mm"/>
                </v:shape>
                <v:shape id="Image 13" o:spid="_x0000_s1026" o:spt="75" type="#_x0000_t75" style="position:absolute;left:14010259;top:11175618;height:142875;width:142875;" filled="f" o:preferrelative="t" stroked="f" coordsize="21600,21600" o:gfxdata="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shf7rgAAADbAAAA&#10;DwAAAAAAAAABACAAAAAiAAAAZHJzL2Rvd25yZXYueG1sUEsBAhQAFAAAAAgAh07iQDMvBZ47AAAA&#10;OQAAABAAAAAAAAAAAQAgAAAABwEAAGRycy9zaGFwZXhtbC54bWxQSwUGAAAAAAYABgBbAQAAsQMA&#10;AAAA&#10;">
                  <v:fill on="f" focussize="0,0"/>
                  <v:stroke on="f"/>
                  <v:imagedata r:id="rId7" o:title=""/>
                  <o:lock v:ext="edit" aspectratio="f"/>
                </v:shape>
                <v:shape id="Image 14" o:spid="_x0000_s1026" o:spt="75" type="#_x0000_t75" style="position:absolute;left:14010259;top:11358498;height:142875;width:142875;" filled="f" o:preferrelative="t" stroked="f" coordsize="21600,21600" o:gfxdata="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HW1xLgAAADbAAAA&#10;DwAAAAAAAAABACAAAAAiAAAAZHJzL2Rvd25yZXYueG1sUEsBAhQAFAAAAAgAh07iQDMvBZ47AAAA&#10;OQAAABAAAAAAAAAAAQAgAAAABwEAAGRycy9zaGFwZXhtbC54bWxQSwUGAAAAAAYABgBbAQAAsQMA&#10;AAAA&#10;">
                  <v:fill on="f" focussize="0,0"/>
                  <v:stroke on="f"/>
                  <v:imagedata r:id="rId8" o:title=""/>
                  <o:lock v:ext="edit" aspectratio="f"/>
                </v:shape>
                <v:shape id="Image 15" o:spid="_x0000_s1026" o:spt="75" type="#_x0000_t75" style="position:absolute;left:14010259;top:11541379;height:142875;width:142875;" filled="f" o:preferrelative="t" stroked="f" coordsize="21600,21600" o:gfxdata="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veqC8AAAA&#10;2wAAAA8AAAAAAAAAAQAgAAAAIgAAAGRycy9kb3ducmV2LnhtbFBLAQIUABQAAAAIAIdO4kAzLwWe&#10;OwAAADkAAAAQAAAAAAAAAAEAIAAAAAsBAABkcnMvc2hhcGV4bWwueG1sUEsFBgAAAAAGAAYAWwEA&#10;ALUDAAAAAA==&#10;">
                  <v:fill on="f" focussize="0,0"/>
                  <v:stroke on="f"/>
                  <v:imagedata r:id="rId9" o:title=""/>
                  <o:lock v:ext="edit" aspectratio="f"/>
                </v:shape>
                <v:shape id="Image 16" o:spid="_x0000_s1026" o:spt="75" type="#_x0000_t75" style="position:absolute;left:14021562;top:11735658;height:120299;width:120299;" filled="f" o:preferrelative="t" stroked="f" coordsize="21600,21600" o:gfxdata="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XQQ6ugAAANsA&#10;AAAPAAAAAAAAAAEAIAAAACIAAABkcnMvZG93bnJldi54bWxQSwECFAAUAAAACACHTuJAMy8FnjsA&#10;AAA5AAAAEAAAAAAAAAABACAAAAAJAQAAZHJzL3NoYXBleG1sLnhtbFBLBQYAAAAABgAGAFsBAACz&#10;AwAAAAA=&#10;">
                  <v:fill on="f" focussize="0,0"/>
                  <v:stroke on="f"/>
                  <v:imagedata r:id="rId10" o:title=""/>
                  <o:lock v:ext="edit" aspectratio="f"/>
                </v:shape>
                <v:shape id="Image 17" o:spid="_x0000_s1026" o:spt="75" type="#_x0000_t75" style="position:absolute;left:14021562;top:11918538;height:120299;width:120299;" filled="f" o:preferrelative="t" stroked="f" coordsize="21600,21600" o:gfxdata="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J5klugAAANsA&#10;AAAPAAAAAAAAAAEAIAAAACIAAABkcnMvZG93bnJldi54bWxQSwECFAAUAAAACACHTuJAMy8FnjsA&#10;AAA5AAAAEAAAAAAAAAABACAAAAAJAQAAZHJzL3NoYXBleG1sLnhtbFBLBQYAAAAABgAGAFsBAACz&#10;AwAAAAA=&#10;">
                  <v:fill on="f" focussize="0,0"/>
                  <v:stroke on="f"/>
                  <v:imagedata r:id="rId11" o:title=""/>
                  <o:lock v:ext="edit" aspectratio="f"/>
                </v:shape>
                <v:shape id="Image 18" o:spid="_x0000_s1026" o:spt="75" type="#_x0000_t75" style="position:absolute;left:14021562;top:12101418;height:120299;width:120299;" filled="f" o:preferrelative="t" stroked="f" coordsize="21600,21600" o:gfxdata="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wJzvQAA&#10;ANsAAAAPAAAAAAAAAAEAIAAAACIAAABkcnMvZG93bnJldi54bWxQSwECFAAUAAAACACHTuJAMy8F&#10;njsAAAA5AAAAEAAAAAAAAAABACAAAAAMAQAAZHJzL3NoYXBleG1sLnhtbFBLBQYAAAAABgAGAFsB&#10;AAC2AwAAAAA=&#10;">
                  <v:fill on="f" focussize="0,0"/>
                  <v:stroke on="f"/>
                  <v:imagedata r:id="rId12" o:title=""/>
                  <o:lock v:ext="edit" aspectratio="f"/>
                </v:shape>
                <v:shape id="Image 19" o:spid="_x0000_s1026" o:spt="75" type="#_x0000_t75" style="position:absolute;left:14021562;top:12284298;height:120299;width:120299;" filled="f" o:preferrelative="t" stroked="f" coordsize="21600,21600" o:gfxdata="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GoG65AAAA2wAA&#10;AA8AAAAAAAAAAQAgAAAAIgAAAGRycy9kb3ducmV2LnhtbFBLAQIUABQAAAAIAIdO4kAzLwWeOwAA&#10;ADkAAAAQAAAAAAAAAAEAIAAAAAgBAABkcnMvc2hhcGV4bWwueG1sUEsFBgAAAAAGAAYAWwEAALID&#10;AAAAAA==&#10;">
                  <v:fill on="f" focussize="0,0"/>
                  <v:stroke on="f"/>
                  <v:imagedata r:id="rId13" o:title=""/>
                  <o:lock v:ext="edit" aspectratio="f"/>
                </v:shape>
                <v:shape id="Image 20" o:spid="_x0000_s1026" o:spt="75" type="#_x0000_t75" style="position:absolute;left:14024610;top:12470131;height:114298;width:114298;" filled="f" o:preferrelative="t" stroked="f" coordsize="21600,21600" o:gfxdata="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KsBIugAAANsA&#10;AAAPAAAAAAAAAAEAIAAAACIAAABkcnMvZG93bnJldi54bWxQSwECFAAUAAAACACHTuJAMy8FnjsA&#10;AAA5AAAAEAAAAAAAAAABACAAAAAJAQAAZHJzL3NoYXBleG1sLnhtbFBLBQYAAAAABgAGAFsBAACz&#10;AwAAAAA=&#10;">
                  <v:fill on="f" focussize="0,0"/>
                  <v:stroke on="f"/>
                  <v:imagedata r:id="rId14" o:title=""/>
                  <o:lock v:ext="edit" aspectratio="f"/>
                </v:shape>
                <v:shape id="Graphic 21" o:spid="_x0000_s1026" o:spt="100" style="position:absolute;left:14016990;top:11035664;height:41275;width:233679;" fillcolor="#000000" filled="t" stroked="f" coordsize="233679,41275" o:gfxdata="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Ih+C8AAAA&#10;2wAAAA8AAAAAAAAAAQAgAAAAIgAAAGRycy9kb3ducmV2LnhtbFBLAQIUABQAAAAIAIdO4kAzLwWe&#10;OwAAADkAAAAQAAAAAAAAAAEAIAAAAAsBAABkcnMvc2hhcGV4bWwueG1sUEsFBgAAAAAGAAYAWwEA&#10;ALUDAAAAAA==&#10;" path="m29591,33909l8382,33909,8382,635,0,635,0,40386,29591,40386,29591,33909xem67437,33909l43434,33909,43434,23495,64516,23495,64516,17145,43434,17145,43434,7112,66294,7112,66294,635,35052,635,35052,40386,67437,40386,67437,33909xem110998,19431l93726,19431,93726,25654,103251,25654,103251,31115,100838,33274,96901,34417,84074,34417,80391,28956,80391,11811,83947,6731,92329,6604,97790,6604,100711,9144,102489,12827,109982,10414,108712,7112,107061,4445,104013,2921,92837,0,82296,2159,74549,9017,72009,20320,73660,29210,77470,35687,83566,39624,92075,41021,100330,41021,106807,38100,110998,33909,110998,19431xem150622,33909l126619,33909,126619,23495,147828,23495,147828,17145,126619,17145,126619,7112,149479,7112,149479,635,118364,635,118364,40386,150622,40386,150622,33909xem190627,635l183261,635,183261,16510,183388,24257,183769,31496,166116,635,156718,635,156718,40386,164084,40386,164084,32639,164211,24765,164084,17018,163576,9779,180848,40386,190627,40386,190627,635xem233553,20193l230974,9398,230886,9017,227076,6096,225298,4572,225298,9398,225298,31115,218313,35052,206502,33909,206502,7112,218059,6096,225298,9398,225298,4572,223266,2921,211836,635,198247,635,198247,40386,214249,40386,222377,38989,228473,35052,232156,28702,233553,20193xe">
                  <v:fill on="t" focussize="0,0"/>
                  <v:stroke on="f"/>
                  <v:imagedata o:title=""/>
                  <o:lock v:ext="edit" aspectratio="f"/>
                  <v:textbox inset="0mm,0mm,0mm,0mm"/>
                </v:shape>
                <v:shape id="Image 22" o:spid="_x0000_s1026" o:spt="75" type="#_x0000_t75" style="position:absolute;left:14223491;top:11225168;height:39731;width:1341755;" filled="f" o:preferrelative="t" stroked="f" coordsize="21600,21600" o:gfxdata="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6pIy8AAAA&#10;2wAAAA8AAAAAAAAAAQAgAAAAIgAAAGRycy9kb3ducmV2LnhtbFBLAQIUABQAAAAIAIdO4kAzLwWe&#10;OwAAADkAAAAQAAAAAAAAAAEAIAAAAAsBAABkcnMvc2hhcGV4bWwueG1sUEsFBgAAAAAGAAYAWwEA&#10;ALUDAAAAAA==&#10;">
                  <v:fill on="f" focussize="0,0"/>
                  <v:stroke on="f"/>
                  <v:imagedata r:id="rId15" o:title=""/>
                  <o:lock v:ext="edit" aspectratio="f"/>
                </v:shape>
                <v:shape id="Image 23" o:spid="_x0000_s1026" o:spt="75" type="#_x0000_t75" style="position:absolute;left:14221079;top:11408047;height:39731;width:1413255;" filled="f" o:preferrelative="t" stroked="f" coordsize="21600,21600" o:gfxdata="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ioT2bgAAADbAAAA&#10;DwAAAAAAAAABACAAAAAiAAAAZHJzL2Rvd25yZXYueG1sUEsBAhQAFAAAAAgAh07iQDMvBZ47AAAA&#10;OQAAABAAAAAAAAAAAQAgAAAABwEAAGRycy9zaGFwZXhtbC54bWxQSwUGAAAAAAYABgBbAQAAsQMA&#10;AAAA&#10;">
                  <v:fill on="f" focussize="0,0"/>
                  <v:stroke on="f"/>
                  <v:imagedata r:id="rId16" o:title=""/>
                  <o:lock v:ext="edit" aspectratio="f"/>
                </v:shape>
                <v:shape id="Image 24" o:spid="_x0000_s1026" o:spt="75" type="#_x0000_t75" style="position:absolute;left:14221079;top:11590928;height:39731;width:1344167;" filled="f" o:preferrelative="t" stroked="f" coordsize="21600,21600" o:gfxdata="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z0Xu/&#10;AAAA2wAAAA8AAAAAAAAAAQAgAAAAIgAAAGRycy9kb3ducmV2LnhtbFBLAQIUABQAAAAIAIdO4kAz&#10;LwWeOwAAADkAAAAQAAAAAAAAAAEAIAAAAA4BAABkcnMvc2hhcGV4bWwueG1sUEsFBgAAAAAGAAYA&#10;WwEAALgDAAAAAA==&#10;">
                  <v:fill on="f" focussize="0,0"/>
                  <v:stroke on="f"/>
                  <v:imagedata r:id="rId17" o:title=""/>
                  <o:lock v:ext="edit" aspectratio="f"/>
                </v:shape>
                <v:shape id="Image 25" o:spid="_x0000_s1026" o:spt="75" type="#_x0000_t75" style="position:absolute;left:14223745;top:11767884;height:42099;width:1378457;" filled="f" o:preferrelative="t" stroked="f" coordsize="21600,21600" o:gfxdata="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Ezmy8AAAA&#10;2wAAAA8AAAAAAAAAAQAgAAAAIgAAAGRycy9kb3ducmV2LnhtbFBLAQIUABQAAAAIAIdO4kAzLwWe&#10;OwAAADkAAAAQAAAAAAAAAAEAIAAAAAsBAABkcnMvc2hhcGV4bWwueG1sUEsFBgAAAAAGAAYAWwEA&#10;ALUDAAAAAA==&#10;">
                  <v:fill on="f" focussize="0,0"/>
                  <v:stroke on="f"/>
                  <v:imagedata r:id="rId18" o:title=""/>
                  <o:lock v:ext="edit" aspectratio="f"/>
                </v:shape>
                <v:shape id="Image 26" o:spid="_x0000_s1026" o:spt="75" type="#_x0000_t75" style="position:absolute;left:14223745;top:11950765;height:42099;width:1404746;" filled="f" o:preferrelative="t" stroked="f" coordsize="21600,21600" o:gfxdata="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O6UO8AAAA&#10;2wAAAA8AAAAAAAAAAQAgAAAAIgAAAGRycy9kb3ducmV2LnhtbFBLAQIUABQAAAAIAIdO4kAzLwWe&#10;OwAAADkAAAAQAAAAAAAAAAEAIAAAAAsBAABkcnMvc2hhcGV4bWwueG1sUEsFBgAAAAAGAAYAWwEA&#10;ALUDAAAAAA==&#10;">
                  <v:fill on="f" focussize="0,0"/>
                  <v:stroke on="f"/>
                  <v:imagedata r:id="rId19" o:title=""/>
                  <o:lock v:ext="edit" aspectratio="f"/>
                </v:shape>
                <v:shape id="Image 27" o:spid="_x0000_s1026" o:spt="75" type="#_x0000_t75" style="position:absolute;left:14223745;top:12133644;height:42099;width:1464182;" filled="f" o:preferrelative="t" stroked="f" coordsize="21600,21600" o:gfxdata="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3iwb4A&#10;AADbAAAADwAAAAAAAAABACAAAAAiAAAAZHJzL2Rvd25yZXYueG1sUEsBAhQAFAAAAAgAh07iQDMv&#10;BZ47AAAAOQAAABAAAAAAAAAAAQAgAAAADQEAAGRycy9zaGFwZXhtbC54bWxQSwUGAAAAAAYABgBb&#10;AQAAtwMAAAAA&#10;">
                  <v:fill on="f" focussize="0,0"/>
                  <v:stroke on="f"/>
                  <v:imagedata r:id="rId20" o:title=""/>
                  <o:lock v:ext="edit" aspectratio="f"/>
                </v:shape>
                <v:shape id="Image 28" o:spid="_x0000_s1026" o:spt="75" type="#_x0000_t75" style="position:absolute;left:14223745;top:12316538;height:48181;width:1859152;" filled="f" o:preferrelative="t" stroked="f" coordsize="21600,21600" o:gfxdata="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m85Qa5AAAA2wAA&#10;AA8AAAAAAAAAAQAgAAAAIgAAAGRycy9kb3ducmV2LnhtbFBLAQIUABQAAAAIAIdO4kAzLwWeOwAA&#10;ADkAAAAQAAAAAAAAAAEAIAAAAAgBAABkcnMvc2hhcGV4bWwueG1sUEsFBgAAAAAGAAYAWwEAALID&#10;AAAAAA==&#10;">
                  <v:fill on="f" focussize="0,0"/>
                  <v:stroke on="f"/>
                  <v:imagedata r:id="rId21" o:title=""/>
                  <o:lock v:ext="edit" aspectratio="f"/>
                </v:shape>
                <v:shape id="Graphic 29" o:spid="_x0000_s1026" o:spt="100" style="position:absolute;left:14224127;top:12499975;height:41275;width:589915;" fillcolor="#000000" filled="t" stroked="f" coordsize="589915,41275" o:gfxdata="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kw35vQAA&#10;ANsAAAAPAAAAAAAAAAEAIAAAACIAAABkcnMvZG93bnJldi54bWxQSwECFAAUAAAACACHTuJAMy8F&#10;njsAAAA5AAAAEAAAAAAAAAABACAAAAAMAQAAZHJzL3NoYXBleG1sLnhtbFBLBQYAAAAABgAGAFsB&#10;AAC2AwAAAAA=&#10;" path="m5435,571l0,571,0,40259,5435,40259,5435,571xem47752,508l42799,508,43180,34671,21844,508,15621,508,15621,40259,20193,40259,20066,6477,41148,40259,47752,40259,47752,508xem86233,508l53467,508,53467,4953,67183,4953,67183,40259,72517,40259,72517,4953,86233,4953,86233,508xem123317,35941l97409,35941,97409,21971,120396,21971,120396,17653,97409,17653,97409,4953,122047,4953,122047,508,92075,508,92075,40259,123317,40259,123317,35941xem164592,40259l153797,23749,153416,23114,159385,22098,159766,21590,162814,18415,163068,11938,160439,4953,160020,3937,157734,3048,157734,11938,157734,21590,147066,19558,145415,19304,135763,19558,135763,4953,150241,4953,155575,6858,157734,11938,157734,3048,152146,889,144233,508,130556,508,130556,40259,135763,40259,135763,23749,148082,23749,158496,40259,164592,40259xem206502,30353l202184,28067,199644,32512,196596,36322,180213,36322,175514,29845,175514,10795,179959,4318,195580,4318,199517,7112,201168,11557,206248,9779,204978,6604,203073,3937,200025,2413,189230,0,179451,2540,172339,9525,170053,20193,171577,28829,175133,35306,181102,39370,189484,40894,198374,40894,203708,36322,206502,30353xem250698,20193l249428,11684,245745,5334,245364,5080,245364,10668,245364,29845,241173,36322,221322,36322,216789,29845,216789,10668,221234,4318,240665,4318,245364,10668,245364,5080,244221,4318,239649,1397,231013,0,222504,1397,216408,5334,212598,11684,211328,20193,212598,28829,216408,35306,222504,39497,231013,40894,238810,39497,239331,39497,243967,36322,245618,35306,249428,28829,250698,20193xem290449,508l285496,508,285750,34671,264541,508,258318,508,258318,40259,262890,40259,262763,6477,283845,40259,290449,40259,290449,508xem331851,508l326898,508,327279,34671,305943,508,299720,508,299720,40259,304419,40259,304165,6477,325374,40259,331851,40259,331851,508xem372364,35941l346456,35941,346456,21971,369570,21971,369570,17653,346456,17653,346456,4953,371094,4953,371094,508,341249,508,341249,40259,372364,40259,372364,35941xem414147,30353l409829,28067,407289,32512,404241,36322,387731,36322,383159,29845,383159,10795,387604,4318,403098,4318,407162,7112,408686,11557,413893,9779,412623,6604,410718,3937,407670,2413,396875,0,386969,2540,379984,9525,377698,20193,379222,28829,382778,35306,388747,39370,397002,40894,406019,40894,411353,36322,414147,30353xem450215,508l417576,508,417576,4953,431165,4953,431165,40259,436626,40259,436626,4953,450215,4953,450215,508xem462000,571l456565,571,456565,40259,462000,40259,462000,571xem509397,20193l508127,11684,504444,5334,503936,5080,503936,10668,503936,29845,499872,36322,480021,36322,475488,29845,475488,10668,479933,4318,499364,4318,503936,10668,503936,5080,502920,4318,498348,1397,489712,0,481203,1397,474980,5334,471297,11684,470027,20193,471297,28829,474980,35306,481203,39497,489712,40894,497395,39497,497903,39497,502666,36322,504317,35306,508127,28829,509397,20193xem549148,508l544195,508,544449,34671,523240,508,516890,508,516890,40259,521589,40259,521462,6477,542544,40259,549148,40259,549148,508xem589407,29337l585343,20955,576961,18034,568325,16002,563372,10287,566420,5334,573024,3937,579755,5461,583184,9906,588518,9144,587502,6223,586740,5207,579882,762,570103,0,561467,3048,558038,10668,562610,18796,571500,21590,580136,23622,584073,29464,580644,35052,573024,36830,565277,34798,561467,29718,556133,30734,557022,34036,558673,36576,561467,38100,569595,40640,578866,40386,586486,36703,589407,29337xe">
                  <v:fill on="t" focussize="0,0"/>
                  <v:stroke on="f"/>
                  <v:imagedata o:title=""/>
                  <o:lock v:ext="edit" aspectratio="f"/>
                  <v:textbox inset="0mm,0mm,0mm,0mm"/>
                </v:shape>
                <v:shape id="Graphic 30" o:spid="_x0000_s1026" o:spt="100" style="position:absolute;left:5394960;top:4846319;height:1108710;width:1285875;" fillcolor="#394048" filled="t" stroked="f" coordsize="1285875,1108710" o:gfxdata="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n9F9+5AAAA2wAA&#10;AA8AAAAAAAAAAQAgAAAAIgAAAGRycy9kb3ducmV2LnhtbFBLAQIUABQAAAAIAIdO4kAzLwWeOwAA&#10;ADkAAAAQAAAAAAAAAAEAIAAAAAgBAABkcnMvc2hhcGV4bWwueG1sUEsFBgAAAAAGAAYAWwEAALID&#10;AAAAAA==&#10;" path="m5715,0l0,0,0,485775,5715,491490,5715,0xem11430,497205l5715,497205,11430,502920,11430,497205xem28575,514350l22860,508635,17145,508635,22860,514350,28575,514350xem1268730,520065l1263015,514350,1251585,514350,1257300,520065,1268730,520065xem1280160,525792l1274445,525792,1274445,531495,1280160,531495,1280160,525792xem1285875,542925l1280160,537210,1280160,1108710,1285875,1108710,1285875,542925xe">
                  <v:fill on="t" focussize="0,0"/>
                  <v:stroke on="f"/>
                  <v:imagedata o:title=""/>
                  <o:lock v:ext="edit" aspectratio="f"/>
                  <v:textbox inset="0mm,0mm,0mm,0mm"/>
                </v:shape>
                <v:shape id="Graphic 31" o:spid="_x0000_s1026" o:spt="100" style="position:absolute;left:5394959;top:4846320;height:1108710;width:1285875;" filled="f" stroked="t" coordsize="1285875,1108710" o:gfxdata="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7iTWrgAAADbAAAA&#10;DwAAAAAAAAABACAAAAAiAAAAZHJzL2Rvd25yZXYueG1sUEsBAhQAFAAAAAgAh07iQDMvBZ47AAAA&#10;OQAAABAAAAAAAAAAAQAgAAAABwEAAGRycy9zaGFwZXhtbC54bWxQSwUGAAAAAAYABgBbAQAAsQMA&#10;AAAA&#10;" path="m1251585,514350l1257300,514350,1263015,514350,1268730,520064,1274445,525779,1280160,525779,1280160,531495,1280160,537209,1285875,542925,1285875,548639,1285875,1108709,1280160,1108709,1280160,548639,1280160,542925,1280160,537209,1280160,531495,1274445,531495,1274445,525779,1268730,520064,1263015,520064,1257300,520064,1251585,514350,668655,514350,1251585,514350xem5715,485775l5715,491489,5715,497204,11430,497204,11430,502920,17145,508634,22860,508634,28575,514350,34290,514350,40005,514350,354330,514350,40005,514350,34290,514350,28575,514350,22860,514350,17145,508634,11430,502920,5715,497204,5715,491489,0,485775,0,480059,0,0,5715,0,5715,480059,5715,485775xe">
                  <v:fill on="f" focussize="0,0"/>
                  <v:stroke weight="0.240236220472441pt" color="#394048" joinstyle="round"/>
                  <v:imagedata o:title=""/>
                  <o:lock v:ext="edit" aspectratio="f"/>
                  <v:textbox inset="0mm,0mm,0mm,0mm"/>
                </v:shape>
                <v:shape id="Graphic 32" o:spid="_x0000_s1026" o:spt="100" style="position:absolute;left:5372100;top:4806315;height:40005;width:51435;" fillcolor="#394048" filled="t" stroked="f" coordsize="51435,40005" o:gfxdata="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TLzfvQAA&#10;ANsAAAAPAAAAAAAAAAEAIAAAACIAAABkcnMvZG93bnJldi54bWxQSwECFAAUAAAACACHTuJAMy8F&#10;njsAAAA5AAAAEAAAAAAAAAABACAAAAAMAQAAZHJzL3NoYXBleG1sLnhtbFBLBQYAAAAABgAGAFsB&#10;AAC2AwAAAAA=&#10;" path="m17145,16001l0,40004,51434,40004,48132,34289,5715,34289,17145,20065,17145,16001xem28575,0l17145,16001,17145,20065,9017,34289,43306,34289,37210,20065,40066,20065,31876,5714,28575,0xem40066,20065l37210,20065,45720,34289,45720,29972,40066,20065xem45720,29972l45720,34289,48132,34289,45720,29972xe">
                  <v:fill on="t" focussize="0,0"/>
                  <v:stroke on="f"/>
                  <v:imagedata o:title=""/>
                  <o:lock v:ext="edit" aspectratio="f"/>
                  <v:textbox inset="0mm,0mm,0mm,0mm"/>
                </v:shape>
                <v:shape id="Graphic 33" o:spid="_x0000_s1026" o:spt="100" style="position:absolute;left:5372100;top:4806315;height:40005;width:51435;" filled="f" stroked="t" coordsize="51435,40005" o:gfxdata="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eNk7sAAADb&#10;AAAADwAAAAAAAAABACAAAAAiAAAAZHJzL2Rvd25yZXYueG1sUEsBAhQAFAAAAAgAh07iQDMvBZ47&#10;AAAAOQAAABAAAAAAAAAAAQAgAAAACgEAAGRycy9zaGFwZXhtbC54bWxQSwUGAAAAAAYABgBbAQAA&#10;tAMAAAAA&#10;" path="m51434,40004l0,40004,28575,0,51434,40004xem5715,34289l45720,34289,28575,5714,5715,34289xe">
                  <v:fill on="f" focussize="0,0"/>
                  <v:stroke weight="0.240236220472441pt" color="#394048" joinstyle="round"/>
                  <v:imagedata o:title=""/>
                  <o:lock v:ext="edit" aspectratio="f"/>
                  <v:textbox inset="0mm,0mm,0mm,0mm"/>
                </v:shape>
                <v:shape id="Graphic 34" o:spid="_x0000_s1026" o:spt="100" style="position:absolute;left:6663690;top:5955029;height:45720;width:28575;" fillcolor="#394048" filled="t" stroked="f" coordsize="28575,45720" o:gfxdata="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MEMmvQAA&#10;ANsAAAAPAAAAAAAAAAEAIAAAACIAAABkcnMvZG93bnJldi54bWxQSwECFAAUAAAACACHTuJAMy8F&#10;njsAAAA5AAAAEAAAAAAAAAABACAAAAAMAQAAZHJzL3NoYXBleG1sLnhtbFBLBQYAAAAABgAGAFsB&#10;AAC2AwAAAAA=&#10;" path="m28575,0l0,0,2158,5715,0,5715,17144,45593,28575,5842,27177,5715,28575,0xe">
                  <v:fill on="t" focussize="0,0"/>
                  <v:stroke on="f"/>
                  <v:imagedata o:title=""/>
                  <o:lock v:ext="edit" aspectratio="f"/>
                  <v:textbox inset="0mm,0mm,0mm,0mm"/>
                </v:shape>
                <v:shape id="Graphic 35" o:spid="_x0000_s1026" o:spt="100" style="position:absolute;left:6663690;top:5955029;height:45720;width:28575;" filled="f" stroked="t" coordsize="28575,45720" o:gfxdata="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xTAm/&#10;AAAA2wAAAA8AAAAAAAAAAQAgAAAAIgAAAGRycy9kb3ducmV2LnhtbFBLAQIUABQAAAAIAIdO4kAz&#10;LwWeOwAAADkAAAAQAAAAAAAAAAEAIAAAAA4BAABkcnMvc2hhcGV4bWwueG1sUEsFBgAAAAAGAAYA&#10;WwEAALgDAAAAAA==&#10;" path="m17144,45720l0,0,28575,0,17144,45720xem5714,5715l17144,40004,28575,5715,5714,5715xe">
                  <v:fill on="f" focussize="0,0"/>
                  <v:stroke weight="0.240236220472441pt" color="#394048" joinstyle="round"/>
                  <v:imagedata o:title=""/>
                  <o:lock v:ext="edit" aspectratio="f"/>
                  <v:textbox inset="0mm,0mm,0mm,0mm"/>
                </v:shape>
                <v:shape id="Graphic 36" o:spid="_x0000_s1026" o:spt="100" style="position:absolute;left:5752719;top:5335904;height:47625;width:306070;" fillcolor="#333333" filled="t" stroked="f" coordsize="306070,47625" o:gfxdata="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XwRvQAA&#10;ANsAAAAPAAAAAAAAAAEAIAAAACIAAABkcnMvZG93bnJldi54bWxQSwECFAAUAAAACACHTuJAMy8F&#10;njsAAAA5AAAAEAAAAAAAAAABACAAAAAMAQAAZHJzL3NoYXBleG1sLnhtbFBLBQYAAAAABgAGAFsB&#10;AAC2AwAAAAA=&#10;" path="m31115,19050l28790,9652,28702,9271,25400,6604,23749,5334,23749,9652,23749,28702,17780,32131,7239,31242,7239,7493,17399,6604,23749,9652,23749,5334,21971,3937,11938,1778,0,1778,0,36830,24892,36830,29210,32131,30988,30353,31115,19050xem46507,14097l40894,9271,36830,12192,35928,16891,35814,17526,43180,17780,43434,15240,44577,14097,46507,14097xem51181,16891l50571,14097,46507,14097,51181,18110,51181,16891xem61595,32766l59817,33147,58381,32766,57899,32766,57912,32004,58039,24003,54190,20701,55562,20701,54140,20662,51181,18110,51168,20320,51155,20574,51155,20701,51104,24003,51130,20701,51155,20574,51092,24384,51054,29210,48996,32766,43091,32766,41910,30988,41910,28702,41732,25641,41656,24003,46482,24384,51092,24384,51092,20574,42418,20320,34544,20701,34569,24003,34671,34671,34798,34671,37592,37211,47612,37604,49657,34671,51333,32766,51816,32004,51777,32766,51676,34671,51562,37211,57404,37719,61595,36576,61595,33147,61595,32766xem77597,32131l74422,33020,72009,31877,72136,28702,72136,14732,77216,14732,77216,10033,72136,10033,72136,3683,67818,3683,65659,10033,61849,10033,61849,14732,65278,14732,65278,37338,72517,38354,77597,36449,77597,32131xem106680,32766l104775,33147,103441,32766,102997,32766,102984,32004,102870,14097,102870,12573,98806,9652,85852,9271,81788,12192,80886,16891,80772,17526,88138,17780,88392,15240,89535,14097,95643,14097,96139,16891,96139,20574,96139,24384,96139,29210,94081,32766,88201,32766,86868,30988,86741,24003,91567,24384,96139,24384,96139,20574,87376,20320,79502,20701,79527,24003,79629,34671,79768,34671,82677,37211,92697,37592,94615,34671,96291,32766,96901,32004,96862,32766,96761,34671,96647,37211,102362,37719,106680,36576,106680,33147,106680,32766xem129197,31597l128968,27686,128905,26543,121793,27686,129197,31597xem132435,33312l129197,31597,129286,33020,132435,33312xem144170,6311l144145,5080,141871,5080,144170,6311xem151384,10160l144170,6311,144272,11176,151384,10160xem152273,26797l149098,19431,142240,16764,135001,15113,130556,10668,130822,6311,130937,4699,141732,5016,141160,4699,134747,1270,126746,4191,123444,11176,126746,18542,133731,21082,140970,22733,145288,27178,144894,31597,144767,33020,144653,34417,132435,33312,140081,37338,148717,34417,152273,26797xem182245,27686l181991,18796,179705,12065,173355,9398,168656,9652,166370,11684,164719,15367,164846,0,157734,0,157734,36830,164846,36830,164846,29845,164719,22606,166116,16891,170307,14732,174371,17018,175387,22733,175133,29972,175133,36830,182245,36830,182245,27686xem213614,32766l211836,33147,210502,32766,210058,32766,210045,32004,209931,14097,209804,12573,205867,9652,192913,9271,188849,12192,187947,16891,187833,17526,195199,17780,195453,15240,196596,14097,202704,14097,203200,16891,203200,20574,203200,24384,203200,29210,201142,32766,195262,32766,193929,30988,193802,24003,198628,24384,203200,24384,203200,20574,194437,20320,186563,20701,186588,24003,186690,34671,186829,34671,189738,37211,199631,37592,201676,34671,203352,32766,203962,32004,203923,32766,203822,34671,203708,37211,209423,37719,213614,36576,213614,33147,213614,32766xem232410,9906l227584,8128,224663,11684,223774,15621,223266,14097,223647,11811,223393,10033,216789,10033,216916,36830,224028,36830,224028,17526,226949,13970,232410,15621,232410,9906xem243776,10020l236728,10020,236728,36830,243776,36830,243776,10020xem243776,0l236728,0,236728,5207,243776,5207,243776,0xem275209,27686l275082,18796,272796,12065,266319,9398,261620,9652,259334,11684,257683,15367,257175,13970,257556,11684,257302,10033,250698,10033,250825,36830,257810,36830,257810,29845,257683,22606,259080,16891,263398,14732,267335,17018,268351,22733,268097,29972,268097,36830,275209,36830,275209,27686xem305816,10033l299212,10033,298958,14224,298780,14224,298704,18034,298704,28194,297434,31877,288798,31877,287528,28194,287655,18288,288544,14224,297434,14224,298704,18034,298704,14109,297053,11430,294767,9398,290576,9398,282829,9652,280289,15240,280289,30734,282702,36830,294513,36830,297180,35052,298704,31877,298856,35052,298958,40386,298818,41783,298704,43053,290766,43053,288798,41783,288290,39497,281432,40386,297053,47117,303530,43434,303657,43053,305689,35941,305816,10033xe">
                  <v:fill on="t" focussize="0,0"/>
                  <v:stroke on="f"/>
                  <v:imagedata o:title=""/>
                  <o:lock v:ext="edit" aspectratio="f"/>
                  <v:textbox inset="0mm,0mm,0mm,0mm"/>
                </v:shape>
                <v:shape id="Graphic 37" o:spid="_x0000_s1026" o:spt="100" style="position:absolute;left:7692390;top:4966334;height:565785;width:880110;" fillcolor="#394048" filled="t" stroked="f" coordsize="880110,565785" o:gfxdata="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iwvQAA&#10;ANsAAAAPAAAAAAAAAAEAIAAAACIAAABkcnMvZG93bnJldi54bWxQSwECFAAUAAAACACHTuJAMy8F&#10;njsAAAA5AAAAEAAAAAAAAAABACAAAAAMAQAAZHJzL3NoYXBleG1sLnhtbFBLBQYAAAAABgAGAFsB&#10;AAC2AwAAAAA=&#10;" path="m725805,0l0,0,0,5715,725805,5715,725805,0xem880110,34290l874395,34290,874395,565785,880110,565785,880110,34290xe">
                  <v:fill on="t" focussize="0,0"/>
                  <v:stroke on="f"/>
                  <v:imagedata o:title=""/>
                  <o:lock v:ext="edit" aspectratio="f"/>
                  <v:textbox inset="0mm,0mm,0mm,0mm"/>
                </v:shape>
                <v:shape id="Graphic 38" o:spid="_x0000_s1026" o:spt="100" style="position:absolute;left:7692390;top:4966335;height:565785;width:880110;" filled="f" stroked="t" coordsize="880110,565785" o:gfxdata="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dgRL7gAAADbAAAA&#10;DwAAAAAAAAABACAAAAAiAAAAZHJzL2Rvd25yZXYueG1sUEsBAhQAFAAAAAgAh07iQDMvBZ47AAAA&#10;OQAAABAAAAAAAAAAAQAgAAAABwEAAGRycy9zaGFwZXhtbC54bWxQSwUGAAAAAAYABgBbAQAAsQMA&#10;AAAA&#10;" path="m880109,40004l880109,565784,874394,565784,874394,40004,874394,34289,880109,34289,880109,40004xem0,5714l725804,5714,725804,0,0,0,0,5714xe">
                  <v:fill on="f" focussize="0,0"/>
                  <v:stroke weight="0.240236220472441pt" color="#394048" joinstyle="round"/>
                  <v:imagedata o:title=""/>
                  <o:lock v:ext="edit" aspectratio="f"/>
                  <v:textbox inset="0mm,0mm,0mm,0mm"/>
                </v:shape>
                <v:shape id="Graphic 39" o:spid="_x0000_s1026" o:spt="100" style="position:absolute;left:7646670;top:4955031;height:582930;width:925830;" fillcolor="#394048" filled="t" stroked="f" coordsize="925830,582930" o:gfxdata="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MYu/&#10;AAAA2wAAAA8AAAAAAAAAAQAgAAAAIgAAAGRycy9kb3ducmV2LnhtbFBLAQIUABQAAAAIAIdO4kAz&#10;LwWeOwAAADkAAAAQAAAAAAAAAAEAIAAAAA4BAABkcnMvc2hhcGV4bWwueG1sUEsFBgAAAAAGAAYA&#10;WwEAALgDAAAAAA==&#10;" path="m45720,0l45466,0,0,17018,45720,28448,45720,0xem925830,577088l920115,577088,920115,582803,925830,582803,925830,577088xe">
                  <v:fill on="t" focussize="0,0"/>
                  <v:stroke on="f"/>
                  <v:imagedata o:title=""/>
                  <o:lock v:ext="edit" aspectratio="f"/>
                  <v:textbox inset="0mm,0mm,0mm,0mm"/>
                </v:shape>
                <v:shape id="Graphic 40" o:spid="_x0000_s1026" o:spt="100" style="position:absolute;left:7646669;top:4954904;height:28575;width:45720;" filled="f" stroked="t" coordsize="45720,28575" o:gfxdata="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fxL1LsAAADb&#10;AAAADwAAAAAAAAABACAAAAAiAAAAZHJzL2Rvd25yZXYueG1sUEsBAhQAFAAAAAgAh07iQDMvBZ47&#10;AAAAOQAAABAAAAAAAAAAAQAgAAAACgEAAGRycy9zaGFwZXhtbC54bWxQSwUGAAAAAAYABgBbAQAA&#10;tAMAAAAA&#10;" path="m45720,28575l0,17145,45720,0,45720,28575xem11429,17145l45720,28575,45720,5715,11429,17145xe">
                  <v:fill on="f" focussize="0,0"/>
                  <v:stroke weight="0.240236220472441pt" color="#394048" joinstyle="round"/>
                  <v:imagedata o:title=""/>
                  <o:lock v:ext="edit" aspectratio="f"/>
                  <v:textbox inset="0mm,0mm,0mm,0mm"/>
                </v:shape>
                <v:shape id="Graphic 41" o:spid="_x0000_s1026" o:spt="100" style="position:absolute;left:8433689;top:4941569;height:47625;width:227965;" fillcolor="#333333" filled="t" stroked="f" coordsize="227965,47625" o:gfxdata="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7ybnb4A&#10;AADbAAAADwAAAAAAAAABACAAAAAiAAAAZHJzL2Rvd25yZXYueG1sUEsBAhQAFAAAAAgAh07iQDMv&#10;BZ47AAAAOQAAABAAAAAAAAAAAQAgAAAADQEAAGRycy9zaGFwZXhtbC54bWxQSwUGAAAAAAYABgBb&#10;AQAAtwMAAAAA&#10;" path="m7404,31597l7175,27686,7112,26543,0,27686,7404,31597xem10642,33312l7404,31597,7493,33020,10642,33312xem22377,6311l22352,5080,20078,5080,22377,6311xem29591,10160l22377,6311,22479,11176,29591,10160xem30480,26797l27305,19431,20447,16764,13208,15113,8763,10668,9029,6311,9144,4699,19939,5016,19367,4699,12954,1270,4953,4191,1651,11176,4953,18542,11938,21082,19050,22733,23495,27178,23101,31597,22974,33020,22860,34417,10642,33312,18288,37338,26924,34417,30480,26797xem60071,36830l59944,10033,52959,10033,52959,24003,51689,29591,47244,32131,43307,29464,42418,23749,42672,16764,42672,10033,35560,10033,35560,19177,35687,28067,37973,34798,44450,37338,49149,37338,51435,35052,53086,31496,53594,32893,53213,35179,53467,36830,60071,36830xem74041,37084l73660,32639,71755,32639,71501,14224,73914,14224,73533,13208,73787,11430,73533,10033,66802,10033,66929,47371,73914,47371,73914,42291,74041,37084xem74041,14224l73914,14224,73914,14351,74041,14224xem92329,15621l89916,9398,78105,9398,75565,11049,74041,14224,83820,14224,85090,17907,85090,23241,84963,28194,84074,32639,73660,32639,75692,35052,77597,37592,89662,37084,92329,31242,92329,15621xem105029,37084l104521,32639,102616,32639,102489,14224,104775,14224,104394,13208,104775,11430,104394,10033,97663,10033,97790,47371,104902,47371,104902,42291,105029,37084xem123190,15621l120777,9398,108966,9398,106426,11049,104902,14224,114681,14224,115951,17907,115951,23241,115824,28194,115062,32639,104521,32639,106553,35052,108585,37592,120523,37084,123190,31242,123190,15621xem135699,12l128651,12,128651,36830,135699,36830,135699,12xem149796,10020l142748,10020,142748,36830,149796,36830,149796,10020xem149796,0l142748,0,142748,5207,149796,5207,149796,0xem179959,24638l179895,20320,179832,15748,177800,11430,176784,9398,173863,9398,173799,13830,173799,14351,173101,20320,162687,20320,162687,19177,162941,18161,163322,17399,165100,11430,173799,13830,173799,9398,159639,9398,155321,14351,155321,32131,159512,37084,174244,37592,177673,34290,178435,32639,179451,30099,172974,29464,172466,31623,170688,32639,163868,32639,162814,29464,162687,24638,179959,24638xem200660,9906l195834,8128,192913,11684,192024,15621,191516,14097,191897,11811,191643,10033,185039,10033,185166,36830,192151,36830,192151,17526,195199,13970,200660,15621,200660,9906xem227457,28956l225044,23241,219837,21082,214122,19812,210693,16764,210820,12573,220853,13208,220726,17399,226949,16637,222885,11176,215011,9398,207518,11430,204216,17653,204470,25400,212852,25019,223520,28448,220091,33909,215519,32766,212090,32766,209804,31877,209296,29210,203200,30226,207518,35687,215773,37465,223901,35433,227457,28956xe">
                  <v:fill on="t" focussize="0,0"/>
                  <v:stroke on="f"/>
                  <v:imagedata o:title=""/>
                  <o:lock v:ext="edit" aspectratio="f"/>
                  <v:textbox inset="0mm,0mm,0mm,0mm"/>
                </v:shape>
                <v:shape id="Graphic 42" o:spid="_x0000_s1026" o:spt="100" style="position:absolute;left:7772400;top:9829800;height:457200;width:457200;" fillcolor="#E1F8E1" filled="t" stroked="f" coordsize="457200,457200" o:gfxdata="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CwO68AAAA&#10;2wAAAA8AAAAAAAAAAQAgAAAAIgAAAGRycy9kb3ducmV2LnhtbFBLAQIUABQAAAAIAIdO4kAzLwWe&#10;OwAAADkAAAAQAAAAAAAAAAEAIAAAAAsBAABkcnMvc2hhcGV4bWwueG1sUEsFBgAAAAAGAAYAWwEA&#10;ALUDAAAAAA==&#10;" path="m228600,0l182499,4698,139573,17906,100710,38988,66928,66928,38989,100710,17906,139572,4699,182498,0,228599,4699,274700,17906,317626,38989,356488,66928,390270,100710,418210,139573,439292,182499,452500,228600,457199,274700,452500,317626,439292,356489,418210,390271,390270,418210,356488,439293,317626,452500,274700,457200,228599,452500,182498,439293,139572,418210,100710,390271,66928,356489,38988,317626,17906,274700,4698,228600,0xe">
                  <v:fill on="t" focussize="0,0"/>
                  <v:stroke on="f"/>
                  <v:imagedata o:title=""/>
                  <o:lock v:ext="edit" aspectratio="f"/>
                  <v:textbox inset="0mm,0mm,0mm,0mm"/>
                </v:shape>
                <v:shape id="Graphic 43" o:spid="_x0000_s1026" o:spt="100" style="position:absolute;left:7772400;top:9829800;height:457200;width:457200;" filled="f" stroked="t" coordsize="457200,457200" o:gfxdata="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PgXa8AAAA&#10;2wAAAA8AAAAAAAAAAQAgAAAAIgAAAGRycy9kb3ducmV2LnhtbFBLAQIUABQAAAAIAIdO4kAzLwWe&#10;OwAAADkAAAAQAAAAAAAAAAEAIAAAAAsBAABkcnMvc2hhcGV4bWwueG1sUEsFBgAAAAAGAAYAWwEA&#10;ALUDAAAAAA==&#10;" path="m457200,228599l452500,274700,439293,317626,418210,356488,390271,390270,356489,418210,317626,439292,274700,452500,228600,457199,182499,452500,139573,439292,100710,418210,66928,390270,38989,356488,17906,317626,4699,274700,0,228599,4699,182498,17906,139572,38989,100710,66928,66928,100710,38988,139573,17906,182499,4698,228600,0,274700,4698,317626,17906,356489,38988,390271,66928,418210,100710,439293,139572,452500,182498,457200,228599xe">
                  <v:fill on="f" focussize="0,0"/>
                  <v:stroke weight="0.899842519685039pt" color="#52C35D" joinstyle="round"/>
                  <v:imagedata o:title=""/>
                  <o:lock v:ext="edit" aspectratio="f"/>
                  <v:textbox inset="0mm,0mm,0mm,0mm"/>
                </v:shape>
                <v:shape id="Graphic 44" o:spid="_x0000_s1026" o:spt="100" style="position:absolute;left:7810246;top:10001757;height:97790;width:384175;" fillcolor="#394048" filled="t" stroked="f" coordsize="384175,97790" o:gfxdata="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Dt2+ugAAANsA&#10;AAAPAAAAAAAAAAEAIAAAACIAAABkcnMvZG93bnJldi54bWxQSwECFAAUAAAACACHTuJAMy8FnjsA&#10;AAA5AAAAEAAAAAAAAAABACAAAAAJAQAAZHJzL3NoYXBleG1sLnhtbFBLBQYAAAAABgAGAFsBAACz&#10;AwAAAAA=&#10;" path="m26162,29972l7366,29972,7366,508,0,508,0,35560,26162,35560,26162,29972xem34925,78994l32562,69469,32512,69215,29210,66548,27559,65151,27559,69469,27559,88646,21463,92202,10922,91186,10922,67437,21209,66548,27559,69469,27559,65151,25781,63754,15748,61722,3556,61722,3556,96774,28702,96774,32994,92202,34798,90297,34925,78994xem65151,6477l58674,127,57531,127,57531,10668,57531,25654,54610,30353,40132,30353,37084,25146,37084,10668,40005,5715,54610,5715,57531,10668,57531,127,35941,127,29718,6477,29718,29337,35814,36195,47244,36195,54864,34925,60452,31369,61087,30353,63881,25654,65151,17907,65151,6477xem68834,91186l47625,91186,47625,81915,66294,81915,66294,76327,47625,76327,47625,67437,67818,67437,67818,61722,40259,61722,40259,96774,68834,96774,68834,91186xem102616,26162l96266,23749,94742,27305,92329,30480,79629,30226,76708,25400,76708,17907,76835,10541,79502,5715,91440,5715,94488,8001,95631,11557,102235,9906,101219,6858,99695,4191,97155,2794,87376,0,78232,1905,71501,8001,69342,17907,70739,25781,74168,31496,79502,34925,86995,36195,95377,36195,100203,32131,102616,26162xem103124,72898l100838,66421,100584,65532,95758,63246,95758,66421,95758,79883,88265,78867,81661,78867,81661,67564,88138,67564,95758,66421,95758,63246,93726,62357,85890,61722,74295,61722,74295,96774,81661,96774,81661,84455,93345,85344,97790,84455,102997,83566,103035,79883,103124,72898xem136398,96774l133096,87884,131191,82423,125603,67056,124460,64008,124460,82423,114300,82423,115951,77343,117983,72517,119380,67056,124460,82423,124460,64008,123698,61722,115062,61722,102235,96774,109601,96774,112776,87884,126111,87884,129159,96774,136398,96774xem139319,35560l136004,26670,133985,21209,128524,5842,127381,2794,127381,21209,117221,21209,118872,16129,120904,11303,122301,5842,127381,21209,127381,2794,126492,508,117856,508,105156,35560,112522,35560,115697,26670,128905,26670,132080,35560,139319,35560xem170180,29972l151257,29972,151257,508,144018,508,144018,35560,170180,35560,170180,29972xem173482,96774l164846,83566,163957,82042,168402,80772,169773,79502,171577,77851,171577,72136,169037,65659,168783,64897,164211,63119,164211,65659,164211,79502,156464,77851,155194,77597,148463,77851,148463,67564,154940,67945,156718,67564,164211,65659,164211,63119,161290,61976,154673,61722,141097,61722,141097,96774,148463,96774,148463,83566,157099,83566,165100,96774,173482,96774xem204851,61722l174879,61722,174879,67437,186182,67437,186182,96774,193548,96774,193548,67437,204851,67437,204851,61722xem218186,508l211074,508,211074,14478,195453,14478,195453,508,188087,508,188087,35560,195453,35560,195453,20574,211074,20574,211074,35560,218186,35560,218186,508xem244348,61722l234569,61722,226568,87884,218694,61722,208661,61722,208661,96774,215265,96774,215011,67945,223901,96774,229108,96774,238125,67945,237871,96774,244348,96774,244348,61722xem253365,29972l232156,29972,232156,20701,250825,20701,250825,15113,232156,15113,232156,6223,252349,6223,252349,508,224790,508,224790,35560,253365,35560,253365,29972xem279654,91186l258445,91186,258445,81915,277114,81915,277114,76327,258445,76327,258445,67437,278638,67437,278638,61722,251079,61722,251079,96774,279654,96774,279654,91186xem290830,35560l287515,26670,285496,21209,280035,5842,278892,2794,278892,21209,268732,21209,270383,16129,272415,11303,273812,5842,278892,21209,278892,2794,278003,508,269367,508,256667,35560,264033,35560,267081,26670,280416,26670,283591,35560,290830,35560xem315087,61722l308483,61722,308483,82550,308991,89027,293370,61722,284988,61722,284988,96774,291592,96774,291465,90043,291592,83058,291465,76200,291084,69723,306451,96774,315087,96774,315087,61722xem321691,29972l302768,29972,302768,508,295402,508,295402,35560,321691,35560,321691,29972xem348869,61722l318897,61722,318897,67437,330200,67437,330200,96774,337566,96774,337566,67437,348869,67437,348869,61722xem349758,508l319786,508,319786,6223,331089,6223,331089,35560,338455,35560,338455,6223,349758,6223,349758,508xem358152,91630l357847,87630,357759,86487,350647,87630,358152,91630xem361188,93230l358152,91630,358267,92964,361188,93230xem373138,66192l373126,65024,370967,65024,373138,66192xem380492,70104l373138,66192,373253,70993,380492,70104xem381254,86741l378079,79375,371221,76708,363855,75057,359537,70612,359803,66192,359918,64516,370789,64935,370014,64516,363601,61087,355600,64008,352425,70993,355727,78359,362585,81026,369824,82677,374269,87249,373875,91630,373748,92964,373634,94361,361188,93230,369062,97409,377698,94361,381254,86741xem383667,508l376555,508,376555,14478,360934,14478,360934,508,353568,508,353568,35560,360934,35560,360934,20574,376555,20574,376555,35560,383667,35560,383667,508xe">
                  <v:fill on="t" focussize="0,0"/>
                  <v:stroke on="f"/>
                  <v:imagedata o:title=""/>
                  <o:lock v:ext="edit" aspectratio="f"/>
                  <v:textbox inset="0mm,0mm,0mm,0mm"/>
                </v:shape>
                <v:shape id="Graphic 45" o:spid="_x0000_s1026" o:spt="100" style="position:absolute;left:6743700;top:6229350;height:348615;width:1270;" filled="f" stroked="t" coordsize="1,348615" o:gfxdata="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dgdavQAA&#10;ANsAAAAPAAAAAAAAAAEAIAAAACIAAABkcnMvZG93bnJldi54bWxQSwECFAAUAAAACACHTuJAMy8F&#10;njsAAAA5AAAAEAAAAAAAAAABACAAAAAMAQAAZHJzL3NoYXBleG1sLnhtbFBLBQYAAAAABgAGAFsB&#10;AAC2AwAAAAA=&#10;" path="m0,0l0,348615e">
                  <v:fill on="f" focussize="0,0"/>
                  <v:stroke weight="0.240236220472441pt" color="#394048" joinstyle="round"/>
                  <v:imagedata o:title=""/>
                  <o:lock v:ext="edit" aspectratio="f"/>
                  <v:textbox inset="0mm,0mm,0mm,0mm"/>
                </v:shape>
                <v:shape id="Graphic 46" o:spid="_x0000_s1026" o:spt="100" style="position:absolute;left:6737984;top:6223635;height:5715;width:5715;" fillcolor="#394048" filled="t" stroked="f" coordsize="5715,5715" o:gfxdata="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xayy8AAAA&#10;2wAAAA8AAAAAAAAAAQAgAAAAIgAAAGRycy9kb3ducmV2LnhtbFBLAQIUABQAAAAIAIdO4kAzLwWe&#10;OwAAADkAAAAQAAAAAAAAAAEAIAAAAAsBAABkcnMvc2hhcGV4bWwueG1sUEsFBgAAAAAGAAYAWwEA&#10;ALUDAAAAAA==&#10;" path="m5714,0l0,0,0,5714,5714,5714,5714,0xe">
                  <v:fill on="t" focussize="0,0"/>
                  <v:stroke on="f"/>
                  <v:imagedata o:title=""/>
                  <o:lock v:ext="edit" aspectratio="f"/>
                  <v:textbox inset="0mm,0mm,0mm,0mm"/>
                </v:shape>
                <v:shape id="Graphic 47" o:spid="_x0000_s1026" o:spt="100" style="position:absolute;left:6737984;top:6223635;height:5715;width:5715;" filled="f" stroked="t" coordsize="5715,5715" o:gfxdata="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Tht5vQAA&#10;ANsAAAAPAAAAAAAAAAEAIAAAACIAAABkcnMvZG93bnJldi54bWxQSwECFAAUAAAACACHTuJAMy8F&#10;njsAAAA5AAAAEAAAAAAAAAABACAAAAAMAQAAZHJzL3NoYXBleG1sLnhtbFBLBQYAAAAABgAGAFsB&#10;AAC2AwAAAAA=&#10;" path="m0,5714l5714,5714,5714,0,0,0,0,5714xe">
                  <v:fill on="f" focussize="0,0"/>
                  <v:stroke weight="0.240236220472441pt" color="#394048" joinstyle="round"/>
                  <v:imagedata o:title=""/>
                  <o:lock v:ext="edit" aspectratio="f"/>
                  <v:textbox inset="0mm,0mm,0mm,0mm"/>
                </v:shape>
                <v:shape id="Graphic 48" o:spid="_x0000_s1026" o:spt="100" style="position:absolute;left:6726555;top:6577965;height:40005;width:28575;" fillcolor="#394048" filled="t" stroked="f" coordsize="28575,40005" o:gfxdata="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07F/bsAAADb&#10;AAAADwAAAAAAAAABACAAAAAiAAAAZHJzL2Rvd25yZXYueG1sUEsBAhQAFAAAAAgAh07iQDMvBZ47&#10;AAAAOQAAABAAAAAAAAAAAQAgAAAACgEAAGRycy9zaGFwZXhtbC54bWxQSwUGAAAAAAYABgBbAQAA&#10;tAMAAAAA&#10;" path="m28575,0l0,0,17145,40004,28575,0xe">
                  <v:fill on="t" focussize="0,0"/>
                  <v:stroke on="f"/>
                  <v:imagedata o:title=""/>
                  <o:lock v:ext="edit" aspectratio="f"/>
                  <v:textbox inset="0mm,0mm,0mm,0mm"/>
                </v:shape>
                <v:shape id="Graphic 49" o:spid="_x0000_s1026" o:spt="100" style="position:absolute;left:6726555;top:6577965;height:40005;width:28575;" filled="f" stroked="t" coordsize="28575,40005" o:gfxdata="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OATQbsAAADb&#10;AAAADwAAAAAAAAABACAAAAAiAAAAZHJzL2Rvd25yZXYueG1sUEsBAhQAFAAAAAgAh07iQDMvBZ47&#10;AAAAOQAAABAAAAAAAAAAAQAgAAAACgEAAGRycy9zaGFwZXhtbC54bWxQSwUGAAAAAAYABgBbAQAA&#10;tAMAAAAA&#10;" path="m17145,40004l0,0,28575,0,17145,40004xe">
                  <v:fill on="f" focussize="0,0"/>
                  <v:stroke weight="0.240236220472441pt" color="#394048" joinstyle="round"/>
                  <v:imagedata o:title=""/>
                  <o:lock v:ext="edit" aspectratio="f"/>
                  <v:textbox inset="0mm,0mm,0mm,0mm"/>
                </v:shape>
                <v:shape id="Graphic 50" o:spid="_x0000_s1026" o:spt="100" style="position:absolute;left:6309359;top:6177915;height:457200;width:222885;" fillcolor="#394048" filled="t" stroked="f" coordsize="222885,457200" o:gfxdata="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a4PHrgAAADbAAAA&#10;DwAAAAAAAAABACAAAAAiAAAAZHJzL2Rvd25yZXYueG1sUEsBAhQAFAAAAAgAh07iQDMvBZ47AAAA&#10;OQAAABAAAAAAAAAAAQAgAAAABwEAAGRycy9zaGFwZXhtbC54bWxQSwUGAAAAAAYABgBbAQAAsQMA&#10;AAAA&#10;" path="m5715,0l0,0,222885,457200,5715,0xe">
                  <v:fill on="t" focussize="0,0"/>
                  <v:stroke on="f"/>
                  <v:imagedata o:title=""/>
                  <o:lock v:ext="edit" aspectratio="f"/>
                  <v:textbox inset="0mm,0mm,0mm,0mm"/>
                </v:shape>
                <v:shape id="Graphic 51" o:spid="_x0000_s1026" o:spt="100" style="position:absolute;left:6309359;top:6177915;height:457200;width:222885;" filled="f" stroked="t" coordsize="222885,457200" o:gfxdata="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uPc6ugAAANsA&#10;AAAPAAAAAAAAAAEAIAAAACIAAABkcnMvZG93bnJldi54bWxQSwECFAAUAAAACACHTuJAMy8FnjsA&#10;AAA5AAAAEAAAAAAAAAABACAAAAAJAQAAZHJzL3NoYXBleG1sLnhtbFBLBQYAAAAABgAGAFsBAACz&#10;AwAAAAA=&#10;" path="m222885,457200l0,0,5715,0,222885,457200xe">
                  <v:fill on="f" focussize="0,0"/>
                  <v:stroke weight="0.240236220472441pt" color="#394048" joinstyle="round"/>
                  <v:imagedata o:title=""/>
                  <o:lock v:ext="edit" aspectratio="f"/>
                  <v:textbox inset="0mm,0mm,0mm,0mm"/>
                </v:shape>
                <v:shape id="Graphic 52" o:spid="_x0000_s1026" o:spt="100" style="position:absolute;left:6520815;top:6629400;height:51435;width:34290;" fillcolor="#394048" filled="t" stroked="f" coordsize="34290,51435" o:gfxdata="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gp6rrsAAADb&#10;AAAADwAAAAAAAAABACAAAAAiAAAAZHJzL2Rvd25yZXYueG1sUEsBAhQAFAAAAAgAh07iQDMvBZ47&#10;AAAAOQAAABAAAAAAAAAAAQAgAAAACgEAAGRycy9zaGFwZXhtbC54bWxQSwUGAAAAAAYABgBbAQAA&#10;tAMAAAAA&#10;" path="m33527,44576l28448,44576,34289,51434,33654,45720,33527,44576xem28575,0l0,11429,3428,15494,0,17145,28575,45720,28448,44576,33527,44576,33019,40004,28575,40004,27558,39116,22859,5842,28575,5842,28575,0xem28575,5842l22859,5842,28575,40004,28575,5842xem28575,0l28575,40004,33019,40004,28575,0xe">
                  <v:fill on="t" focussize="0,0"/>
                  <v:stroke on="f"/>
                  <v:imagedata o:title=""/>
                  <o:lock v:ext="edit" aspectratio="f"/>
                  <v:textbox inset="0mm,0mm,0mm,0mm"/>
                </v:shape>
                <v:shape id="Graphic 53" o:spid="_x0000_s1026" o:spt="100" style="position:absolute;left:6520815;top:6629400;height:51435;width:34290;" filled="f" stroked="t" coordsize="34290,51435" o:gfxdata="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3BuvQAA&#10;ANsAAAAPAAAAAAAAAAEAIAAAACIAAABkcnMvZG93bnJldi54bWxQSwECFAAUAAAACACHTuJAMy8F&#10;njsAAAA5AAAAEAAAAAAAAAABACAAAAAMAQAAZHJzL3NoYXBleG1sLnhtbFBLBQYAAAAABgAGAFsB&#10;AAC2AwAAAAA=&#10;" path="m34289,51434l0,11429,28575,0,34289,51434xem5714,17145l28575,40004,22859,5715,5714,17145xe">
                  <v:fill on="f" focussize="0,0"/>
                  <v:stroke weight="0.240236220472441pt" color="#394048" joinstyle="round"/>
                  <v:imagedata o:title=""/>
                  <o:lock v:ext="edit" aspectratio="f"/>
                  <v:textbox inset="0mm,0mm,0mm,0mm"/>
                </v:shape>
                <v:shape id="Graphic 54" o:spid="_x0000_s1026" o:spt="100" style="position:absolute;left:6983730;top:6269354;height:394335;width:400050;" fillcolor="#394048" filled="t" stroked="f" coordsize="400050,394335" o:gfxdata="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jMYb4A&#10;AADbAAAADwAAAAAAAAABACAAAAAiAAAAZHJzL2Rvd25yZXYueG1sUEsBAhQAFAAAAAgAh07iQDMv&#10;BZ47AAAAOQAAABAAAAAAAAAAAQAgAAAADQEAAGRycy9zaGFwZXhtbC54bWxQSwUGAAAAAAYABgBb&#10;AQAAtwMAAAAA&#10;" path="m400050,0l0,394335,5715,394335,400050,5715,400050,0xe">
                  <v:fill on="t" focussize="0,0"/>
                  <v:stroke on="f"/>
                  <v:imagedata o:title=""/>
                  <o:lock v:ext="edit" aspectratio="f"/>
                  <v:textbox inset="0mm,0mm,0mm,0mm"/>
                </v:shape>
                <v:shape id="Graphic 55" o:spid="_x0000_s1026" o:spt="100" style="position:absolute;left:6983730;top:6269354;height:394335;width:400050;" filled="f" stroked="t" coordsize="400050,394335" o:gfxdata="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uG5e&#10;wAAAANsAAAAPAAAAAAAAAAEAIAAAACIAAABkcnMvZG93bnJldi54bWxQSwECFAAUAAAACACHTuJA&#10;My8FnjsAAAA5AAAAEAAAAAAAAAABACAAAAAPAQAAZHJzL3NoYXBleG1sLnhtbFBLBQYAAAAABgAG&#10;AFsBAAC5AwAAAAA=&#10;" path="m400050,5715l5715,394335,0,394335,400050,0,400050,5715xe">
                  <v:fill on="f" focussize="0,0"/>
                  <v:stroke weight="0.240236220472441pt" color="#394048" joinstyle="round"/>
                  <v:imagedata o:title=""/>
                  <o:lock v:ext="edit" aspectratio="f"/>
                  <v:textbox inset="0mm,0mm,0mm,0mm"/>
                </v:shape>
                <v:shape id="Graphic 56" o:spid="_x0000_s1026" o:spt="100" style="position:absolute;left:6955155;top:6652259;height:45720;width:40005;" fillcolor="#394048" filled="t" stroked="f" coordsize="40005,45720" o:gfxdata="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n5eS8AAAA&#10;2wAAAA8AAAAAAAAAAQAgAAAAIgAAAGRycy9kb3ducmV2LnhtbFBLAQIUABQAAAAIAIdO4kAzLwWe&#10;OwAAADkAAAAQAAAAAAAAAAEAIAAAAAsBAABkcnMvc2hhcGV4bWwueG1sUEsFBgAAAAAGAAYAWwEA&#10;ALUDAAAAAA==&#10;" path="m6446,38481l3683,38481,0,45720,10033,40005,5715,40005,6446,38481xem20066,4825l0,40005,3683,38481,6446,38481,7239,36830,20066,31369,20066,4825xem22860,0l20066,4825,20066,31369,5715,40005,10033,40005,40004,22860,27177,5715,22860,0xe">
                  <v:fill on="t" focussize="0,0"/>
                  <v:stroke on="f"/>
                  <v:imagedata o:title=""/>
                  <o:lock v:ext="edit" aspectratio="f"/>
                  <v:textbox inset="0mm,0mm,0mm,0mm"/>
                </v:shape>
                <v:shape id="Graphic 57" o:spid="_x0000_s1026" o:spt="100" style="position:absolute;left:6955155;top:6652259;height:45720;width:40005;" filled="f" stroked="t" coordsize="40005,45720" o:gfxdata="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q6we8AAAA&#10;2wAAAA8AAAAAAAAAAQAgAAAAIgAAAGRycy9kb3ducmV2LnhtbFBLAQIUABQAAAAIAIdO4kAzLwWe&#10;OwAAADkAAAAQAAAAAAAAAAEAIAAAAAsBAABkcnMvc2hhcGV4bWwueG1sUEsFBgAAAAAGAAYAWwEA&#10;ALUDAAAAAA==&#10;" path="m40004,22860l0,45720,22860,0,40004,22860xem5715,40005l34290,22860,22860,5715,5715,40005xe">
                  <v:fill on="f" focussize="0,0"/>
                  <v:stroke weight="0.240236220472441pt" color="#394048" joinstyle="round"/>
                  <v:imagedata o:title=""/>
                  <o:lock v:ext="edit" aspectratio="f"/>
                  <v:textbox inset="0mm,0mm,0mm,0mm"/>
                </v:shape>
                <v:shape id="Image 58" o:spid="_x0000_s1026" o:spt="75" type="#_x0000_t75" style="position:absolute;left:7017893;top:6652245;height:108727;width:280314;" filled="f" o:preferrelative="t" stroked="f" coordsize="21600,21600" o:gfxdata="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WagGugAAANsA&#10;AAAPAAAAAAAAAAEAIAAAACIAAABkcnMvZG93bnJldi54bWxQSwECFAAUAAAACACHTuJAMy8FnjsA&#10;AAA5AAAAEAAAAAAAAAABACAAAAAJAQAAZHJzL3NoYXBleG1sLnhtbFBLBQYAAAAABgAGAFsBAACz&#10;AwAAAAA=&#10;">
                  <v:fill on="f" focussize="0,0"/>
                  <v:stroke on="f"/>
                  <v:imagedata r:id="rId22" o:title=""/>
                  <o:lock v:ext="edit" aspectratio="f"/>
                </v:shape>
                <v:shape id="Image 59" o:spid="_x0000_s1026" o:spt="75" type="#_x0000_t75" style="position:absolute;left:7057897;top:7115017;height:120299;width:251599;" filled="f" o:preferrelative="t" stroked="f" coordsize="21600,21600" o:gfxdata="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GVxe8AAAA&#10;2wAAAA8AAAAAAAAAAQAgAAAAIgAAAGRycy9kb3ducmV2LnhtbFBLAQIUABQAAAAIAIdO4kAzLwWe&#10;OwAAADkAAAAQAAAAAAAAAAEAIAAAAAsBAABkcnMvc2hhcGV4bWwueG1sUEsFBgAAAAAGAAYAWwEA&#10;ALUDAAAAAA==&#10;">
                  <v:fill on="f" focussize="0,0"/>
                  <v:stroke on="f"/>
                  <v:imagedata r:id="rId23" o:title=""/>
                  <o:lock v:ext="edit" aspectratio="f"/>
                </v:shape>
                <v:shape id="Image 60" o:spid="_x0000_s1026" o:spt="75" type="#_x0000_t75" style="position:absolute;left:6263640;top:6686534;height:114442;width:177304;" filled="f" o:preferrelative="t" stroked="f" coordsize="21600,21600" o:gfxdata="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hyM+8AAAA&#10;2wAAAA8AAAAAAAAAAQAgAAAAIgAAAGRycy9kb3ducmV2LnhtbFBLAQIUABQAAAAIAIdO4kAzLwWe&#10;OwAAADkAAAAQAAAAAAAAAAEAIAAAAAsBAABkcnMvc2hhcGV4bWwueG1sUEsFBgAAAAAGAAYAWwEA&#10;ALUDAAAAAA==&#10;">
                  <v:fill on="f" focussize="0,0"/>
                  <v:stroke on="f"/>
                  <v:imagedata r:id="rId24" o:title=""/>
                  <o:lock v:ext="edit" aspectratio="f"/>
                </v:shape>
                <v:shape id="Graphic 61" o:spid="_x0000_s1026" o:spt="100" style="position:absolute;left:3757549;top:5261228;height:4582160;width:6120765;" fillcolor="#EBF4FF" filled="t" stroked="f" coordsize="6120765,4582160" o:gfxdata="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zHybsAAADb&#10;AAAADwAAAAAAAAABACAAAAAiAAAAZHJzL2Rvd25yZXYueG1sUEsBAhQAFAAAAAgAh07iQDMvBZ47&#10;AAAAOQAAABAAAAAAAAAAAQAgAAAACgEAAGRycy9zaGFwZXhtbC54bWxQSwUGAAAAAAYABgBbAQAA&#10;tAMAAAAA&#10;" path="m357251,48006l351917,28194,340106,18034,328295,14224,322961,13716,34290,13716,14478,19050,4318,30861,635,42672,0,48006,0,4400550,5461,4420362,17145,4430522,28956,4434332,34290,4434840,322961,4434840,342773,4429506,352933,4417695,356743,4405884,357251,4400550,357251,48006xem6018403,313055l5518785,4953,5501894,0,5486654,2794,5472303,16891,4388485,1894205,4386199,1899031,4383532,1911223,4386453,1926463,4400931,1941068,4883023,2219325,4887976,2221611,4900041,2224278,4915535,2221357,4930394,2207133,6013450,330073,6015609,325120,6018403,313055xem6120257,4056507l5333746,3262376,5303139,3252216,5285232,3262376,4801235,3746500,4797806,3750691,4792091,3761740,4790821,3777361,4800727,3795395,5577459,4571365,5581650,4574667,5592572,4580509,5607939,4581652,5625592,4571746,6110097,4087241,6113526,4083050,6119114,4072001,6120257,4056507xe">
                  <v:fill on="t" focussize="0,0"/>
                  <v:stroke on="f"/>
                  <v:imagedata o:title=""/>
                  <o:lock v:ext="edit" aspectratio="f"/>
                  <v:textbox inset="0mm,0mm,0mm,0mm"/>
                </v:shape>
                <v:shape id="Graphic 62" o:spid="_x0000_s1026" o:spt="100" style="position:absolute;left:7132319;top:6972300;height:120014;width:920115;" fillcolor="#000000" filled="t" stroked="f" coordsize="920115,120014" o:gfxdata="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bz9brsAAADb&#10;AAAADwAAAAAAAAABACAAAAAiAAAAZHJzL2Rvd25yZXYueG1sUEsBAhQAFAAAAAgAh07iQDMvBZ47&#10;AAAAOQAAABAAAAAAAAAAAQAgAAAACgEAAGRycy9zaGFwZXhtbC54bWxQSwUGAAAAAAYABgBbAQAA&#10;tAMAAAAA&#10;" path="m0,0l0,5715,920114,120015,920114,114300,0,0xe">
                  <v:fill on="t" focussize="0,0"/>
                  <v:stroke on="f"/>
                  <v:imagedata o:title=""/>
                  <o:lock v:ext="edit" aspectratio="f"/>
                  <v:textbox inset="0mm,0mm,0mm,0mm"/>
                </v:shape>
                <v:shape id="Graphic 63" o:spid="_x0000_s1026" o:spt="100" style="position:absolute;left:7132319;top:6972300;height:234315;width:1857375;" filled="f" stroked="t" coordsize="1857375,234315" o:gfxdata="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XMk7sAAADb&#10;AAAADwAAAAAAAAABACAAAAAiAAAAZHJzL2Rvd25yZXYueG1sUEsBAhQAFAAAAAgAh07iQDMvBZ47&#10;AAAAOQAAABAAAAAAAAAAAQAgAAAACgEAAGRycy9zaGFwZXhtbC54bWxQSwUGAAAAAAYABgBbAQAA&#10;tAMAAAAA&#10;" path="m1857375,234315l1085850,137159,1857375,234315xem920114,114300l920114,120015,0,5715,0,0,920114,114300xe">
                  <v:fill on="f" focussize="0,0"/>
                  <v:stroke weight="0.240236220472441pt" color="#000000" joinstyle="round"/>
                  <v:imagedata o:title=""/>
                  <o:lock v:ext="edit" aspectratio="f"/>
                  <v:textbox inset="0mm,0mm,0mm,0mm"/>
                </v:shape>
                <v:shape id="Graphic 64" o:spid="_x0000_s1026" o:spt="100" style="position:absolute;left:7086600;top:6960869;height:28575;width:45720;" fillcolor="#000000" filled="t" stroked="f" coordsize="45720,28575" o:gfxdata="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eupLsAAADb&#10;AAAADwAAAAAAAAABACAAAAAiAAAAZHJzL2Rvd25yZXYueG1sUEsBAhQAFAAAAAgAh07iQDMvBZ47&#10;AAAAOQAAABAAAAAAAAAAAQAgAAAACgEAAGRycy9zaGFwZXhtbC54bWxQSwUGAAAAAAYABgBbAQAA&#10;tAMAAAAA&#10;" path="m45720,0l0,11429,45720,28575,45720,0xe">
                  <v:fill on="t" focussize="0,0"/>
                  <v:stroke on="f"/>
                  <v:imagedata o:title=""/>
                  <o:lock v:ext="edit" aspectratio="f"/>
                  <v:textbox inset="0mm,0mm,0mm,0mm"/>
                </v:shape>
                <v:shape id="Graphic 65" o:spid="_x0000_s1026" o:spt="100" style="position:absolute;left:7086600;top:6960869;height:28575;width:45720;" filled="f" stroked="t" coordsize="45720,28575" o:gfxdata="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mISMvQAA&#10;ANsAAAAPAAAAAAAAAAEAIAAAACIAAABkcnMvZG93bnJldi54bWxQSwECFAAUAAAACACHTuJAMy8F&#10;njsAAAA5AAAAEAAAAAAAAAABACAAAAAMAQAAZHJzL3NoYXBleG1sLnhtbFBLBQYAAAAABgAGAFsB&#10;AAC2AwAAAAA=&#10;" path="m45720,28575l0,11429,45720,0,45720,28575xem11429,11429l40004,22859,45720,5714,11429,11429xe">
                  <v:fill on="f" focussize="0,0"/>
                  <v:stroke weight="0.240236220472441pt" color="#000000" joinstyle="round"/>
                  <v:imagedata o:title=""/>
                  <o:lock v:ext="edit" aspectratio="f"/>
                  <v:textbox inset="0mm,0mm,0mm,0mm"/>
                </v:shape>
                <v:shape id="Graphic 66" o:spid="_x0000_s1026" o:spt="100" style="position:absolute;left:8053070;top:7087742;height:20955;width:160655;" fillcolor="#333333" filled="t" stroked="f" coordsize="160655,20955" o:gfxdata="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5PZOugAAANsA&#10;AAAPAAAAAAAAAAEAIAAAACIAAABkcnMvZG93bnJldi54bWxQSwECFAAUAAAACACHTuJAMy8FnjsA&#10;AAA5AAAAEAAAAAAAAAABACAAAAAJAQAAZHJzL3NoYXBleG1sLnhtbFBLBQYAAAAABgAGAFsBAACz&#10;AwAAAAA=&#10;" path="m17018,19177l15379,14732,14351,11938,11557,4318,11049,2794,11049,11938,5969,11938,6858,9398,7874,6985,8509,4318,11049,11938,11049,2794,10668,1651,6350,1651,0,19177,3683,19177,5207,14732,11811,14732,13335,19177,17018,19177xem40132,1651l36449,1651,33401,15748,30353,1651,26162,1651,22987,15748,19939,1651,16256,1651,20701,19177,25146,19177,28194,5334,31369,19177,35560,19177,40132,1651xem56388,19177l54749,14732,53721,11938,50927,4318,50419,2794,50419,11938,45339,11938,46228,9398,47117,6985,47879,4318,50419,11938,50419,2794,50038,1651,45720,1651,39370,19177,43053,19177,44577,14732,51181,14732,52705,19177,56388,19177xem74803,19177l70485,12573,70104,11811,72263,11176,73012,10541,73914,9779,73914,0,70231,889,70231,3683,70231,10541,66421,9779,65659,9525,62357,9779,62357,4572,65532,4826,66421,4572,70231,3683,70231,889,65278,1905,58674,1651,58674,19177,62357,19177,62357,12573,66675,12573,70612,19177,74803,19177xem91186,16383l80645,16383,80645,11811,89916,11811,89916,8890,80645,8890,80645,4445,90678,4445,90678,1651,76962,1651,76962,19177,91186,19177,91186,16383xem108839,1651l105537,1651,105664,6223,105410,11176,105791,15240,98044,1651,93853,1651,93853,19177,97155,19177,97028,14732,97282,9779,96901,5715,104521,19177,108839,19177,108839,1651xem126365,16383l115824,16383,115824,11811,125095,11811,125095,8890,115824,8890,115824,4445,125857,4445,125857,1651,112141,1651,112141,19177,126365,19177,126365,16383xem143510,20828l143256,14224,143129,6858,133731,10795,132461,6096,132588,3048,139192,3302,139319,6350,142875,5842,142748,5080,142494,4445,142113,3810,139700,127,128651,254,128905,6350,129159,13716,138557,9525,139827,14351,139446,18034,131826,17272,131572,13970,128016,14605,128524,16129,128905,16764,131699,20701,143510,20828xem160401,20828l160274,14224,160020,6858,150622,10795,149352,6096,149606,3048,156083,3302,156210,6350,159766,5842,159639,5080,159131,3810,156591,127,145542,254,145796,6350,146050,13716,155448,9525,156718,14351,156464,18034,148717,17272,148463,13970,145034,14605,145161,15367,145415,16129,145796,16764,148590,20701,160401,20828xe">
                  <v:fill on="t" focussize="0,0"/>
                  <v:stroke on="f"/>
                  <v:imagedata o:title=""/>
                  <o:lock v:ext="edit" aspectratio="f"/>
                  <v:textbox inset="0mm,0mm,0mm,0mm"/>
                </v:shape>
                <v:shape id="Image 67" o:spid="_x0000_s1026" o:spt="75" type="#_x0000_t75" style="position:absolute;left:6543675;top:1708785;height:925830;width:954404;" filled="f" o:preferrelative="t" stroked="f" coordsize="21600,21600" o:gfxdata="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YmEW8AAAA&#10;2wAAAA8AAAAAAAAAAQAgAAAAIgAAAGRycy9kb3ducmV2LnhtbFBLAQIUABQAAAAIAIdO4kAzLwWe&#10;OwAAADkAAAAQAAAAAAAAAAEAIAAAAAsBAABkcnMvc2hhcGV4bWwueG1sUEsFBgAAAAAGAAYAWwEA&#10;ALUDAAAAAA==&#10;">
                  <v:fill on="f" focussize="0,0"/>
                  <v:stroke on="f"/>
                  <v:imagedata r:id="rId25" o:title=""/>
                  <o:lock v:ext="edit" aspectratio="f"/>
                </v:shape>
                <v:shape id="Graphic 68" o:spid="_x0000_s1026" o:spt="100" style="position:absolute;left:1600200;top:5577840;height:800100;width:800100;" fillcolor="#DEE1E7" filled="t" stroked="f" coordsize="800100,800100" o:gfxdata="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swVxrsAAADb&#10;AAAADwAAAAAAAAABACAAAAAiAAAAZHJzL2Rvd25yZXYueG1sUEsBAhQAFAAAAAgAh07iQDMvBZ47&#10;AAAAOQAAABAAAAAAAAAAAQAgAAAACgEAAGRycy9zaGFwZXhtbC54bWxQSwUGAAAAAAYABgBbAQAA&#10;tAMAAAAA&#10;" path="m400050,0l353313,2666,308228,10540,265049,23240,224027,40639,185547,62229,149732,87756,117093,117093,87756,149732,62230,185547,40639,224027,23241,265049,10541,308228,2667,353313,0,400050,2667,446785,10541,491870,23241,535051,40639,576072,62230,614552,87756,650366,117093,683005,149732,712342,185547,737869,224027,759459,265049,776858,308228,789558,353313,797432,400050,800100,446786,797432,491871,789558,535051,776858,576072,759459,614552,737869,650366,712342,683005,683005,712342,650366,737870,614552,759460,576072,776859,535051,789559,491870,797433,446785,800100,400050,797433,353313,789559,308228,776859,265049,759460,224027,737870,185547,712342,149732,683005,117093,650366,87756,614552,62229,576072,40639,535051,23240,491871,10540,446786,2666,400050,0xe">
                  <v:fill on="t" focussize="0,0"/>
                  <v:stroke on="f"/>
                  <v:imagedata o:title=""/>
                  <o:lock v:ext="edit" aspectratio="f"/>
                  <v:textbox inset="0mm,0mm,0mm,0mm"/>
                </v:shape>
                <v:shape id="Graphic 69" o:spid="_x0000_s1026" o:spt="100" style="position:absolute;left:1600200;top:5577840;height:800100;width:800100;" filled="f" stroked="t" coordsize="800100,800100" o:gfxdata="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khiyugAAANsA&#10;AAAPAAAAAAAAAAEAIAAAACIAAABkcnMvZG93bnJldi54bWxQSwECFAAUAAAACACHTuJAMy8FnjsA&#10;AAA5AAAAEAAAAAAAAAABACAAAAAJAQAAZHJzL3NoYXBleG1sLnhtbFBLBQYAAAAABgAGAFsBAACz&#10;AwAAAAA=&#10;" path="m800100,400050l797433,446785,789559,491870,776859,535051,759460,576072,737870,614552,712342,650366,683005,683005,650366,712342,614552,737869,576072,759459,535051,776858,491871,789558,446786,797432,400050,800100,353313,797432,308228,789558,265049,776858,224027,759459,185547,737869,149732,712342,117093,683005,87756,650366,62230,614552,40639,576072,23241,535051,10541,491870,2667,446785,0,400050,2667,353313,10541,308228,23241,265049,40639,224027,62230,185547,87756,149732,117093,117093,149732,87756,185547,62229,224027,40639,265049,23240,308228,10540,353313,2666,400050,0,446786,2666,491871,10540,535051,23240,576072,40639,614552,62229,650366,87756,683005,117093,712342,149732,737870,185547,759460,224027,776859,265049,789559,308228,797433,353313,800100,400050xe">
                  <v:fill on="f" focussize="0,0"/>
                  <v:stroke weight="0.899842519685039pt" color="#000000" joinstyle="round"/>
                  <v:imagedata o:title=""/>
                  <o:lock v:ext="edit" aspectratio="f"/>
                  <v:textbox inset="0mm,0mm,0mm,0mm"/>
                </v:shape>
                <v:shape id="Graphic 70" o:spid="_x0000_s1026" o:spt="100" style="position:absolute;left:1634363;top:5920993;height:78740;width:733425;" fillcolor="#394048" filled="t" stroked="f" coordsize="733425,78740" o:gfxdata="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DpcMm5AAAA2wAA&#10;AA8AAAAAAAAAAQAgAAAAIgAAAGRycy9kb3ducmV2LnhtbFBLAQIUABQAAAAIAIdO4kAzLwWeOwAA&#10;ADkAAAAQAAAAAAAAAAEAIAAAAAgBAABkcnMvc2hhcGV4bWwueG1sUEsFBgAAAAAGAAYAWwEAALID&#10;AAAAAA==&#10;" path="m72390,56896l58547,51562,55118,59309,49911,66421,16002,38989,17399,28067,21209,19685,28067,14351,38227,12446,48133,12446,54864,17399,57277,25146,71501,21336,69342,14859,65913,9017,60452,5969,39370,0,19304,4064,4699,17399,0,38989,3048,56007,10287,68453,21971,76200,38481,78740,50800,77216,60325,72644,67437,65786,72390,56896xem156972,38989l154432,22352,146939,10160,140589,6223,140589,38989,139357,49784,139319,50165,135496,58420,135382,58674,128397,64135,118110,66167,108077,64135,101219,58420,97155,49784,95885,38989,97129,28321,101028,19939,108077,14351,118364,12446,128524,14351,135382,19939,139319,28321,140589,38989,140589,6223,134874,2667,118364,127,101854,2667,89789,10160,82423,22352,79883,38989,82296,55753,89662,68199,101600,76073,118110,78740,134620,76073,146812,68199,148082,66167,154432,55753,156972,38989xem239649,77470l220980,48514,218948,45466,225679,42672,230886,38227,232029,36322,234442,32004,235483,24511,235585,23876,231686,13843,229362,7874,219583,4064,219583,24511,216281,32766,207899,35941,193421,36322,185039,36322,185039,13716,196977,13716,207645,13843,216154,16637,219583,24511,219583,4064,213233,1651,195122,1016,169037,1016,169037,77470,185039,77470,185039,48514,203835,48514,221488,77470,239649,77470xem319532,77470l300863,48514,298831,45466,305562,42672,310769,38227,311912,36322,314325,32004,315493,24511,315595,23876,311581,13843,309245,7874,299466,4064,299466,24511,296164,32766,287782,35941,273494,36322,264922,36322,264922,13716,276860,13716,287528,13843,296037,16637,299466,24511,299466,4064,293116,1651,275120,1016,248920,1016,248920,77470,264922,77470,264922,48514,283718,48514,301371,77470,319532,77470xem394843,1016l378841,1016,378714,21717,379222,43053,375031,59563,360934,66167,353568,64770,348107,61087,344932,55372,343916,47625,343916,1016,328168,1016,328168,48895,330454,62357,336931,71628,347218,77089,360553,78740,374650,76962,385445,71501,392430,61976,394843,48260,394843,1016xem471678,25400l467690,13716,466090,9271,455549,4445,455549,13462,455549,25654,452882,33909,445643,37592,436499,38354,424688,38354,424688,13716,435610,13462,445516,14224,452755,17653,455460,25400,455549,13462,455549,4445,451104,2286,432625,1016,408686,1016,408686,77470,424688,77470,424688,50673,443230,50673,457708,47371,467741,39370,468020,38354,471601,25654,471678,25400xem542036,1016l476631,1016,476631,13335,501269,13335,501269,77470,517271,77470,517271,13335,542036,13335,542036,1016xem566318,977l550291,977,550291,77470,566318,77470,566318,977xem655447,38989l652907,22352,646811,12446,645541,10160,639191,6223,639191,38989,637959,49784,637921,50165,633971,58420,633857,58674,626872,64135,616585,66167,606679,64135,599694,58420,595757,49784,594360,38989,595604,28321,599630,19939,606679,14351,616966,12446,626999,14351,633984,19939,637921,28321,639191,38989,639191,6223,633349,2667,616966,127,600329,2667,588264,10160,580898,22352,578358,38989,580898,55753,588137,68199,600075,76073,616585,78740,633095,76073,645287,68199,646557,66167,652907,55753,655447,38989xem732917,1016l718693,1016,718820,16129,718693,31496,718820,46482,719709,60579,685800,1016,667512,1016,667512,77470,681736,77470,681863,47498,681736,32639,680847,18542,714121,77470,732917,77470,732917,1016xe">
                  <v:fill on="t" focussize="0,0"/>
                  <v:stroke on="f"/>
                  <v:imagedata o:title=""/>
                  <o:lock v:ext="edit" aspectratio="f"/>
                  <v:textbox inset="0mm,0mm,0mm,0mm"/>
                </v:shape>
                <v:shape id="Graphic 71" o:spid="_x0000_s1026" o:spt="100" style="position:absolute;left:10172700;top:3200400;height:991869;width:914400;" fillcolor="#DEE1E7" filled="t" stroked="f" coordsize="914400,991869" o:gfxdata="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gq9qugAAANsA&#10;AAAPAAAAAAAAAAEAIAAAACIAAABkcnMvZG93bnJldi54bWxQSwECFAAUAAAACACHTuJAMy8FnjsA&#10;AAA5AAAAEAAAAAAAAAABACAAAAAJAQAAZHJzL3NoYXBleG1sLnhtbFBLBQYAAAAABgAGAFsBAACz&#10;AwAAAAA=&#10;" path="m457200,0l410464,2540,364998,10032,321182,22225,279146,38862,239268,59817,201549,84581,166370,113156,133857,145033,104394,180213,78104,218440,55118,259206,35941,302641,20574,348106,9271,395604,2413,444753,0,495426,2413,546226,9271,595502,20574,643127,35941,688721,55118,732154,78104,773049,104394,811149,133857,846327,166370,878331,201549,906906,239268,931799,279146,952626,321182,969264,364998,981455,410464,988949,457200,991489,503935,988949,549401,981455,593217,969264,635253,952626,675131,931799,712851,906906,748029,878331,780542,846327,810005,811149,836295,773049,859281,732154,878458,688721,893826,643127,905128,595502,911986,546226,914400,495426,911986,444753,905128,395604,893826,348106,878458,302641,859281,259206,836295,218440,810005,180213,780542,145033,748029,113156,712851,84581,675131,59817,635253,38862,593217,22225,549401,10032,503935,2540,457200,0xe">
                  <v:fill on="t" focussize="0,0"/>
                  <v:stroke on="f"/>
                  <v:imagedata o:title=""/>
                  <o:lock v:ext="edit" aspectratio="f"/>
                  <v:textbox inset="0mm,0mm,0mm,0mm"/>
                </v:shape>
                <v:shape id="Graphic 72" o:spid="_x0000_s1026" o:spt="100" style="position:absolute;left:10172700;top:3200400;height:991869;width:914400;" filled="f" stroked="t" coordsize="914400,991869" o:gfxdata="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CEL4A&#10;AADbAAAADwAAAAAAAAABACAAAAAiAAAAZHJzL2Rvd25yZXYueG1sUEsBAhQAFAAAAAgAh07iQDMv&#10;BZ47AAAAOQAAABAAAAAAAAAAAQAgAAAADQEAAGRycy9zaGFwZXhtbC54bWxQSwUGAAAAAAYABgBb&#10;AQAAtwMAAAAA&#10;" path="m914400,495426l911986,546226,905128,595502,893826,643127,878458,688721,859281,732154,836295,773049,810005,811149,780542,846327,748029,878331,712851,906906,675131,931799,635253,952626,593217,969264,549401,981455,503935,988949,457200,991489,410464,988949,364998,981455,321182,969264,279146,952626,239268,931799,201549,906906,166370,878331,133857,846327,104394,811149,78104,773049,55118,732154,35941,688721,20574,643127,9271,595502,2413,546226,0,495426,2413,444753,9271,395604,20574,348106,35941,302641,55118,259206,78104,218440,104394,180213,133857,145033,166370,113156,201549,84581,239268,59817,279146,38862,321182,22225,364998,10032,410464,2540,457200,0,503935,2540,549401,10032,593217,22225,635253,38862,675131,59817,712851,84581,748029,113156,780542,145033,810005,180213,836295,218440,859281,259206,878458,302641,893826,348106,905128,395604,911986,444753,914400,495426xe">
                  <v:fill on="f" focussize="0,0"/>
                  <v:stroke weight="0.899842519685039pt" color="#000000" joinstyle="round"/>
                  <v:imagedata o:title=""/>
                  <o:lock v:ext="edit" aspectratio="f"/>
                  <v:textbox inset="0mm,0mm,0mm,0mm"/>
                </v:shape>
                <v:shape id="Graphic 73" o:spid="_x0000_s1026" o:spt="100" style="position:absolute;left:10226929;top:3650233;height:68580;width:813435;" fillcolor="#394048" filled="t" stroked="f" coordsize="813435,68580" o:gfxdata="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yiNvQAA&#10;ANsAAAAPAAAAAAAAAAEAIAAAACIAAABkcnMvZG93bnJldi54bWxQSwECFAAUAAAACACHTuJAMy8F&#10;njsAAAA5AAAAEAAAAAAAAAABACAAAAAMAQAAZHJzL3NoYXBleG1sLnhtbFBLBQYAAAAABgAGAFsB&#10;AAC2AwAAAAA=&#10;" path="m58039,762l44069,762,43942,18923,44450,37465,40767,51816,28448,57531,18796,57277,13462,51562,13716,41402,13716,762,0,762,0,42418,2032,54229,7620,62357,16510,67056,28194,68453,40386,66929,49911,62103,55880,53848,58039,41910,58039,762xem127000,762l114681,762,114554,27305,114681,40386,115443,52705,85979,762,70104,762,70104,67437,82423,67437,82550,41275,82423,28321,81661,16129,110617,67437,127000,67437,127000,762xem193929,56642l153670,56642,153670,39243,189103,39243,189103,28448,153670,28448,153670,11557,192024,11557,192024,762,139700,762,139700,67437,193929,67437,193929,56642xem271780,762l253238,762,237998,50546,222885,762,204089,762,204089,67437,216535,67437,215900,12573,232918,67437,242824,67437,259969,12573,259461,67437,271780,67437,271780,762xem339217,22098l334391,8001,325247,3810,325247,11811,325247,22352,322834,29464,316611,32639,308610,33401,298450,33401,298450,11811,309575,11811,316484,12319,322834,15367,325158,22098,325247,11811,325247,3810,321437,1905,305422,762,284480,762,284480,67437,298450,67437,298450,44069,314452,44069,327025,41148,335915,34163,336042,33401,339140,22352,339217,22098xem398653,56642l362839,56642,362839,762,348869,762,348869,67437,398653,67437,398653,56642xem472440,33909l470281,19431,463677,8763,458216,5334,458216,33909,457098,43307,457073,43561,453758,50800,453644,51054,447548,55753,438658,57531,429895,55753,423926,50800,420484,43561,420370,43307,419227,33909,420344,24638,423735,17272,429895,12446,438912,10795,447675,12446,453644,17272,457073,24638,458216,33909,458216,5334,453263,2286,438912,0,424434,2286,413893,8763,407543,19431,405257,33909,407416,48387,413766,59309,424180,66167,438658,68453,453009,66167,463550,59309,464693,57531,470154,48387,472440,33909xem539369,762l524891,762,508762,29083,492633,762,478155,762,501777,40005,501777,67437,515747,67437,515747,40005,539369,762xem615061,762l596519,762,581279,50546,566166,762,547370,762,547370,67437,559816,67437,559181,12573,576199,67437,586105,67437,603250,12573,602742,67437,615061,67437,615061,762xem681990,56642l641731,56642,641731,39243,677164,39243,677164,28448,641731,28448,641731,11557,680085,11557,680085,762,627761,762,627761,67437,681990,67437,681990,56642xem749173,762l736727,762,736727,27305,736854,40386,737616,52705,708025,762,692150,762,692150,67437,704596,67437,704469,54483,704596,41275,704469,28321,703707,16129,732790,67437,749173,67437,749173,762xem813308,762l756412,762,756412,11557,777875,11557,777875,67437,791845,67437,791845,11557,813308,11557,813308,762xe">
                  <v:fill on="t" focussize="0,0"/>
                  <v:stroke on="f"/>
                  <v:imagedata o:title=""/>
                  <o:lock v:ext="edit" aspectratio="f"/>
                  <v:textbox inset="0mm,0mm,0mm,0mm"/>
                </v:shape>
                <v:shape id="Graphic 74" o:spid="_x0000_s1026" o:spt="100" style="position:absolute;left:9944100;top:10058400;height:1028700;width:1028700;" fillcolor="#DEE1E7" filled="t" stroked="f" coordsize="1028700,1028700" o:gfxdata="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Hbk8vQAA&#10;ANsAAAAPAAAAAAAAAAEAIAAAACIAAABkcnMvZG93bnJldi54bWxQSwECFAAUAAAACACHTuJAMy8F&#10;njsAAAA5AAAAEAAAAAAAAAABACAAAAAMAQAAZHJzL3NoYXBleG1sLnhtbFBLBQYAAAAABgAGAFsB&#10;AAC2AwAAAAA=&#10;" path="m514350,0l467486,2158,421894,8254,377571,18414,334899,32130,293877,49529,254761,70230,217677,94106,183006,121030,150622,150621,121030,183006,94106,217677,70230,254761,49529,293877,32130,334898,18415,377570,8254,421893,2158,467486,0,514349,2158,561212,8254,606805,18415,651128,32130,693800,49529,734821,70230,773937,94106,811021,121030,845692,150622,878077,183006,907668,217677,934592,254761,958468,293877,979169,334899,996568,377571,1010284,421894,1020444,467486,1026540,514350,1028699,561213,1026540,606805,1020444,651128,1010284,693801,996568,734822,979169,773938,958468,811022,934592,845693,907668,878077,878077,907669,845692,934593,811021,958469,773937,979170,734821,996569,693800,1010284,651128,1020445,606805,1026541,561212,1028700,514349,1026541,467486,1020445,421893,1010284,377570,996569,334898,979170,293877,958469,254761,934593,217677,907669,183006,878077,150621,845693,121030,811022,94106,773938,70230,734822,49529,693801,32130,651128,18414,606805,8254,561213,2158,514350,0xe">
                  <v:fill on="t" focussize="0,0"/>
                  <v:stroke on="f"/>
                  <v:imagedata o:title=""/>
                  <o:lock v:ext="edit" aspectratio="f"/>
                  <v:textbox inset="0mm,0mm,0mm,0mm"/>
                </v:shape>
                <v:shape id="Graphic 75" o:spid="_x0000_s1026" o:spt="100" style="position:absolute;left:9944100;top:10058400;height:1028700;width:1028700;" filled="f" stroked="t" coordsize="1028700,1028700" o:gfxdata="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2hTab4A&#10;AADbAAAADwAAAAAAAAABACAAAAAiAAAAZHJzL2Rvd25yZXYueG1sUEsBAhQAFAAAAAgAh07iQDMv&#10;BZ47AAAAOQAAABAAAAAAAAAAAQAgAAAADQEAAGRycy9zaGFwZXhtbC54bWxQSwUGAAAAAAYABgBb&#10;AQAAtwMAAAAA&#10;" path="m1028700,514349l1026541,561212,1020445,606805,1010284,651128,996569,693800,979170,734821,958469,773937,934593,811021,907669,845692,878077,878077,845693,907668,811022,934592,773938,958468,734822,979169,693801,996568,651128,1010284,606805,1020444,561213,1026540,514350,1028699,467486,1026540,421894,1020444,377571,1010284,334899,996568,293877,979169,254761,958468,217677,934592,183006,907668,150622,878077,121030,845692,94106,811021,70230,773937,49529,734821,32130,693800,18415,651128,8254,606805,2158,561212,0,514349,2158,467486,8254,421893,18415,377570,32130,334898,49529,293877,70230,254761,94106,217677,121030,183006,150622,150621,183006,121030,217677,94106,254761,70230,293877,49529,334899,32130,377571,18414,421894,8254,467486,2158,514350,0,561213,2158,606805,8254,651128,18414,693801,32130,734822,49529,773938,70230,811022,94106,845693,121030,878077,150621,907669,183006,934593,217677,958469,254761,979170,293877,996569,334898,1010284,377570,1020445,421893,1026541,467486,1028700,514349xe">
                  <v:fill on="f" focussize="0,0"/>
                  <v:stroke weight="0.899842519685039pt" color="#000000" joinstyle="round"/>
                  <v:imagedata o:title=""/>
                  <o:lock v:ext="edit" aspectratio="f"/>
                  <v:textbox inset="0mm,0mm,0mm,0mm"/>
                </v:shape>
                <v:shape id="Graphic 76" o:spid="_x0000_s1026" o:spt="100" style="position:absolute;left:9986899;top:10475594;height:145415;width:548640;" fillcolor="#394048" filled="t" stroked="f" coordsize="548640,145415" o:gfxdata="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DjolvQAA&#10;ANsAAAAPAAAAAAAAAAEAIAAAACIAAABkcnMvZG93bnJldi54bWxQSwECFAAUAAAACACHTuJAMy8F&#10;njsAAAA5AAAAEAAAAAAAAAABACAAAAAMAQAAZHJzL3NoYXBleG1sLnhtbFBLBQYAAAAABgAGAFsB&#10;AAC2AwAAAAA=&#10;" path="m116332,46736l108788,25019,106045,16891,86614,8001,86614,47244,81534,62484,68199,69215,50038,70866,29591,70866,29591,25019,49657,24765,67945,26162,81407,32512,86614,47244,86614,8001,78486,4191,40640,1397,0,1651,0,143002,29591,143002,29591,93472,63119,93599,63754,93472,90424,87376,109093,72517,109601,70866,116332,46736xem274193,71755l269367,41148,258191,22860,255651,18542,243967,11303,243967,71755,241592,91948,241554,92329,234188,108204,221361,118364,202311,121920,184531,118364,184048,118364,171069,107823,163703,91948,161290,71755,163550,52070,170878,36576,183896,26416,202946,22860,221615,26416,234315,36576,241554,52070,243967,71755,243967,11303,233299,4699,202946,0,172339,4699,149987,18542,136271,41148,131699,71755,136271,102743,149733,125857,171831,140335,202311,145288,232791,140335,255270,125857,257670,121920,269367,102743,274193,71755xem418338,1651l387604,1651,368681,59817,359664,89027,351663,119126,315214,1651,283845,1651,336296,143002,366395,143002,418338,1651xem548259,120269l462788,120269,462788,83439,537972,83439,537972,60579,462788,60579,462788,25019,544322,25019,544322,2159,433197,2159,433197,25019,433197,60579,433197,83439,433197,120269,433197,143129,548259,143129,548259,120269xe">
                  <v:fill on="t" focussize="0,0"/>
                  <v:stroke on="f"/>
                  <v:imagedata o:title=""/>
                  <o:lock v:ext="edit" aspectratio="f"/>
                  <v:textbox inset="0mm,0mm,0mm,0mm"/>
                </v:shape>
                <v:shape id="Image 77" o:spid="_x0000_s1026" o:spt="75" type="#_x0000_t75" style="position:absolute;left:10556875;top:10477042;height:141554;width:392087;" filled="f" o:preferrelative="t" stroked="f" coordsize="21600,21600" o:gfxdata="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G8Ic74A&#10;AADbAAAADwAAAAAAAAABACAAAAAiAAAAZHJzL2Rvd25yZXYueG1sUEsBAhQAFAAAAAgAh07iQDMv&#10;BZ47AAAAOQAAABAAAAAAAAAAAQAgAAAADQEAAGRycy9zaGFwZXhtbC54bWxQSwUGAAAAAAYABgBb&#10;AQAAtwMAAAAA&#10;">
                  <v:fill on="f" focussize="0,0"/>
                  <v:stroke on="f"/>
                  <v:imagedata r:id="rId26" o:title=""/>
                  <o:lock v:ext="edit" aspectratio="f"/>
                </v:shape>
                <v:shape id="Graphic 78" o:spid="_x0000_s1026" o:spt="100" style="position:absolute;left:11315700;top:7469505;height:1028700;width:914400;" fillcolor="#DEE1E7" filled="t" stroked="f" coordsize="914400,1028700" o:gfxdata="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jMYFe5AAAA2wAA&#10;AA8AAAAAAAAAAQAgAAAAIgAAAGRycy9kb3ducmV2LnhtbFBLAQIUABQAAAAIAIdO4kAzLwWeOwAA&#10;ADkAAAAQAAAAAAAAAAEAIAAAAAgBAABkcnMvc2hhcGV4bWwueG1sUEsFBgAAAAAGAAYAWwEAALID&#10;AAAAAA==&#10;" path="m457200,0l413130,2413,370332,9271,328803,20574,288925,35941,250698,55245,214503,78359,180467,104775,148844,134620,119633,167513,93091,203073,69596,241426,49149,282194,31876,325120,18288,369950,8254,416560,2031,464820,0,514350,2031,563879,8254,612140,18288,658749,31876,703579,49149,746505,69596,787273,93091,825500,119633,861187,148844,894079,180467,923925,214503,950341,250698,973454,288925,992759,328803,1008126,370332,1019428,413130,1026287,457200,1028700,501269,1026287,544067,1019428,585596,1008126,625475,992759,663701,973454,699896,950341,733932,923925,765555,894079,794765,861187,821309,825500,844803,787273,865251,746505,882396,703579,896111,658749,906144,612140,912367,563879,914400,514350,912367,464820,906144,416560,896111,369950,882396,325120,865251,282194,844803,241426,821309,203073,794765,167513,765555,134620,733932,104775,699896,78359,663701,55245,625475,35941,585596,20574,544067,9271,501269,2413,457200,0xe">
                  <v:fill on="t" focussize="0,0"/>
                  <v:stroke on="f"/>
                  <v:imagedata o:title=""/>
                  <o:lock v:ext="edit" aspectratio="f"/>
                  <v:textbox inset="0mm,0mm,0mm,0mm"/>
                </v:shape>
                <v:shape id="Graphic 79" o:spid="_x0000_s1026" o:spt="100" style="position:absolute;left:11315700;top:7469505;height:1028700;width:914400;" filled="f" stroked="t" coordsize="914400,1028700" o:gfxdata="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jZvr74A&#10;AADbAAAADwAAAAAAAAABACAAAAAiAAAAZHJzL2Rvd25yZXYueG1sUEsBAhQAFAAAAAgAh07iQDMv&#10;BZ47AAAAOQAAABAAAAAAAAAAAQAgAAAADQEAAGRycy9zaGFwZXhtbC54bWxQSwUGAAAAAAYABgBb&#10;AQAAtwMAAAAA&#10;" path="m914400,514350l912367,563879,906144,612140,896111,658749,882396,703579,865251,746505,844803,787273,821309,825500,794765,861187,765555,894079,733932,923925,699896,950341,663701,973454,625475,992759,585596,1008126,544067,1019428,501269,1026287,457200,1028700,413130,1026287,370332,1019428,328803,1008126,288925,992759,250698,973454,214503,950341,180467,923925,148844,894079,119633,861187,93091,825500,69596,787273,49149,746505,31876,703579,18288,658749,8254,612140,2031,563879,0,514350,2031,464820,8254,416560,18288,369950,31876,325120,49149,282194,69596,241426,93091,203073,119633,167513,148844,134620,180467,104775,214503,78359,250698,55245,288925,35941,328803,20574,370332,9271,413130,2413,457200,0,501269,2413,544067,9271,585596,20574,625475,35941,663701,55245,699896,78359,733932,104775,765555,134620,794765,167513,821309,203073,844803,241426,865251,282194,882396,325120,896111,369950,906144,416560,912367,464820,914400,514350xe">
                  <v:fill on="f" focussize="0,0"/>
                  <v:stroke weight="0.899842519685039pt" color="#000000" joinstyle="round"/>
                  <v:imagedata o:title=""/>
                  <o:lock v:ext="edit" aspectratio="f"/>
                  <v:textbox inset="0mm,0mm,0mm,0mm"/>
                </v:shape>
                <v:shape id="Graphic 80" o:spid="_x0000_s1026" o:spt="100" style="position:absolute;left:11381232;top:7909051;height:97790;width:795655;" fillcolor="#394048" filled="t" stroked="f" coordsize="795655,97790" o:gfxdata="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7piW8AAAA&#10;2wAAAA8AAAAAAAAAAQAgAAAAIgAAAGRycy9kb3ducmV2LnhtbFBLAQIUABQAAAAIAIdO4kAzLwWe&#10;OwAAADkAAAAQAAAAAAAAAAEAIAAAAAsBAABkcnMvc2hhcGV4bWwueG1sUEsFBgAAAAAGAAYAWwEA&#10;ALUDAAAAAA==&#10;" path="m19850,1244l0,1244,0,95885,19850,95885,19850,1244xem108839,80772l58039,80772,58039,762,38227,762,38227,95885,108839,95885,108839,80772xem192405,80772l141719,80772,141719,762,121793,762,121793,95885,192405,95885,192405,80772xem225209,1244l205346,1244,205346,95885,225209,95885,225209,1244xem316852,762l235966,762,235966,16002,266446,16002,266446,95885,286385,95885,286385,16002,316852,16002,316852,762xem404241,80772l346964,80772,346964,55372,397383,55372,397383,40132,346964,40132,346964,16002,401574,16002,401574,762,327152,762,327152,95885,404241,95885,404241,80772xem506222,95885l483108,60071,480568,56261,488823,52832,495427,47371,496697,44958,499618,39624,501142,30353,501269,29591,496404,17145,493522,9652,481330,5080,481330,30353,477266,40513,466852,44450,451269,44958,438658,44958,438658,16891,452755,16891,466598,17145,477139,20701,481330,30353,481330,5080,473456,2159,449999,1270,418846,1270,418846,95885,438658,95885,438658,60071,461899,60071,483616,95885,506222,95885xem603885,95885l595249,71882,589788,57023,574802,15748,571881,7620,571881,57023,544322,57023,547878,46863,551561,36703,554990,26416,558165,15748,571881,57023,571881,7620,569595,1270,546227,1270,511937,95885,531749,95885,540131,71882,576072,71882,584454,95885,603885,95885xem702818,70358l685546,63881,681990,70739,676910,76581,670052,80518,660781,81788,648081,79248,639445,72517,634492,61976,632968,48260,634619,34671,639318,24384,647827,17780,660400,15367,668782,16510,675640,19685,680847,24638,684022,31115,701675,26416,699008,18415,694817,11176,687832,7366,661797,0,637032,5080,618998,21463,613029,48260,616966,69342,625856,84709,640334,94234,660781,97536,675894,95504,687832,89916,696595,81407,702818,70358xem795528,1270l774954,1270,751967,41402,729107,1270,708533,1270,742061,57023,742061,95885,762000,95885,762000,57023,795528,1270xe">
                  <v:fill on="t" focussize="0,0"/>
                  <v:stroke on="f"/>
                  <v:imagedata o:title=""/>
                  <o:lock v:ext="edit" aspectratio="f"/>
                  <v:textbox inset="0mm,0mm,0mm,0mm"/>
                </v:shape>
                <v:shape id="Graphic 81" o:spid="_x0000_s1026" o:spt="100" style="position:absolute;left:10458450;top:4240529;height:5766435;width:685800;" filled="f" stroked="t" coordsize="685800,5766435" o:gfxdata="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YrAYa5AAAA2wAA&#10;AA8AAAAAAAAAAQAgAAAAIgAAAGRycy9kb3ducmV2LnhtbFBLAQIUABQAAAAIAIdO4kAzLwWeOwAA&#10;ADkAAAAQAAAAAAAAAAEAIAAAAAgBAABkcnMvc2hhcGV4bWwueG1sUEsFBgAAAAAGAAYAWwEAALID&#10;AAAAAA==&#10;" path="m0,5766435l0,5726430,5333,5706618,17145,5696458,28955,5692648,34290,5692140,651509,5692140,671322,5686806,681481,5674995,685292,5663184,685800,5657850,685800,108585,680466,85471,668654,73533,656844,69215,651509,68579,205740,74295,185927,65659,175768,52197,171957,39750,171450,34290,171450,0e">
                  <v:fill on="f" focussize="0,0"/>
                  <v:stroke weight="0.240236220472441pt" color="#394048" joinstyle="round"/>
                  <v:imagedata o:title=""/>
                  <o:lock v:ext="edit" aspectratio="f"/>
                  <v:textbox inset="0mm,0mm,0mm,0mm"/>
                </v:shape>
                <v:shape id="Graphic 82" o:spid="_x0000_s1026" o:spt="100" style="position:absolute;left:10435590;top:10012680;height:34290;width:40005;" fillcolor="#394048" filled="t" stroked="f" coordsize="40005,34290" o:gfxdata="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aMW74A&#10;AADbAAAADwAAAAAAAAABACAAAAAiAAAAZHJzL2Rvd25yZXYueG1sUEsBAhQAFAAAAAgAh07iQDMv&#10;BZ47AAAAOQAAABAAAAAAAAAAAQAgAAAADQEAAGRycy9zaGFwZXhtbC54bWxQSwUGAAAAAAYABgBb&#10;AQAAtwMAAAAA&#10;" path="m40004,0l0,0,22859,34290,40004,0xe">
                  <v:fill on="t" focussize="0,0"/>
                  <v:stroke on="f"/>
                  <v:imagedata o:title=""/>
                  <o:lock v:ext="edit" aspectratio="f"/>
                  <v:textbox inset="0mm,0mm,0mm,0mm"/>
                </v:shape>
                <v:shape id="Graphic 83" o:spid="_x0000_s1026" o:spt="100" style="position:absolute;left:10435590;top:10012680;height:34290;width:40005;" filled="f" stroked="t" coordsize="40005,34290" o:gfxdata="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EAQlugAAANsA&#10;AAAPAAAAAAAAAAEAIAAAACIAAABkcnMvZG93bnJldi54bWxQSwECFAAUAAAACACHTuJAMy8FnjsA&#10;AAA5AAAAEAAAAAAAAAABACAAAAAJAQAAZHJzL3NoYXBleG1sLnhtbFBLBQYAAAAABgAGAFsBAACz&#10;AwAAAAA=&#10;" path="m22859,34290l0,0,40004,0,22859,34290xe">
                  <v:fill on="f" focussize="0,0"/>
                  <v:stroke weight="0.240236220472441pt" color="#394048" joinstyle="round"/>
                  <v:imagedata o:title=""/>
                  <o:lock v:ext="edit" aspectratio="f"/>
                  <v:textbox inset="0mm,0mm,0mm,0mm"/>
                </v:shape>
                <v:shape id="Graphic 84" o:spid="_x0000_s1026" o:spt="100" style="position:absolute;left:10612755;top:4200525;height:40005;width:28575;" fillcolor="#394048" filled="t" stroked="f" coordsize="28575,40005" o:gfxdata="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bp1Yr4A&#10;AADbAAAADwAAAAAAAAABACAAAAAiAAAAZHJzL2Rvd25yZXYueG1sUEsBAhQAFAAAAAgAh07iQDMv&#10;BZ47AAAAOQAAABAAAAAAAAAAAQAgAAAADQEAAGRycy9zaGFwZXhtbC54bWxQSwUGAAAAAAYABgBb&#10;AQAAtwMAAAAA&#10;" path="m17145,0l0,40004,28575,40004,17145,0xe">
                  <v:fill on="t" focussize="0,0"/>
                  <v:stroke on="f"/>
                  <v:imagedata o:title=""/>
                  <o:lock v:ext="edit" aspectratio="f"/>
                  <v:textbox inset="0mm,0mm,0mm,0mm"/>
                </v:shape>
                <v:shape id="Graphic 85" o:spid="_x0000_s1026" o:spt="100" style="position:absolute;left:10612755;top:4200525;height:40005;width:28575;" filled="f" stroked="t" coordsize="28575,40005" o:gfxdata="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FKPeugAAANsA&#10;AAAPAAAAAAAAAAEAIAAAACIAAABkcnMvZG93bnJldi54bWxQSwECFAAUAAAACACHTuJAMy8FnjsA&#10;AAA5AAAAEAAAAAAAAAABACAAAAAJAQAAZHJzL3NoYXBleG1sLnhtbFBLBQYAAAAABgAGAFsBAACz&#10;AwAAAAA=&#10;" path="m17145,0l28575,40004,0,40004,17145,0xe">
                  <v:fill on="f" focussize="0,0"/>
                  <v:stroke weight="0.240236220472441pt" color="#394048" joinstyle="round"/>
                  <v:imagedata o:title=""/>
                  <o:lock v:ext="edit" aspectratio="f"/>
                  <v:textbox inset="0mm,0mm,0mm,0mm"/>
                </v:shape>
                <v:shape id="Graphic 86" o:spid="_x0000_s1026" o:spt="100" style="position:absolute;left:1994535;top:6383654;height:4189095;width:7892415;" fillcolor="#394048" filled="t" stroked="f" coordsize="7892415,4189095" o:gfxdata="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qv0AvQAA&#10;ANsAAAAPAAAAAAAAAAEAIAAAACIAAABkcnMvZG93bnJldi54bWxQSwECFAAUAAAACACHTuJAMy8F&#10;njsAAAA5AAAAEAAAAAAAAAABACAAAAAMAQAAZHJzL3NoYXBleG1sLnhtbFBLBQYAAAAABgAGAFsB&#10;AAC2AwAAAAA=&#10;" path="m5715,0l0,0,0,4160520,5715,4160520,5715,0xem22860,4183380l17145,4177665,11430,4177665,17145,4183380,22860,4183380xem7892415,4183380l28575,4183380,34290,4189095,7892415,4189095,7892415,4183380xe">
                  <v:fill on="t" focussize="0,0"/>
                  <v:stroke on="f"/>
                  <v:imagedata o:title=""/>
                  <o:lock v:ext="edit" aspectratio="f"/>
                  <v:textbox inset="0mm,0mm,0mm,0mm"/>
                </v:shape>
                <v:shape id="Graphic 87" o:spid="_x0000_s1026" o:spt="100" style="position:absolute;left:1994535;top:6383654;height:4189095;width:7892415;" filled="f" stroked="t" coordsize="7892415,4189095" o:gfxdata="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zcnfvQAA&#10;ANsAAAAPAAAAAAAAAAEAIAAAACIAAABkcnMvZG93bnJldi54bWxQSwECFAAUAAAACACHTuJAMy8F&#10;njsAAAA5AAAAEAAAAAAAAAABACAAAAAMAQAAZHJzL3NoYXBleG1sLnhtbFBLBQYAAAAABgAGAFsB&#10;AAC2AwAAAAA=&#10;" path="m5714,4154805l5714,4160520,5714,4166235,11429,4171950,11429,4177665,17144,4177665,22860,4183380,28575,4183380,34289,4183380,40004,4183380,7892415,4183380,7892415,4189095,40004,4189095,34289,4189095,28575,4183380,22860,4183380,17144,4183380,11429,4177665,11429,4171950,5714,4166235,5714,4160520,0,4160520,0,4154805,0,0,5714,0,5714,4154805xe">
                  <v:fill on="f" focussize="0,0"/>
                  <v:stroke weight="0.240236220472441pt" color="#394048" joinstyle="round"/>
                  <v:imagedata o:title=""/>
                  <o:lock v:ext="edit" aspectratio="f"/>
                  <v:textbox inset="0mm,0mm,0mm,0mm"/>
                </v:shape>
                <v:shape id="Graphic 88" o:spid="_x0000_s1026" o:spt="100" style="position:absolute;left:9886950;top:10555605;height:28575;width:45720;" fillcolor="#394048" filled="t" stroked="f" coordsize="45720,28575" o:gfxdata="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xNuj7gAAADbAAAA&#10;DwAAAAAAAAABACAAAAAiAAAAZHJzL2Rvd25yZXYueG1sUEsBAhQAFAAAAAgAh07iQDMvBZ47AAAA&#10;OQAAABAAAAAAAAAAAQAgAAAABwEAAGRycy9zaGFwZXhtbC54bWxQSwUGAAAAAAYABgBbAQAAsQMA&#10;AAAA&#10;" path="m5715,0l5715,2159,0,0,0,28575,5715,27178,5715,28575,5969,28448,45720,17145,5715,0xe">
                  <v:fill on="t" focussize="0,0"/>
                  <v:stroke on="f"/>
                  <v:imagedata o:title=""/>
                  <o:lock v:ext="edit" aspectratio="f"/>
                  <v:textbox inset="0mm,0mm,0mm,0mm"/>
                </v:shape>
                <v:shape id="Graphic 89" o:spid="_x0000_s1026" o:spt="100" style="position:absolute;left:9886950;top:8503919;height:2080260;width:1885950;" filled="f" stroked="t" coordsize="1885950,2080260" o:gfxdata="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9cH68AAAA&#10;2wAAAA8AAAAAAAAAAQAgAAAAIgAAAGRycy9kb3ducmV2LnhtbFBLAQIUABQAAAAIAIdO4kAzLwWe&#10;OwAAADkAAAAQAAAAAAAAAAEAIAAAAAsBAABkcnMvc2hhcGV4bWwueG1sUEsFBgAAAAAGAAYAWwEA&#10;ALUDAAAAAA==&#10;" path="m45720,2068829l0,2080259,0,2051684,45720,2068829xem5715,2080259l40004,2068829,5715,2057400,5715,2080259xem1885950,0l1885950,811529,1880615,831342,1868805,841501,1856994,845311,1851659,845820,965834,845820,946023,851153,935863,862964,932052,874776,931545,880109,931545,1645919em1885950,0l1880234,0,1885950,0xe">
                  <v:fill on="f" focussize="0,0"/>
                  <v:stroke weight="0.240236220472441pt" color="#394048" joinstyle="round"/>
                  <v:imagedata o:title=""/>
                  <o:lock v:ext="edit" aspectratio="f"/>
                  <v:textbox inset="0mm,0mm,0mm,0mm"/>
                </v:shape>
                <v:shape id="Graphic 90" o:spid="_x0000_s1026" o:spt="100" style="position:absolute;left:10807065;top:10155555;height:40005;width:22860;" fillcolor="#394048" filled="t" stroked="f" coordsize="22860,40005" o:gfxdata="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ryErsAAADb&#10;AAAADwAAAAAAAAABACAAAAAiAAAAZHJzL2Rvd25yZXYueG1sUEsBAhQAFAAAAAgAh07iQDMvBZ47&#10;AAAAOQAAABAAAAAAAAAAAQAgAAAACgEAAGRycy9zaGFwZXhtbC54bWxQSwUGAAAAAAYABgBbAQAA&#10;tAMAAAAA&#10;" path="m22859,0l0,0,11429,40005,22859,0xe">
                  <v:fill on="t" focussize="0,0"/>
                  <v:stroke on="f"/>
                  <v:imagedata o:title=""/>
                  <o:lock v:ext="edit" aspectratio="f"/>
                  <v:textbox inset="0mm,0mm,0mm,0mm"/>
                </v:shape>
                <v:shape id="Graphic 91" o:spid="_x0000_s1026" o:spt="100" style="position:absolute;left:10807065;top:10155555;height:40005;width:22860;" filled="f" stroked="t" coordsize="22860,40005" o:gfxdata="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2rzG8AAAA&#10;2wAAAA8AAAAAAAAAAQAgAAAAIgAAAGRycy9kb3ducmV2LnhtbFBLAQIUABQAAAAIAIdO4kAzLwWe&#10;OwAAADkAAAAQAAAAAAAAAAEAIAAAAAsBAABkcnMvc2hhcGV4bWwueG1sUEsFBgAAAAAGAAYAWwEA&#10;ALUDAAAAAA==&#10;" path="m11429,40005l0,0,22859,0,11429,40005xe">
                  <v:fill on="f" focussize="0,0"/>
                  <v:stroke weight="0.240236220472441pt" color="#394048" joinstyle="round"/>
                  <v:imagedata o:title=""/>
                  <o:lock v:ext="edit" aspectratio="f"/>
                  <v:textbox inset="0mm,0mm,0mm,0mm"/>
                </v:shape>
                <v:shape id="Graphic 92" o:spid="_x0000_s1026" o:spt="100" style="position:absolute;left:7503795;top:2165984;height:5252085;width:4269105;" fillcolor="#394048" filled="t" stroked="f" coordsize="4269105,5252085" o:gfxdata="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SSv1b4A&#10;AADbAAAADwAAAAAAAAABACAAAAAiAAAAZHJzL2Rvd25yZXYueG1sUEsBAhQAFAAAAAgAh07iQDMv&#10;BZ47AAAAOQAAABAAAAAAAAAAAQAgAAAADQEAAGRycy9zaGFwZXhtbC54bWxQSwUGAAAAAAYABgBb&#10;AQAAtwMAAAAA&#10;" path="m4240530,0l0,0,0,5715,4240530,5715,4240530,0xem4263390,17145l4257662,11430,4257662,17145,4263390,22860,4263390,17145xem4269105,34290l4263390,28575,4263390,5252085,4269105,5252085,4269105,34290xe">
                  <v:fill on="t" focussize="0,0"/>
                  <v:stroke on="f"/>
                  <v:imagedata o:title=""/>
                  <o:lock v:ext="edit" aspectratio="f"/>
                  <v:textbox inset="0mm,0mm,0mm,0mm"/>
                </v:shape>
                <v:shape id="Graphic 93" o:spid="_x0000_s1026" o:spt="100" style="position:absolute;left:7503794;top:2165985;height:5252085;width:4269105;" filled="f" stroked="t" coordsize="4269105,5252085" o:gfxdata="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JXea8AAAA&#10;2wAAAA8AAAAAAAAAAQAgAAAAIgAAAGRycy9kb3ducmV2LnhtbFBLAQIUABQAAAAIAIdO4kAzLwWe&#10;OwAAADkAAAAQAAAAAAAAAAEAIAAAAAsBAABkcnMvc2hhcGV4bWwueG1sUEsFBgAAAAAGAAYAWwEA&#10;ALUDAAAAAA==&#10;" path="m4240530,0l4240530,5715,4246245,5715,4251960,11429,4257674,11429,4263389,17144,4263389,22859,4263389,28575,4269105,34290,4269105,40004,4269105,5252084,4263389,5252084,4263389,40004,4263389,34290,4263389,28575,4263389,22859,4257674,17144,4257674,11429,4251960,11429,4246245,5715,4240530,5715,4234814,5715,0,5715,0,0,4234814,0,4240530,0xe">
                  <v:fill on="f" focussize="0,0"/>
                  <v:stroke weight="0.240236220472441pt" color="#394048" joinstyle="round"/>
                  <v:imagedata o:title=""/>
                  <o:lock v:ext="edit" aspectratio="f"/>
                  <v:textbox inset="0mm,0mm,0mm,0mm"/>
                </v:shape>
                <v:shape id="Graphic 94" o:spid="_x0000_s1026" o:spt="100" style="position:absolute;left:7498080;top:2165984;height:5297805;width:4286250;" fillcolor="#394048" filled="t" stroked="f" coordsize="4286250,5297805" o:gfxdata="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UMGvQAA&#10;ANsAAAAPAAAAAAAAAAEAIAAAACIAAABkcnMvZG93bnJldi54bWxQSwECFAAUAAAACACHTuJAMy8F&#10;njsAAAA5AAAAEAAAAAAAAAABACAAAAAMAQAAZHJzL3NoYXBleG1sLnhtbFBLBQYAAAAABgAGAFsB&#10;AAC2AwAAAAA=&#10;" path="m5715,0l0,0,0,5715,5715,5715,5715,0xem4286250,5252085l4257675,5252085,4274820,5297805,4276204,5292090,4286250,5252085xe">
                  <v:fill on="t" focussize="0,0"/>
                  <v:stroke on="f"/>
                  <v:imagedata o:title=""/>
                  <o:lock v:ext="edit" aspectratio="f"/>
                  <v:textbox inset="0mm,0mm,0mm,0mm"/>
                </v:shape>
                <v:shape id="Graphic 95" o:spid="_x0000_s1026" o:spt="100" style="position:absolute;left:11755755;top:7418069;height:45720;width:28575;" filled="f" stroked="t" coordsize="28575,45720" o:gfxdata="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cTM74A&#10;AADbAAAADwAAAAAAAAABACAAAAAiAAAAZHJzL2Rvd25yZXYueG1sUEsBAhQAFAAAAAgAh07iQDMv&#10;BZ47AAAAOQAAABAAAAAAAAAAAQAgAAAADQEAAGRycy9zaGFwZXhtbC54bWxQSwUGAAAAAAYABgBb&#10;AQAAtwMAAAAA&#10;" path="m17144,45720l0,0,28575,0,17144,45720xem5714,0l17144,40004,28575,0,5714,0xe">
                  <v:fill on="f" focussize="0,0"/>
                  <v:stroke weight="0.240236220472441pt" color="#394048" joinstyle="round"/>
                  <v:imagedata o:title=""/>
                  <o:lock v:ext="edit" aspectratio="f"/>
                  <v:textbox inset="0mm,0mm,0mm,0mm"/>
                </v:shape>
                <v:shape id="Graphic 96" o:spid="_x0000_s1026" o:spt="100" style="position:absolute;left:1994535;top:2165984;height:3406140;width:4503420;" fillcolor="#394048" filled="t" stroked="f" coordsize="4503420,3406140" o:gfxdata="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duSbsAAADb&#10;AAAADwAAAAAAAAABACAAAAAiAAAAZHJzL2Rvd25yZXYueG1sUEsBAhQAFAAAAAgAh07iQDMvBZ47&#10;AAAAOQAAABAAAAAAAAAAAQAgAAAACgEAAGRycy9zaGFwZXhtbC54bWxQSwUGAAAAAAYABgBbAQAA&#10;tAMAAAAA&#10;" path="m5715,28575l0,34290,0,3406140,5715,3406140,5715,28575xem4503420,0l34290,0,28575,5715,4503420,5715,4503420,0xe">
                  <v:fill on="t" focussize="0,0"/>
                  <v:stroke on="f"/>
                  <v:imagedata o:title=""/>
                  <o:lock v:ext="edit" aspectratio="f"/>
                  <v:textbox inset="0mm,0mm,0mm,0mm"/>
                </v:shape>
                <v:shape id="Graphic 97" o:spid="_x0000_s1026" o:spt="100" style="position:absolute;left:1994535;top:2165985;height:3406140;width:4503420;" filled="f" stroked="t" coordsize="4503420,3406140" o:gfxdata="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5LhFvQAA&#10;ANsAAAAPAAAAAAAAAAEAIAAAACIAAABkcnMvZG93bnJldi54bWxQSwECFAAUAAAACACHTuJAMy8F&#10;njsAAAA5AAAAEAAAAAAAAAABACAAAAAMAQAAZHJzL3NoYXBleG1sLnhtbFBLBQYAAAAABgAGAFsB&#10;AAC2AwAAAAA=&#10;" path="m4503420,5715l40004,5715,34289,5715,28575,5715,22860,5715,17144,11429,11429,11429,11429,17144,5714,22859,5714,28575,5714,34290,5714,40004,5714,3406139,0,3406139,0,40004,0,34290,5714,28575,5714,22859,11429,17144,11429,11429,17144,11429,22860,5715,28575,5715,34289,0,40004,0,4503420,0,4503420,5715xe">
                  <v:fill on="f" focussize="0,0"/>
                  <v:stroke weight="0.240236220472441pt" color="#394048" joinstyle="round"/>
                  <v:imagedata o:title=""/>
                  <o:lock v:ext="edit" aspectratio="f"/>
                  <v:textbox inset="0mm,0mm,0mm,0mm"/>
                </v:shape>
                <v:shape id="Graphic 98" o:spid="_x0000_s1026" o:spt="100" style="position:absolute;left:6497954;top:2154554;height:28575;width:45720;" fillcolor="#394048" filled="t" stroked="f" coordsize="45720,28575" o:gfxdata="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K+FK5AAAA2wAA&#10;AA8AAAAAAAAAAQAgAAAAIgAAAGRycy9kb3ducmV2LnhtbFBLAQIUABQAAAAIAIdO4kAzLwWeOwAA&#10;ADkAAAAQAAAAAAAAAAEAIAAAAAgBAABkcnMvc2hhcGV4bWwueG1sUEsFBgAAAAAGAAYAWwEAALID&#10;AAAAAA==&#10;" path="m0,0l0,28575,5715,27178,5715,28575,22860,22859,45720,17145,0,0xe">
                  <v:fill on="t" focussize="0,0"/>
                  <v:stroke on="f"/>
                  <v:imagedata o:title=""/>
                  <o:lock v:ext="edit" aspectratio="f"/>
                  <v:textbox inset="0mm,0mm,0mm,0mm"/>
                </v:shape>
                <v:shape id="Graphic 99" o:spid="_x0000_s1026" o:spt="100" style="position:absolute;left:6497954;top:2154554;height:28575;width:45720;" filled="f" stroked="t" coordsize="45720,28575" o:gfxdata="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bODr4A&#10;AADbAAAADwAAAAAAAAABACAAAAAiAAAAZHJzL2Rvd25yZXYueG1sUEsBAhQAFAAAAAgAh07iQDMv&#10;BZ47AAAAOQAAABAAAAAAAAAAAQAgAAAADQEAAGRycy9zaGFwZXhtbC54bWxQSwUGAAAAAAYABgBb&#10;AQAAtwMAAAAA&#10;" path="m45720,17145l0,28575,0,0,45720,17145xem5715,28575l40004,17145,5715,5715,5715,28575xe">
                  <v:fill on="f" focussize="0,0"/>
                  <v:stroke weight="0.240236220472441pt" color="#394048" joinstyle="round"/>
                  <v:imagedata o:title=""/>
                  <o:lock v:ext="edit" aspectratio="f"/>
                  <v:textbox inset="0mm,0mm,0mm,0mm"/>
                </v:shape>
                <v:shape id="Graphic 100" o:spid="_x0000_s1026" o:spt="100" style="position:absolute;left:6257925;top:3771900;height:457200;width:457200;" fillcolor="#DEE1E7" filled="t" stroked="f" coordsize="457200,457200" o:gfxdata="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37EbsAAADc&#10;AAAADwAAAAAAAAABACAAAAAiAAAAZHJzL2Rvd25yZXYueG1sUEsBAhQAFAAAAAgAh07iQDMvBZ47&#10;AAAAOQAAABAAAAAAAAAAAQAgAAAACgEAAGRycy9zaGFwZXhtbC54bWxQSwUGAAAAAAYABgBbAQAA&#10;tAMAAAAA&#10;" path="m228600,0l182499,4699,139573,17906,100710,38989,66928,66928,38989,100710,17906,139573,4699,182499,0,228600,4699,274700,17906,317626,38989,356489,66928,390271,100710,418210,139573,439293,182499,452500,228600,457200,274700,452500,317626,439293,356489,418210,390271,390271,418210,356489,439293,317626,452500,274700,457200,228600,452500,182499,439293,139573,418210,100710,390271,66928,356489,38989,317626,17906,274700,4699,228600,0xe">
                  <v:fill on="t" focussize="0,0"/>
                  <v:stroke on="f"/>
                  <v:imagedata o:title=""/>
                  <o:lock v:ext="edit" aspectratio="f"/>
                  <v:textbox inset="0mm,0mm,0mm,0mm"/>
                </v:shape>
                <v:shape id="Graphic 101" o:spid="_x0000_s1026" o:spt="100" style="position:absolute;left:6257925;top:3771900;height:457200;width:457200;" filled="f" stroked="t" coordsize="457200,457200" o:gfxdata="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SDAYL4A&#10;AADcAAAADwAAAAAAAAABACAAAAAiAAAAZHJzL2Rvd25yZXYueG1sUEsBAhQAFAAAAAgAh07iQDMv&#10;BZ47AAAAOQAAABAAAAAAAAAAAQAgAAAADQEAAGRycy9zaGFwZXhtbC54bWxQSwUGAAAAAAYABgBb&#10;AQAAtwMAAAAA&#10;" path="m457200,228600l452500,274700,439293,317626,418210,356489,390271,390271,356489,418210,317626,439293,274700,452500,228600,457200,182499,452500,139573,439293,100710,418210,66928,390271,38989,356489,17906,317626,4699,274700,0,228600,4699,182499,17906,139573,38989,100710,66928,66928,100710,38989,139573,17906,182499,4699,228600,0,274700,4699,317626,17906,356489,38989,390271,66928,418210,100710,439293,139573,452500,182499,457200,228600xe">
                  <v:fill on="f" focussize="0,0"/>
                  <v:stroke weight="0.899842519685039pt" color="#000000" joinstyle="round"/>
                  <v:imagedata o:title=""/>
                  <o:lock v:ext="edit" aspectratio="f"/>
                  <v:textbox inset="0mm,0mm,0mm,0mm"/>
                </v:shape>
                <v:shape id="Image 102" o:spid="_x0000_s1026" o:spt="75" type="#_x0000_t75" style="position:absolute;left:6295390;top:3939666;height:85978;width:389140;" filled="f" o:preferrelative="t" stroked="f" coordsize="21600,21600" o:gfxdata="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MgmugAAANwA&#10;AAAPAAAAAAAAAAEAIAAAACIAAABkcnMvZG93bnJldi54bWxQSwECFAAUAAAACACHTuJAMy8FnjsA&#10;AAA5AAAAEAAAAAAAAAABACAAAAAJAQAAZHJzL3NoYXBleG1sLnhtbFBLBQYAAAAABgAGAFsBAACz&#10;AwAAAAA=&#10;">
                  <v:fill on="f" focussize="0,0"/>
                  <v:stroke on="f"/>
                  <v:imagedata r:id="rId27" o:title=""/>
                  <o:lock v:ext="edit" aspectratio="f"/>
                </v:shape>
                <v:shape id="Graphic 103" o:spid="_x0000_s1026" o:spt="100" style="position:absolute;left:6480810;top:4234814;height:2360295;width:142875;" fillcolor="#394048" filled="t" stroked="f" coordsize="142875,2360295" o:gfxdata="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78oG8AAAA&#10;3AAAAA8AAAAAAAAAAQAgAAAAIgAAAGRycy9kb3ducmV2LnhtbFBLAQIUABQAAAAIAIdO4kAzLwWe&#10;OwAAADkAAAAQAAAAAAAAAAEAIAAAAAsBAABkcnMvc2hhcGV4bWwueG1sUEsFBgAAAAAGAAYAWwEA&#10;ALUDAAAAAA==&#10;" path="m45720,662940l5715,0,0,0,40005,662940,45720,662940xem142875,2360295l45720,725805,137160,2360295,142875,2360295xe">
                  <v:fill on="t" focussize="0,0"/>
                  <v:stroke on="f"/>
                  <v:imagedata o:title=""/>
                  <o:lock v:ext="edit" aspectratio="f"/>
                  <v:textbox inset="0mm,0mm,0mm,0mm"/>
                </v:shape>
                <v:shape id="Graphic 104" o:spid="_x0000_s1026" o:spt="100" style="position:absolute;left:6480809;top:4234815;height:2360295;width:142875;" filled="f" stroked="t" coordsize="142875,2360295" o:gfxdata="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Yk3a8AAAA&#10;3AAAAA8AAAAAAAAAAQAgAAAAIgAAAGRycy9kb3ducmV2LnhtbFBLAQIUABQAAAAIAIdO4kAzLwWe&#10;OwAAADkAAAAQAAAAAAAAAAEAIAAAAAsBAABkcnMvc2hhcGV4bWwueG1sUEsFBgAAAAAGAAYAWwEA&#10;ALUDAAAAAA==&#10;" path="m142875,2360294l137160,2360294,45720,725804,142875,2360294xem45720,662939l40005,662939,0,0,5715,0,45720,662939xe">
                  <v:fill on="f" focussize="0,0"/>
                  <v:stroke weight="0.240236220472441pt" color="#394048" joinstyle="round"/>
                  <v:imagedata o:title=""/>
                  <o:lock v:ext="edit" aspectratio="f"/>
                  <v:textbox inset="0mm,0mm,0mm,0mm"/>
                </v:shape>
                <v:shape id="Graphic 105" o:spid="_x0000_s1026" o:spt="100" style="position:absolute;left:6606540;top:6595109;height:51435;width:28575;" fillcolor="#394048" filled="t" stroked="f" coordsize="28575,51435" o:gfxdata="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1Ade8AAAA&#10;3AAAAA8AAAAAAAAAAQAgAAAAIgAAAGRycy9kb3ducmV2LnhtbFBLAQIUABQAAAAIAIdO4kAzLwWe&#10;OwAAADkAAAAQAAAAAAAAAAEAIAAAAAsBAABkcnMvc2hhcGV4bWwueG1sUEsFBgAAAAAGAAYAWwEA&#10;ALUDAAAAAA==&#10;" path="m28575,0l0,5715,17144,51435,22859,25654,28575,5842,27304,5715,28575,0xe">
                  <v:fill on="t" focussize="0,0"/>
                  <v:stroke on="f"/>
                  <v:imagedata o:title=""/>
                  <o:lock v:ext="edit" aspectratio="f"/>
                  <v:textbox inset="0mm,0mm,0mm,0mm"/>
                </v:shape>
                <v:shape id="Graphic 106" o:spid="_x0000_s1026" o:spt="100" style="position:absolute;left:6606540;top:6595109;height:51435;width:28575;" filled="f" stroked="t" coordsize="28575,51435" o:gfxdata="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mhPeugAAANwA&#10;AAAPAAAAAAAAAAEAIAAAACIAAABkcnMvZG93bnJldi54bWxQSwECFAAUAAAACACHTuJAMy8FnjsA&#10;AAA5AAAAEAAAAAAAAAABACAAAAAJAQAAZHJzL3NoYXBleG1sLnhtbFBLBQYAAAAABgAGAFsBAACz&#10;AwAAAAA=&#10;" path="m17144,51435l0,5715,28575,0,17144,51435xem5714,5715l17144,40005,28575,5715,5714,5715xe">
                  <v:fill on="f" focussize="0,0"/>
                  <v:stroke weight="0.240236220472441pt" color="#394048" joinstyle="round"/>
                  <v:imagedata o:title=""/>
                  <o:lock v:ext="edit" aspectratio="f"/>
                  <v:textbox inset="0mm,0mm,0mm,0mm"/>
                </v:shape>
                <v:shape id="Graphic 107" o:spid="_x0000_s1026" o:spt="100" style="position:absolute;left:6347079;top:4900167;height:40005;width:360045;" fillcolor="#333333" filled="t" stroked="f" coordsize="360045,40005" o:gfxdata="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6d0a/&#10;AAAA3AAAAA8AAAAAAAAAAQAgAAAAIgAAAGRycy9kb3ducmV2LnhtbFBLAQIUABQAAAAIAIdO4kAz&#10;LwWeOwAAADkAAAAQAAAAAAAAAAEAIAAAAA4BAABkcnMvc2hhcGV4bWwueG1sUEsFBgAAAAAGAAYA&#10;WwEAALgDAAAAAA==&#10;" path="m38608,20447l36576,13589,30607,10795,25654,10668,24130,13716,22225,16764,21209,8890,8382,9271,6985,16764,6477,15367,6858,13081,6604,11430,0,11430,127,38227,7112,38227,8001,30226,4318,17526,11811,16129,15240,16256,16002,19304,15875,23114,15875,38227,22860,38227,23622,30226,20066,17399,27559,16129,30988,16383,31496,19558,31750,23114,31750,38227,38608,38227,38608,29337,38608,20447xem52247,11417l45212,11417,45212,38227,52247,38227,52247,11417xem52247,1384l45212,1384,45212,6604,52247,6604,52247,1384xem81915,30353l79502,24638,74295,22479,68580,21209,65151,18161,65278,13970,75311,14605,75184,18796,81407,18034,77343,12573,69469,10795,61976,12827,58674,19050,58928,26797,67310,26416,77978,29845,74549,35306,69977,34163,66548,34163,64262,33274,63754,30607,57658,31623,61976,37084,70231,38862,78359,36830,81915,30353xem94665,11417l87630,11417,87630,38227,94665,38227,94665,11417xem94665,1384l87630,1384,87630,6604,94665,6604,94665,1384xem126111,29083l125984,20193,123698,13462,117221,10795,112522,11049,110236,13081,108585,16764,108077,15367,108458,13081,108204,11430,101600,11430,101727,38227,108712,38227,108712,31242,108585,24003,109982,18288,114300,16129,118237,18415,119253,24130,118999,31369,118999,38227,126111,38227,126111,29083xem146177,1778l138430,0,132588,3048,133858,11430,129921,11430,129921,16129,133858,16129,133858,38227,140716,38227,140716,16129,146177,16129,146177,11430,140716,11430,140081,6985,142367,5334,146177,6350,146177,1778xem174879,15875l174625,15621,170434,10795,167513,10795,167513,19177,167513,30099,166116,34036,156591,34036,155194,30099,155194,19177,156489,16129,156603,15875,156718,15621,166116,15621,167513,19177,167513,10795,152654,10795,147828,16129,147828,33655,152654,38735,169926,38735,174752,34036,174879,15875xem195834,11303l191008,9525,188087,13081,187198,17018,186563,15494,187071,13208,186817,11430,180086,11430,180213,38227,187325,38227,187325,18923,190246,15367,195834,17018,195834,11303xem238506,20447l236474,13589,230505,10795,225552,10668,224028,13716,222123,16764,221234,8890,208407,9271,206883,16764,206375,15367,206756,13081,206502,11430,199898,11430,200025,38227,207137,38227,207899,30226,204216,17526,211709,16129,215138,16256,216027,19304,215773,23114,215773,38227,222758,38227,223647,30226,220091,17399,227584,16129,230886,16383,231521,19558,231648,23114,231648,38227,238506,38227,238506,29337,238506,20447xem270129,34163l268351,34544,266915,34163,266446,34163,266433,33401,266319,15367,266319,13970,262382,11049,249428,10668,245364,13589,244462,18288,244348,18923,251714,19177,251968,16637,253111,15494,255651,15367,259207,15367,259715,18288,259676,21971,259626,25781,259588,30607,257530,34163,251777,34163,250444,32385,250317,25400,255016,25781,259626,25781,259626,21971,250952,21717,243078,22098,243103,25400,243205,36068,243332,36068,246126,38608,256146,39001,258191,36068,259867,34163,260477,33401,260134,37973,260096,38608,265938,39116,270129,37973,270129,34544,270129,34163xem286131,33528l282956,34417,280543,33274,280797,30099,280797,16129,285877,16129,285877,11430,280797,11430,280797,5080,276352,5080,274193,11430,270383,11430,270383,16129,273812,16129,273812,38735,281051,39751,286131,37846,286131,33528xem297256,11417l290195,11417,290195,38227,297256,38227,297256,11417xem297256,1384l290195,1384,290195,6604,297256,6604,297256,1384xem329819,15875l329565,15621,325374,10795,322453,10795,322453,19177,322453,30099,321056,34036,311531,34036,310134,30099,310134,19177,311429,16129,311543,15875,311658,15621,321056,15621,322453,19177,322453,10795,307594,10795,302768,16129,302768,33655,307594,38735,324866,38735,329692,34036,329819,15875xem359664,29083l359537,20193,357251,13462,350774,10795,346075,11049,343789,13081,342138,16764,341503,15367,342011,13081,341757,11430,335026,11430,335153,38227,342265,38227,342265,31242,342138,24003,343535,18288,347726,16129,351790,18415,352806,24130,352552,31369,352552,38227,359664,38227,359664,29083xe">
                  <v:fill on="t" focussize="0,0"/>
                  <v:stroke on="f"/>
                  <v:imagedata o:title=""/>
                  <o:lock v:ext="edit" aspectratio="f"/>
                  <v:textbox inset="0mm,0mm,0mm,0mm"/>
                </v:shape>
              </v:group>
            </w:pict>
          </mc:Fallback>
        </mc:AlternateContent>
      </w:r>
      <w:r>
        <w:rPr>
          <w:position w:val="14"/>
          <w:sz w:val="20"/>
        </w:rPr>
        <mc:AlternateContent>
          <mc:Choice Requires="wpg">
            <w:drawing>
              <wp:inline distT="0" distB="0" distL="0" distR="0">
                <wp:extent cx="476250" cy="252095"/>
                <wp:effectExtent l="0" t="0" r="0" b="5079"/>
                <wp:docPr id="108" name="Group 108"/>
                <wp:cNvGraphicFramePr/>
                <a:graphic xmlns:a="http://schemas.openxmlformats.org/drawingml/2006/main">
                  <a:graphicData uri="http://schemas.microsoft.com/office/word/2010/wordprocessingGroup">
                    <wpg:wgp>
                      <wpg:cNvGrpSpPr/>
                      <wpg:grpSpPr>
                        <a:xfrm>
                          <a:off x="0" y="0"/>
                          <a:ext cx="476250" cy="252095"/>
                          <a:chOff x="0" y="0"/>
                          <a:chExt cx="476250" cy="252095"/>
                        </a:xfrm>
                      </wpg:grpSpPr>
                      <pic:pic xmlns:pic="http://schemas.openxmlformats.org/drawingml/2006/picture">
                        <pic:nvPicPr>
                          <pic:cNvPr id="109" name="Image 109"/>
                          <pic:cNvPicPr/>
                        </pic:nvPicPr>
                        <pic:blipFill>
                          <a:blip r:embed="rId28" cstate="print"/>
                          <a:stretch>
                            <a:fillRect/>
                          </a:stretch>
                        </pic:blipFill>
                        <pic:spPr>
                          <a:xfrm>
                            <a:off x="0" y="0"/>
                            <a:ext cx="267588" cy="251713"/>
                          </a:xfrm>
                          <a:prstGeom prst="rect">
                            <a:avLst/>
                          </a:prstGeom>
                        </pic:spPr>
                      </pic:pic>
                      <pic:pic xmlns:pic="http://schemas.openxmlformats.org/drawingml/2006/picture">
                        <pic:nvPicPr>
                          <pic:cNvPr id="110" name="Image 110"/>
                          <pic:cNvPicPr/>
                        </pic:nvPicPr>
                        <pic:blipFill>
                          <a:blip r:embed="rId29" cstate="print"/>
                          <a:stretch>
                            <a:fillRect/>
                          </a:stretch>
                        </pic:blipFill>
                        <pic:spPr>
                          <a:xfrm>
                            <a:off x="280288" y="74129"/>
                            <a:ext cx="195707" cy="177584"/>
                          </a:xfrm>
                          <a:prstGeom prst="rect">
                            <a:avLst/>
                          </a:prstGeom>
                        </pic:spPr>
                      </pic:pic>
                    </wpg:wgp>
                  </a:graphicData>
                </a:graphic>
              </wp:inline>
            </w:drawing>
          </mc:Choice>
          <mc:Fallback>
            <w:pict>
              <v:group id="_x0000_s1026" o:spid="_x0000_s1026" o:spt="203" style="height:19.85pt;width:37.5pt;" coordsize="476250,252095" o:gfxdata="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">
                <o:lock v:ext="edit" aspectratio="f"/>
                <v:shape id="Image 109" o:spid="_x0000_s1026" o:spt="75" type="#_x0000_t75" style="position:absolute;left:0;top:0;height:251713;width:267588;" filled="f" o:preferrelative="t" stroked="f" coordsize="21600,21600" o:gfxdata="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idiLsAAADc&#10;AAAADwAAAAAAAAABACAAAAAiAAAAZHJzL2Rvd25yZXYueG1sUEsBAhQAFAAAAAgAh07iQDMvBZ47&#10;AAAAOQAAABAAAAAAAAAAAQAgAAAACgEAAGRycy9zaGFwZXhtbC54bWxQSwUGAAAAAAYABgBbAQAA&#10;tAMAAAAA&#10;">
                  <v:fill on="f" focussize="0,0"/>
                  <v:stroke on="f"/>
                  <v:imagedata r:id="rId28" o:title=""/>
                  <o:lock v:ext="edit" aspectratio="f"/>
                </v:shape>
                <v:shape id="Image 110" o:spid="_x0000_s1026" o:spt="75" type="#_x0000_t75" style="position:absolute;left:280288;top:74129;height:177584;width:195707;" filled="f" o:preferrelative="t" stroked="f" coordsize="21600,21600" o:gfxdata="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I0Vq/&#10;AAAA3AAAAA8AAAAAAAAAAQAgAAAAIgAAAGRycy9kb3ducmV2LnhtbFBLAQIUABQAAAAIAIdO4kAz&#10;LwWeOwAAADkAAAAQAAAAAAAAAAEAIAAAAA4BAABkcnMvc2hhcGV4bWwueG1sUEsFBgAAAAAGAAYA&#10;WwEAALgDAAAAAA==&#10;">
                  <v:fill on="f" focussize="0,0"/>
                  <v:stroke on="f"/>
                  <v:imagedata r:id="rId29" o:title=""/>
                  <o:lock v:ext="edit" aspectratio="f"/>
                </v:shape>
                <w10:wrap type="none"/>
                <w10:anchorlock/>
              </v:group>
            </w:pict>
          </mc:Fallback>
        </mc:AlternateContent>
      </w:r>
      <w:r>
        <w:rPr>
          <w:rFonts w:ascii="Times New Roman"/>
          <w:spacing w:val="98"/>
          <w:position w:val="14"/>
          <w:sz w:val="20"/>
        </w:rPr>
        <w:t xml:space="preserve"> </w:t>
      </w:r>
      <w:r>
        <w:rPr>
          <w:spacing w:val="98"/>
          <w:sz w:val="20"/>
        </w:rPr>
        <mc:AlternateContent>
          <mc:Choice Requires="wpg">
            <w:drawing>
              <wp:inline distT="0" distB="0" distL="0" distR="0">
                <wp:extent cx="1697355" cy="332105"/>
                <wp:effectExtent l="0" t="0" r="0" b="1270"/>
                <wp:docPr id="111" name="Group 111"/>
                <wp:cNvGraphicFramePr/>
                <a:graphic xmlns:a="http://schemas.openxmlformats.org/drawingml/2006/main">
                  <a:graphicData uri="http://schemas.microsoft.com/office/word/2010/wordprocessingGroup">
                    <wpg:wgp>
                      <wpg:cNvGrpSpPr/>
                      <wpg:grpSpPr>
                        <a:xfrm>
                          <a:off x="0" y="0"/>
                          <a:ext cx="1697989" cy="332105"/>
                          <a:chOff x="0" y="0"/>
                          <a:chExt cx="1697989" cy="332105"/>
                        </a:xfrm>
                      </wpg:grpSpPr>
                      <pic:pic xmlns:pic="http://schemas.openxmlformats.org/drawingml/2006/picture">
                        <pic:nvPicPr>
                          <pic:cNvPr id="112" name="Image 112"/>
                          <pic:cNvPicPr/>
                        </pic:nvPicPr>
                        <pic:blipFill>
                          <a:blip r:embed="rId30" cstate="print"/>
                          <a:stretch>
                            <a:fillRect/>
                          </a:stretch>
                        </pic:blipFill>
                        <pic:spPr>
                          <a:xfrm>
                            <a:off x="0" y="0"/>
                            <a:ext cx="228498" cy="249656"/>
                          </a:xfrm>
                          <a:prstGeom prst="rect">
                            <a:avLst/>
                          </a:prstGeom>
                        </pic:spPr>
                      </pic:pic>
                      <pic:pic xmlns:pic="http://schemas.openxmlformats.org/drawingml/2006/picture">
                        <pic:nvPicPr>
                          <pic:cNvPr id="113" name="Image 113"/>
                          <pic:cNvPicPr/>
                        </pic:nvPicPr>
                        <pic:blipFill>
                          <a:blip r:embed="rId31" cstate="print"/>
                          <a:stretch>
                            <a:fillRect/>
                          </a:stretch>
                        </pic:blipFill>
                        <pic:spPr>
                          <a:xfrm>
                            <a:off x="260222" y="69888"/>
                            <a:ext cx="147040" cy="182943"/>
                          </a:xfrm>
                          <a:prstGeom prst="rect">
                            <a:avLst/>
                          </a:prstGeom>
                        </pic:spPr>
                      </pic:pic>
                      <pic:pic xmlns:pic="http://schemas.openxmlformats.org/drawingml/2006/picture">
                        <pic:nvPicPr>
                          <pic:cNvPr id="114" name="Image 114"/>
                          <pic:cNvPicPr/>
                        </pic:nvPicPr>
                        <pic:blipFill>
                          <a:blip r:embed="rId32" cstate="print"/>
                          <a:stretch>
                            <a:fillRect/>
                          </a:stretch>
                        </pic:blipFill>
                        <pic:spPr>
                          <a:xfrm>
                            <a:off x="617727" y="70281"/>
                            <a:ext cx="126940" cy="182168"/>
                          </a:xfrm>
                          <a:prstGeom prst="rect">
                            <a:avLst/>
                          </a:prstGeom>
                        </pic:spPr>
                      </pic:pic>
                      <pic:pic xmlns:pic="http://schemas.openxmlformats.org/drawingml/2006/picture">
                        <pic:nvPicPr>
                          <pic:cNvPr id="115" name="Image 115"/>
                          <pic:cNvPicPr/>
                        </pic:nvPicPr>
                        <pic:blipFill>
                          <a:blip r:embed="rId33" cstate="print"/>
                          <a:stretch>
                            <a:fillRect/>
                          </a:stretch>
                        </pic:blipFill>
                        <pic:spPr>
                          <a:xfrm>
                            <a:off x="430530" y="69786"/>
                            <a:ext cx="160794" cy="184061"/>
                          </a:xfrm>
                          <a:prstGeom prst="rect">
                            <a:avLst/>
                          </a:prstGeom>
                        </pic:spPr>
                      </pic:pic>
                      <wps:wsp>
                        <wps:cNvPr id="116" name="Graphic 116"/>
                        <wps:cNvSpPr/>
                        <wps:spPr>
                          <a:xfrm>
                            <a:off x="756412" y="75031"/>
                            <a:ext cx="186690" cy="257175"/>
                          </a:xfrm>
                          <a:custGeom>
                            <a:avLst/>
                            <a:gdLst/>
                            <a:ahLst/>
                            <a:cxnLst/>
                            <a:rect l="l" t="t" r="r" b="b"/>
                            <a:pathLst>
                              <a:path w="186690" h="257175">
                                <a:moveTo>
                                  <a:pt x="184022" y="0"/>
                                </a:moveTo>
                                <a:lnTo>
                                  <a:pt x="127888" y="0"/>
                                </a:lnTo>
                                <a:lnTo>
                                  <a:pt x="127888" y="11684"/>
                                </a:lnTo>
                                <a:lnTo>
                                  <a:pt x="148081" y="17018"/>
                                </a:lnTo>
                                <a:lnTo>
                                  <a:pt x="110997" y="113284"/>
                                </a:lnTo>
                                <a:lnTo>
                                  <a:pt x="69722" y="17018"/>
                                </a:lnTo>
                                <a:lnTo>
                                  <a:pt x="90931" y="11684"/>
                                </a:lnTo>
                                <a:lnTo>
                                  <a:pt x="90931" y="0"/>
                                </a:lnTo>
                                <a:lnTo>
                                  <a:pt x="2031" y="0"/>
                                </a:lnTo>
                                <a:lnTo>
                                  <a:pt x="0" y="11684"/>
                                </a:lnTo>
                                <a:lnTo>
                                  <a:pt x="6350" y="14859"/>
                                </a:lnTo>
                                <a:lnTo>
                                  <a:pt x="13715" y="17018"/>
                                </a:lnTo>
                                <a:lnTo>
                                  <a:pt x="83565" y="179832"/>
                                </a:lnTo>
                                <a:lnTo>
                                  <a:pt x="68833" y="211836"/>
                                </a:lnTo>
                                <a:lnTo>
                                  <a:pt x="35178" y="233426"/>
                                </a:lnTo>
                                <a:lnTo>
                                  <a:pt x="22987" y="224536"/>
                                </a:lnTo>
                                <a:lnTo>
                                  <a:pt x="17906" y="208407"/>
                                </a:lnTo>
                                <a:lnTo>
                                  <a:pt x="6350" y="208407"/>
                                </a:lnTo>
                                <a:lnTo>
                                  <a:pt x="6350" y="252857"/>
                                </a:lnTo>
                                <a:lnTo>
                                  <a:pt x="27431" y="257048"/>
                                </a:lnTo>
                                <a:lnTo>
                                  <a:pt x="77215" y="235965"/>
                                </a:lnTo>
                                <a:lnTo>
                                  <a:pt x="98551" y="194436"/>
                                </a:lnTo>
                                <a:lnTo>
                                  <a:pt x="117728" y="150749"/>
                                </a:lnTo>
                                <a:lnTo>
                                  <a:pt x="153542" y="60451"/>
                                </a:lnTo>
                                <a:lnTo>
                                  <a:pt x="172338" y="15875"/>
                                </a:lnTo>
                                <a:lnTo>
                                  <a:pt x="179831" y="13843"/>
                                </a:lnTo>
                                <a:lnTo>
                                  <a:pt x="186181" y="11684"/>
                                </a:lnTo>
                                <a:lnTo>
                                  <a:pt x="184022" y="0"/>
                                </a:lnTo>
                                <a:close/>
                              </a:path>
                            </a:pathLst>
                          </a:custGeom>
                          <a:solidFill>
                            <a:srgbClr val="000000"/>
                          </a:solidFill>
                        </wps:spPr>
                        <wps:bodyPr wrap="square" lIns="0" tIns="0" rIns="0" bIns="0" rtlCol="0">
                          <a:noAutofit/>
                        </wps:bodyPr>
                      </wps:wsp>
                      <pic:pic xmlns:pic="http://schemas.openxmlformats.org/drawingml/2006/picture">
                        <pic:nvPicPr>
                          <pic:cNvPr id="117" name="Image 117"/>
                          <pic:cNvPicPr/>
                        </pic:nvPicPr>
                        <pic:blipFill>
                          <a:blip r:embed="rId34" cstate="print"/>
                          <a:stretch>
                            <a:fillRect/>
                          </a:stretch>
                        </pic:blipFill>
                        <pic:spPr>
                          <a:xfrm>
                            <a:off x="956310" y="34874"/>
                            <a:ext cx="421017" cy="218973"/>
                          </a:xfrm>
                          <a:prstGeom prst="rect">
                            <a:avLst/>
                          </a:prstGeom>
                        </pic:spPr>
                      </pic:pic>
                      <wps:wsp>
                        <wps:cNvPr id="118" name="Graphic 118"/>
                        <wps:cNvSpPr/>
                        <wps:spPr>
                          <a:xfrm>
                            <a:off x="1397380" y="70840"/>
                            <a:ext cx="300990" cy="179070"/>
                          </a:xfrm>
                          <a:custGeom>
                            <a:avLst/>
                            <a:gdLst/>
                            <a:ahLst/>
                            <a:cxnLst/>
                            <a:rect l="l" t="t" r="r" b="b"/>
                            <a:pathLst>
                              <a:path w="300990" h="179070">
                                <a:moveTo>
                                  <a:pt x="124206" y="0"/>
                                </a:moveTo>
                                <a:lnTo>
                                  <a:pt x="94234" y="7111"/>
                                </a:lnTo>
                                <a:lnTo>
                                  <a:pt x="69850" y="19050"/>
                                </a:lnTo>
                                <a:lnTo>
                                  <a:pt x="67690" y="4190"/>
                                </a:lnTo>
                                <a:lnTo>
                                  <a:pt x="0" y="4190"/>
                                </a:lnTo>
                                <a:lnTo>
                                  <a:pt x="0" y="15875"/>
                                </a:lnTo>
                                <a:lnTo>
                                  <a:pt x="17018" y="21209"/>
                                </a:lnTo>
                                <a:lnTo>
                                  <a:pt x="17018" y="161798"/>
                                </a:lnTo>
                                <a:lnTo>
                                  <a:pt x="0" y="166115"/>
                                </a:lnTo>
                                <a:lnTo>
                                  <a:pt x="0" y="178815"/>
                                </a:lnTo>
                                <a:lnTo>
                                  <a:pt x="86740" y="178815"/>
                                </a:lnTo>
                                <a:lnTo>
                                  <a:pt x="86740" y="166115"/>
                                </a:lnTo>
                                <a:lnTo>
                                  <a:pt x="70865" y="161798"/>
                                </a:lnTo>
                                <a:lnTo>
                                  <a:pt x="70865" y="31750"/>
                                </a:lnTo>
                                <a:lnTo>
                                  <a:pt x="89281" y="25907"/>
                                </a:lnTo>
                                <a:lnTo>
                                  <a:pt x="106679" y="27940"/>
                                </a:lnTo>
                                <a:lnTo>
                                  <a:pt x="119252" y="38480"/>
                                </a:lnTo>
                                <a:lnTo>
                                  <a:pt x="122682" y="58165"/>
                                </a:lnTo>
                                <a:lnTo>
                                  <a:pt x="122682" y="161798"/>
                                </a:lnTo>
                                <a:lnTo>
                                  <a:pt x="106934" y="166115"/>
                                </a:lnTo>
                                <a:lnTo>
                                  <a:pt x="106934" y="178815"/>
                                </a:lnTo>
                                <a:lnTo>
                                  <a:pt x="194690" y="178815"/>
                                </a:lnTo>
                                <a:lnTo>
                                  <a:pt x="194690" y="166115"/>
                                </a:lnTo>
                                <a:lnTo>
                                  <a:pt x="176657" y="161798"/>
                                </a:lnTo>
                                <a:lnTo>
                                  <a:pt x="176275" y="129031"/>
                                </a:lnTo>
                                <a:lnTo>
                                  <a:pt x="176784" y="95376"/>
                                </a:lnTo>
                                <a:lnTo>
                                  <a:pt x="176784" y="62611"/>
                                </a:lnTo>
                                <a:lnTo>
                                  <a:pt x="174625" y="32765"/>
                                </a:lnTo>
                                <a:lnTo>
                                  <a:pt x="194310" y="26034"/>
                                </a:lnTo>
                                <a:lnTo>
                                  <a:pt x="212598" y="27304"/>
                                </a:lnTo>
                                <a:lnTo>
                                  <a:pt x="225425" y="37592"/>
                                </a:lnTo>
                                <a:lnTo>
                                  <a:pt x="228473" y="58165"/>
                                </a:lnTo>
                                <a:lnTo>
                                  <a:pt x="228473" y="161798"/>
                                </a:lnTo>
                                <a:lnTo>
                                  <a:pt x="213740" y="166115"/>
                                </a:lnTo>
                                <a:lnTo>
                                  <a:pt x="213740" y="178815"/>
                                </a:lnTo>
                                <a:lnTo>
                                  <a:pt x="300482" y="178815"/>
                                </a:lnTo>
                                <a:lnTo>
                                  <a:pt x="300482" y="166115"/>
                                </a:lnTo>
                                <a:lnTo>
                                  <a:pt x="282448" y="161798"/>
                                </a:lnTo>
                                <a:lnTo>
                                  <a:pt x="282448" y="50800"/>
                                </a:lnTo>
                                <a:lnTo>
                                  <a:pt x="269621" y="13334"/>
                                </a:lnTo>
                                <a:lnTo>
                                  <a:pt x="238887" y="761"/>
                                </a:lnTo>
                                <a:lnTo>
                                  <a:pt x="202184" y="6096"/>
                                </a:lnTo>
                                <a:lnTo>
                                  <a:pt x="171450" y="22225"/>
                                </a:lnTo>
                                <a:lnTo>
                                  <a:pt x="152400" y="3301"/>
                                </a:lnTo>
                                <a:lnTo>
                                  <a:pt x="124206"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26.15pt;width:133.65pt;" coordsize="1697989,332105" o:gfxdata="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">
                <o:lock v:ext="edit" aspectratio="f"/>
                <v:shape id="Image 112" o:spid="_x0000_s1026" o:spt="75" type="#_x0000_t75" style="position:absolute;left:0;top:0;height:249656;width:228498;" filled="f" o:preferrelative="t" stroked="f" coordsize="21600,21600" o:gfxdata="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ft0LugAAANwA&#10;AAAPAAAAAAAAAAEAIAAAACIAAABkcnMvZG93bnJldi54bWxQSwECFAAUAAAACACHTuJAMy8FnjsA&#10;AAA5AAAAEAAAAAAAAAABACAAAAAJAQAAZHJzL3NoYXBleG1sLnhtbFBLBQYAAAAABgAGAFsBAACz&#10;AwAAAAA=&#10;">
                  <v:fill on="f" focussize="0,0"/>
                  <v:stroke on="f"/>
                  <v:imagedata r:id="rId30" o:title=""/>
                  <o:lock v:ext="edit" aspectratio="f"/>
                </v:shape>
                <v:shape id="Image 113" o:spid="_x0000_s1026" o:spt="75" type="#_x0000_t75" style="position:absolute;left:260222;top:69888;height:182943;width:147040;" filled="f" o:preferrelative="t" stroked="f" coordsize="21600,21600" o:gfxdata="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TLu2r4A&#10;AADcAAAADwAAAAAAAAABACAAAAAiAAAAZHJzL2Rvd25yZXYueG1sUEsBAhQAFAAAAAgAh07iQDMv&#10;BZ47AAAAOQAAABAAAAAAAAAAAQAgAAAADQEAAGRycy9zaGFwZXhtbC54bWxQSwUGAAAAAAYABgBb&#10;AQAAtwMAAAAA&#10;">
                  <v:fill on="f" focussize="0,0"/>
                  <v:stroke on="f"/>
                  <v:imagedata r:id="rId31" o:title=""/>
                  <o:lock v:ext="edit" aspectratio="f"/>
                </v:shape>
                <v:shape id="Image 114" o:spid="_x0000_s1026" o:spt="75" type="#_x0000_t75" style="position:absolute;left:617727;top:70281;height:182168;width:126940;" filled="f" o:preferrelative="t" stroked="f" coordsize="21600,21600" o:gfxdata="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1OUay8AAAA&#10;3AAAAA8AAAAAAAAAAQAgAAAAIgAAAGRycy9kb3ducmV2LnhtbFBLAQIUABQAAAAIAIdO4kAzLwWe&#10;OwAAADkAAAAQAAAAAAAAAAEAIAAAAAsBAABkcnMvc2hhcGV4bWwueG1sUEsFBgAAAAAGAAYAWwEA&#10;ALUDAAAAAA==&#10;">
                  <v:fill on="f" focussize="0,0"/>
                  <v:stroke on="f"/>
                  <v:imagedata r:id="rId32" o:title=""/>
                  <o:lock v:ext="edit" aspectratio="f"/>
                </v:shape>
                <v:shape id="Image 115" o:spid="_x0000_s1026" o:spt="75" type="#_x0000_t75" style="position:absolute;left:430530;top:69786;height:184061;width:160794;" filled="f" o:preferrelative="t" stroked="f" coordsize="21600,21600" o:gfxdata="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U1C7bgAAADcAAAA&#10;DwAAAAAAAAABACAAAAAiAAAAZHJzL2Rvd25yZXYueG1sUEsBAhQAFAAAAAgAh07iQDMvBZ47AAAA&#10;OQAAABAAAAAAAAAAAQAgAAAABwEAAGRycy9zaGFwZXhtbC54bWxQSwUGAAAAAAYABgBbAQAAsQMA&#10;AAAA&#10;">
                  <v:fill on="f" focussize="0,0"/>
                  <v:stroke on="f"/>
                  <v:imagedata r:id="rId33" o:title=""/>
                  <o:lock v:ext="edit" aspectratio="f"/>
                </v:shape>
                <v:shape id="Graphic 116" o:spid="_x0000_s1026" o:spt="100" style="position:absolute;left:756412;top:75031;height:257175;width:186690;" fillcolor="#000000" filled="t" stroked="f" coordsize="186690,257175" o:gfxdata="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Rn0K/&#10;AAAA3AAAAA8AAAAAAAAAAQAgAAAAIgAAAGRycy9kb3ducmV2LnhtbFBLAQIUABQAAAAIAIdO4kAz&#10;LwWeOwAAADkAAAAQAAAAAAAAAAEAIAAAAA4BAABkcnMvc2hhcGV4bWwueG1sUEsFBgAAAAAGAAYA&#10;WwEAALgDAAAAAA==&#10;" path="m184022,0l127888,0,127888,11684,148081,17018,110997,113284,69722,17018,90931,11684,90931,0,2031,0,0,11684,6350,14859,13715,17018,83565,179832,68833,211836,35178,233426,22987,224536,17906,208407,6350,208407,6350,252857,27431,257048,77215,235965,98551,194436,117728,150749,153542,60451,172338,15875,179831,13843,186181,11684,184022,0xe">
                  <v:fill on="t" focussize="0,0"/>
                  <v:stroke on="f"/>
                  <v:imagedata o:title=""/>
                  <o:lock v:ext="edit" aspectratio="f"/>
                  <v:textbox inset="0mm,0mm,0mm,0mm"/>
                </v:shape>
                <v:shape id="Image 117" o:spid="_x0000_s1026" o:spt="75" type="#_x0000_t75" style="position:absolute;left:956310;top:34874;height:218973;width:421017;" filled="f" o:preferrelative="t" stroked="f" coordsize="21600,21600" o:gfxdata="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JCySvQAA&#10;ANwAAAAPAAAAAAAAAAEAIAAAACIAAABkcnMvZG93bnJldi54bWxQSwECFAAUAAAACACHTuJAMy8F&#10;njsAAAA5AAAAEAAAAAAAAAABACAAAAAMAQAAZHJzL3NoYXBleG1sLnhtbFBLBQYAAAAABgAGAFsB&#10;AAC2AwAAAAA=&#10;">
                  <v:fill on="f" focussize="0,0"/>
                  <v:stroke on="f"/>
                  <v:imagedata r:id="rId34" o:title=""/>
                  <o:lock v:ext="edit" aspectratio="f"/>
                </v:shape>
                <v:shape id="Graphic 118" o:spid="_x0000_s1026" o:spt="100" style="position:absolute;left:1397380;top:70840;height:179070;width:300990;" fillcolor="#000000" filled="t" stroked="f" coordsize="300990,179070" o:gfxdata="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GFL6/&#10;AAAA3AAAAA8AAAAAAAAAAQAgAAAAIgAAAGRycy9kb3ducmV2LnhtbFBLAQIUABQAAAAIAIdO4kAz&#10;LwWeOwAAADkAAAAQAAAAAAAAAAEAIAAAAA4BAABkcnMvc2hhcGV4bWwueG1sUEsFBgAAAAAGAAYA&#10;WwEAALgDAAAAAA==&#10;" path="m124206,0l94234,7111,69850,19050,67690,4190,0,4190,0,15875,17018,21209,17018,161798,0,166115,0,178815,86740,178815,86740,166115,70865,161798,70865,31750,89281,25907,106679,27940,119252,38480,122682,58165,122682,161798,106934,166115,106934,178815,194690,178815,194690,166115,176657,161798,176275,129031,176784,95376,176784,62611,174625,32765,194310,26034,212598,27304,225425,37592,228473,58165,228473,161798,213740,166115,213740,178815,300482,178815,300482,166115,282448,161798,282448,50800,269621,13334,238887,761,202184,6096,171450,22225,152400,3301,124206,0xe">
                  <v:fill on="t" focussize="0,0"/>
                  <v:stroke on="f"/>
                  <v:imagedata o:title=""/>
                  <o:lock v:ext="edit" aspectratio="f"/>
                  <v:textbox inset="0mm,0mm,0mm,0mm"/>
                </v:shape>
                <w10:wrap type="none"/>
                <w10:anchorlock/>
              </v:group>
            </w:pict>
          </mc:Fallback>
        </mc:AlternateContent>
      </w:r>
      <w:r>
        <w:rPr>
          <w:rFonts w:ascii="Times New Roman"/>
          <w:spacing w:val="85"/>
          <w:sz w:val="20"/>
        </w:rPr>
        <w:t xml:space="preserve"> </w:t>
      </w:r>
      <w:r>
        <w:rPr>
          <w:spacing w:val="85"/>
          <w:position w:val="1"/>
          <w:sz w:val="20"/>
        </w:rPr>
        <mc:AlternateContent>
          <mc:Choice Requires="wpg">
            <w:drawing>
              <wp:inline distT="0" distB="0" distL="0" distR="0">
                <wp:extent cx="1609090" cy="346075"/>
                <wp:effectExtent l="0" t="0" r="0" b="6350"/>
                <wp:docPr id="119" name="Group 119"/>
                <wp:cNvGraphicFramePr/>
                <a:graphic xmlns:a="http://schemas.openxmlformats.org/drawingml/2006/main">
                  <a:graphicData uri="http://schemas.microsoft.com/office/word/2010/wordprocessingGroup">
                    <wpg:wgp>
                      <wpg:cNvGrpSpPr/>
                      <wpg:grpSpPr>
                        <a:xfrm>
                          <a:off x="0" y="0"/>
                          <a:ext cx="1609090" cy="346075"/>
                          <a:chOff x="0" y="0"/>
                          <a:chExt cx="1609090" cy="346075"/>
                        </a:xfrm>
                      </wpg:grpSpPr>
                      <wps:wsp>
                        <wps:cNvPr id="120" name="Graphic 120"/>
                        <wps:cNvSpPr/>
                        <wps:spPr>
                          <a:xfrm>
                            <a:off x="0" y="12699"/>
                            <a:ext cx="678180" cy="333375"/>
                          </a:xfrm>
                          <a:custGeom>
                            <a:avLst/>
                            <a:gdLst/>
                            <a:ahLst/>
                            <a:cxnLst/>
                            <a:rect l="l" t="t" r="r" b="b"/>
                            <a:pathLst>
                              <a:path w="678180" h="333375">
                                <a:moveTo>
                                  <a:pt x="267589" y="237998"/>
                                </a:moveTo>
                                <a:lnTo>
                                  <a:pt x="248539" y="232664"/>
                                </a:lnTo>
                                <a:lnTo>
                                  <a:pt x="224282" y="168148"/>
                                </a:lnTo>
                                <a:lnTo>
                                  <a:pt x="216662" y="148082"/>
                                </a:lnTo>
                                <a:lnTo>
                                  <a:pt x="160782" y="0"/>
                                </a:lnTo>
                                <a:lnTo>
                                  <a:pt x="154432" y="0"/>
                                </a:lnTo>
                                <a:lnTo>
                                  <a:pt x="154432" y="148082"/>
                                </a:lnTo>
                                <a:lnTo>
                                  <a:pt x="74028" y="148082"/>
                                </a:lnTo>
                                <a:lnTo>
                                  <a:pt x="115303" y="38100"/>
                                </a:lnTo>
                                <a:lnTo>
                                  <a:pt x="154432" y="148082"/>
                                </a:lnTo>
                                <a:lnTo>
                                  <a:pt x="154432" y="0"/>
                                </a:lnTo>
                                <a:lnTo>
                                  <a:pt x="106807" y="0"/>
                                </a:lnTo>
                                <a:lnTo>
                                  <a:pt x="18034" y="232664"/>
                                </a:lnTo>
                                <a:lnTo>
                                  <a:pt x="0" y="237998"/>
                                </a:lnTo>
                                <a:lnTo>
                                  <a:pt x="0" y="251714"/>
                                </a:lnTo>
                                <a:lnTo>
                                  <a:pt x="75057" y="251714"/>
                                </a:lnTo>
                                <a:lnTo>
                                  <a:pt x="75057" y="237998"/>
                                </a:lnTo>
                                <a:lnTo>
                                  <a:pt x="43307" y="232664"/>
                                </a:lnTo>
                                <a:lnTo>
                                  <a:pt x="66675" y="168148"/>
                                </a:lnTo>
                                <a:lnTo>
                                  <a:pt x="161798" y="168148"/>
                                </a:lnTo>
                                <a:lnTo>
                                  <a:pt x="186182" y="232664"/>
                                </a:lnTo>
                                <a:lnTo>
                                  <a:pt x="156578" y="237998"/>
                                </a:lnTo>
                                <a:lnTo>
                                  <a:pt x="156578" y="251714"/>
                                </a:lnTo>
                                <a:lnTo>
                                  <a:pt x="267589" y="251714"/>
                                </a:lnTo>
                                <a:lnTo>
                                  <a:pt x="267589" y="237998"/>
                                </a:lnTo>
                                <a:close/>
                              </a:path>
                              <a:path w="678180" h="333375">
                                <a:moveTo>
                                  <a:pt x="466471" y="160782"/>
                                </a:moveTo>
                                <a:lnTo>
                                  <a:pt x="462153" y="123063"/>
                                </a:lnTo>
                                <a:lnTo>
                                  <a:pt x="449580" y="95758"/>
                                </a:lnTo>
                                <a:lnTo>
                                  <a:pt x="427482" y="78613"/>
                                </a:lnTo>
                                <a:lnTo>
                                  <a:pt x="411480" y="75438"/>
                                </a:lnTo>
                                <a:lnTo>
                                  <a:pt x="411480" y="93091"/>
                                </a:lnTo>
                                <a:lnTo>
                                  <a:pt x="411480" y="162941"/>
                                </a:lnTo>
                                <a:lnTo>
                                  <a:pt x="410591" y="190373"/>
                                </a:lnTo>
                                <a:lnTo>
                                  <a:pt x="406146" y="213741"/>
                                </a:lnTo>
                                <a:lnTo>
                                  <a:pt x="396367" y="229870"/>
                                </a:lnTo>
                                <a:lnTo>
                                  <a:pt x="378714" y="235839"/>
                                </a:lnTo>
                                <a:lnTo>
                                  <a:pt x="370586" y="235585"/>
                                </a:lnTo>
                                <a:lnTo>
                                  <a:pt x="362458" y="234569"/>
                                </a:lnTo>
                                <a:lnTo>
                                  <a:pt x="354457" y="233172"/>
                                </a:lnTo>
                                <a:lnTo>
                                  <a:pt x="346964" y="231648"/>
                                </a:lnTo>
                                <a:lnTo>
                                  <a:pt x="346964" y="100457"/>
                                </a:lnTo>
                                <a:lnTo>
                                  <a:pt x="353822" y="97536"/>
                                </a:lnTo>
                                <a:lnTo>
                                  <a:pt x="361823" y="95250"/>
                                </a:lnTo>
                                <a:lnTo>
                                  <a:pt x="370459" y="93599"/>
                                </a:lnTo>
                                <a:lnTo>
                                  <a:pt x="379730" y="93091"/>
                                </a:lnTo>
                                <a:lnTo>
                                  <a:pt x="397256" y="98933"/>
                                </a:lnTo>
                                <a:lnTo>
                                  <a:pt x="406781" y="114554"/>
                                </a:lnTo>
                                <a:lnTo>
                                  <a:pt x="410718" y="136779"/>
                                </a:lnTo>
                                <a:lnTo>
                                  <a:pt x="411416" y="160782"/>
                                </a:lnTo>
                                <a:lnTo>
                                  <a:pt x="411480" y="93091"/>
                                </a:lnTo>
                                <a:lnTo>
                                  <a:pt x="411480" y="75438"/>
                                </a:lnTo>
                                <a:lnTo>
                                  <a:pt x="394589" y="71882"/>
                                </a:lnTo>
                                <a:lnTo>
                                  <a:pt x="379857" y="72898"/>
                                </a:lnTo>
                                <a:lnTo>
                                  <a:pt x="367030" y="75692"/>
                                </a:lnTo>
                                <a:lnTo>
                                  <a:pt x="355854" y="80010"/>
                                </a:lnTo>
                                <a:lnTo>
                                  <a:pt x="345948" y="85725"/>
                                </a:lnTo>
                                <a:lnTo>
                                  <a:pt x="345948" y="77216"/>
                                </a:lnTo>
                                <a:lnTo>
                                  <a:pt x="275082" y="77216"/>
                                </a:lnTo>
                                <a:lnTo>
                                  <a:pt x="275082" y="88900"/>
                                </a:lnTo>
                                <a:lnTo>
                                  <a:pt x="294132" y="94107"/>
                                </a:lnTo>
                                <a:lnTo>
                                  <a:pt x="294132" y="316230"/>
                                </a:lnTo>
                                <a:lnTo>
                                  <a:pt x="275082" y="320548"/>
                                </a:lnTo>
                                <a:lnTo>
                                  <a:pt x="275082" y="333248"/>
                                </a:lnTo>
                                <a:lnTo>
                                  <a:pt x="373380" y="333248"/>
                                </a:lnTo>
                                <a:lnTo>
                                  <a:pt x="373380" y="320548"/>
                                </a:lnTo>
                                <a:lnTo>
                                  <a:pt x="346964" y="316230"/>
                                </a:lnTo>
                                <a:lnTo>
                                  <a:pt x="346011" y="255016"/>
                                </a:lnTo>
                                <a:lnTo>
                                  <a:pt x="345948" y="250698"/>
                                </a:lnTo>
                                <a:lnTo>
                                  <a:pt x="395351" y="255016"/>
                                </a:lnTo>
                                <a:lnTo>
                                  <a:pt x="406527" y="250698"/>
                                </a:lnTo>
                                <a:lnTo>
                                  <a:pt x="433959" y="240284"/>
                                </a:lnTo>
                                <a:lnTo>
                                  <a:pt x="437388" y="235839"/>
                                </a:lnTo>
                                <a:lnTo>
                                  <a:pt x="458724" y="208280"/>
                                </a:lnTo>
                                <a:lnTo>
                                  <a:pt x="466471" y="160782"/>
                                </a:lnTo>
                                <a:close/>
                              </a:path>
                              <a:path w="678180" h="333375">
                                <a:moveTo>
                                  <a:pt x="678053" y="160782"/>
                                </a:moveTo>
                                <a:lnTo>
                                  <a:pt x="673735" y="123063"/>
                                </a:lnTo>
                                <a:lnTo>
                                  <a:pt x="661162" y="95758"/>
                                </a:lnTo>
                                <a:lnTo>
                                  <a:pt x="639064" y="78613"/>
                                </a:lnTo>
                                <a:lnTo>
                                  <a:pt x="623062" y="75438"/>
                                </a:lnTo>
                                <a:lnTo>
                                  <a:pt x="623062" y="93091"/>
                                </a:lnTo>
                                <a:lnTo>
                                  <a:pt x="623062" y="162941"/>
                                </a:lnTo>
                                <a:lnTo>
                                  <a:pt x="622046" y="190373"/>
                                </a:lnTo>
                                <a:lnTo>
                                  <a:pt x="617728" y="213741"/>
                                </a:lnTo>
                                <a:lnTo>
                                  <a:pt x="607949" y="229870"/>
                                </a:lnTo>
                                <a:lnTo>
                                  <a:pt x="590296" y="235839"/>
                                </a:lnTo>
                                <a:lnTo>
                                  <a:pt x="582168" y="235585"/>
                                </a:lnTo>
                                <a:lnTo>
                                  <a:pt x="574040" y="234569"/>
                                </a:lnTo>
                                <a:lnTo>
                                  <a:pt x="566039" y="233172"/>
                                </a:lnTo>
                                <a:lnTo>
                                  <a:pt x="558546" y="231648"/>
                                </a:lnTo>
                                <a:lnTo>
                                  <a:pt x="558546" y="100457"/>
                                </a:lnTo>
                                <a:lnTo>
                                  <a:pt x="565404" y="97536"/>
                                </a:lnTo>
                                <a:lnTo>
                                  <a:pt x="573405" y="95250"/>
                                </a:lnTo>
                                <a:lnTo>
                                  <a:pt x="582041" y="93599"/>
                                </a:lnTo>
                                <a:lnTo>
                                  <a:pt x="591312" y="93091"/>
                                </a:lnTo>
                                <a:lnTo>
                                  <a:pt x="608838" y="98933"/>
                                </a:lnTo>
                                <a:lnTo>
                                  <a:pt x="618363" y="114554"/>
                                </a:lnTo>
                                <a:lnTo>
                                  <a:pt x="622300" y="136779"/>
                                </a:lnTo>
                                <a:lnTo>
                                  <a:pt x="622998" y="160782"/>
                                </a:lnTo>
                                <a:lnTo>
                                  <a:pt x="623062" y="93091"/>
                                </a:lnTo>
                                <a:lnTo>
                                  <a:pt x="623062" y="75438"/>
                                </a:lnTo>
                                <a:lnTo>
                                  <a:pt x="606171" y="71882"/>
                                </a:lnTo>
                                <a:lnTo>
                                  <a:pt x="591439" y="72898"/>
                                </a:lnTo>
                                <a:lnTo>
                                  <a:pt x="578612" y="75692"/>
                                </a:lnTo>
                                <a:lnTo>
                                  <a:pt x="567436" y="80010"/>
                                </a:lnTo>
                                <a:lnTo>
                                  <a:pt x="557530" y="85725"/>
                                </a:lnTo>
                                <a:lnTo>
                                  <a:pt x="557530" y="77216"/>
                                </a:lnTo>
                                <a:lnTo>
                                  <a:pt x="486537" y="77216"/>
                                </a:lnTo>
                                <a:lnTo>
                                  <a:pt x="486537" y="88900"/>
                                </a:lnTo>
                                <a:lnTo>
                                  <a:pt x="505587" y="94107"/>
                                </a:lnTo>
                                <a:lnTo>
                                  <a:pt x="505587" y="316230"/>
                                </a:lnTo>
                                <a:lnTo>
                                  <a:pt x="486537" y="320548"/>
                                </a:lnTo>
                                <a:lnTo>
                                  <a:pt x="486537" y="333248"/>
                                </a:lnTo>
                                <a:lnTo>
                                  <a:pt x="584962" y="333248"/>
                                </a:lnTo>
                                <a:lnTo>
                                  <a:pt x="584962" y="320548"/>
                                </a:lnTo>
                                <a:lnTo>
                                  <a:pt x="558546" y="316230"/>
                                </a:lnTo>
                                <a:lnTo>
                                  <a:pt x="557593" y="255016"/>
                                </a:lnTo>
                                <a:lnTo>
                                  <a:pt x="557530" y="250698"/>
                                </a:lnTo>
                                <a:lnTo>
                                  <a:pt x="606933" y="255016"/>
                                </a:lnTo>
                                <a:lnTo>
                                  <a:pt x="618109" y="250698"/>
                                </a:lnTo>
                                <a:lnTo>
                                  <a:pt x="645541" y="240284"/>
                                </a:lnTo>
                                <a:lnTo>
                                  <a:pt x="648957" y="235839"/>
                                </a:lnTo>
                                <a:lnTo>
                                  <a:pt x="670179" y="208280"/>
                                </a:lnTo>
                                <a:lnTo>
                                  <a:pt x="678053" y="160782"/>
                                </a:lnTo>
                                <a:close/>
                              </a:path>
                            </a:pathLst>
                          </a:custGeom>
                          <a:solidFill>
                            <a:srgbClr val="000000"/>
                          </a:solidFill>
                        </wps:spPr>
                        <wps:bodyPr wrap="square" lIns="0" tIns="0" rIns="0" bIns="0" rtlCol="0">
                          <a:noAutofit/>
                        </wps:bodyPr>
                      </wps:wsp>
                      <pic:pic xmlns:pic="http://schemas.openxmlformats.org/drawingml/2006/picture">
                        <pic:nvPicPr>
                          <pic:cNvPr id="121" name="Image 121"/>
                          <pic:cNvPicPr/>
                        </pic:nvPicPr>
                        <pic:blipFill>
                          <a:blip r:embed="rId35" cstate="print"/>
                          <a:stretch>
                            <a:fillRect/>
                          </a:stretch>
                        </pic:blipFill>
                        <pic:spPr>
                          <a:xfrm>
                            <a:off x="703452" y="83604"/>
                            <a:ext cx="325818" cy="185127"/>
                          </a:xfrm>
                          <a:prstGeom prst="rect">
                            <a:avLst/>
                          </a:prstGeom>
                        </pic:spPr>
                      </pic:pic>
                      <pic:pic xmlns:pic="http://schemas.openxmlformats.org/drawingml/2006/picture">
                        <pic:nvPicPr>
                          <pic:cNvPr id="122" name="Image 122"/>
                          <pic:cNvPicPr/>
                        </pic:nvPicPr>
                        <pic:blipFill>
                          <a:blip r:embed="rId36" cstate="print"/>
                          <a:stretch>
                            <a:fillRect/>
                          </a:stretch>
                        </pic:blipFill>
                        <pic:spPr>
                          <a:xfrm>
                            <a:off x="1056766" y="84645"/>
                            <a:ext cx="337451" cy="182943"/>
                          </a:xfrm>
                          <a:prstGeom prst="rect">
                            <a:avLst/>
                          </a:prstGeom>
                        </pic:spPr>
                      </pic:pic>
                      <wps:wsp>
                        <wps:cNvPr id="123" name="Graphic 123"/>
                        <wps:cNvSpPr/>
                        <wps:spPr>
                          <a:xfrm>
                            <a:off x="1412239" y="0"/>
                            <a:ext cx="196850" cy="264795"/>
                          </a:xfrm>
                          <a:custGeom>
                            <a:avLst/>
                            <a:gdLst/>
                            <a:ahLst/>
                            <a:cxnLst/>
                            <a:rect l="l" t="t" r="r" b="b"/>
                            <a:pathLst>
                              <a:path w="196850" h="264795">
                                <a:moveTo>
                                  <a:pt x="71882" y="0"/>
                                </a:moveTo>
                                <a:lnTo>
                                  <a:pt x="0" y="0"/>
                                </a:lnTo>
                                <a:lnTo>
                                  <a:pt x="0" y="12700"/>
                                </a:lnTo>
                                <a:lnTo>
                                  <a:pt x="17907" y="16890"/>
                                </a:lnTo>
                                <a:lnTo>
                                  <a:pt x="17907" y="247522"/>
                                </a:lnTo>
                                <a:lnTo>
                                  <a:pt x="1016" y="251713"/>
                                </a:lnTo>
                                <a:lnTo>
                                  <a:pt x="1016" y="264413"/>
                                </a:lnTo>
                                <a:lnTo>
                                  <a:pt x="87757" y="264413"/>
                                </a:lnTo>
                                <a:lnTo>
                                  <a:pt x="87757" y="251713"/>
                                </a:lnTo>
                                <a:lnTo>
                                  <a:pt x="71882" y="247522"/>
                                </a:lnTo>
                                <a:lnTo>
                                  <a:pt x="71882" y="117475"/>
                                </a:lnTo>
                                <a:lnTo>
                                  <a:pt x="91313" y="111125"/>
                                </a:lnTo>
                                <a:lnTo>
                                  <a:pt x="109093" y="113156"/>
                                </a:lnTo>
                                <a:lnTo>
                                  <a:pt x="121412" y="123951"/>
                                </a:lnTo>
                                <a:lnTo>
                                  <a:pt x="124841" y="143890"/>
                                </a:lnTo>
                                <a:lnTo>
                                  <a:pt x="124841" y="247522"/>
                                </a:lnTo>
                                <a:lnTo>
                                  <a:pt x="109982" y="251713"/>
                                </a:lnTo>
                                <a:lnTo>
                                  <a:pt x="109982" y="264413"/>
                                </a:lnTo>
                                <a:lnTo>
                                  <a:pt x="196723" y="264413"/>
                                </a:lnTo>
                                <a:lnTo>
                                  <a:pt x="196723" y="251713"/>
                                </a:lnTo>
                                <a:lnTo>
                                  <a:pt x="178816" y="247522"/>
                                </a:lnTo>
                                <a:lnTo>
                                  <a:pt x="178816" y="136397"/>
                                </a:lnTo>
                                <a:lnTo>
                                  <a:pt x="166497" y="100456"/>
                                </a:lnTo>
                                <a:lnTo>
                                  <a:pt x="137160" y="86867"/>
                                </a:lnTo>
                                <a:lnTo>
                                  <a:pt x="101600" y="90169"/>
                                </a:lnTo>
                                <a:lnTo>
                                  <a:pt x="70866" y="104775"/>
                                </a:lnTo>
                                <a:lnTo>
                                  <a:pt x="71882"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27.25pt;width:126.7pt;" coordsize="1609090,346075" o:gfxdata="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AubPAAvwAAAKUBAAAZAAAAZHJzL19yZWxz&#10;L2Uyb0RvYy54bWwucmVsc72QwYrCMBCG7wv7DmHu27Q9LLKY9iKCV3EfYEimabCZhCSKvr2BZUFB&#10;8OZxZvi//2PW48Uv4kwpu8AKuqYFQayDcWwV/B62XysQuSAbXAKTgitlGIfPj/WeFiw1lGcXs6gU&#10;zgrmUuKPlFnP5DE3IRLXyxSSx1LHZGVEfURLsm/bb5nuGTA8MMXOKEg704M4XGNtfs0O0+Q0bYI+&#10;eeLypEI6X7srEJOlosCTcfi37JvIFuRzh+49Dt2/g3x47nAD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">
                <o:lock v:ext="edit" aspectratio="f"/>
                <v:shape id="Graphic 120" o:spid="_x0000_s1026" o:spt="100" style="position:absolute;left:0;top:12699;height:333375;width:678180;" fillcolor="#000000" filled="t" stroked="f" coordsize="678180,333375" o:gfxdata="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XqXqvQAA&#10;ANwAAAAPAAAAAAAAAAEAIAAAACIAAABkcnMvZG93bnJldi54bWxQSwECFAAUAAAACACHTuJAMy8F&#10;njsAAAA5AAAAEAAAAAAAAAABACAAAAAMAQAAZHJzL3NoYXBleG1sLnhtbFBLBQYAAAAABgAGAFsB&#10;AAC2AwAAAAA=&#10;" path="m267589,237998l248539,232664,224282,168148,216662,148082,160782,0,154432,0,154432,148082,74028,148082,115303,38100,154432,148082,154432,0,106807,0,18034,232664,0,237998,0,251714,75057,251714,75057,237998,43307,232664,66675,168148,161798,168148,186182,232664,156578,237998,156578,251714,267589,251714,267589,237998xem466471,160782l462153,123063,449580,95758,427482,78613,411480,75438,411480,93091,411480,162941,410591,190373,406146,213741,396367,229870,378714,235839,370586,235585,362458,234569,354457,233172,346964,231648,346964,100457,353822,97536,361823,95250,370459,93599,379730,93091,397256,98933,406781,114554,410718,136779,411416,160782,411480,93091,411480,75438,394589,71882,379857,72898,367030,75692,355854,80010,345948,85725,345948,77216,275082,77216,275082,88900,294132,94107,294132,316230,275082,320548,275082,333248,373380,333248,373380,320548,346964,316230,346011,255016,345948,250698,395351,255016,406527,250698,433959,240284,437388,235839,458724,208280,466471,160782xem678053,160782l673735,123063,661162,95758,639064,78613,623062,75438,623062,93091,623062,162941,622046,190373,617728,213741,607949,229870,590296,235839,582168,235585,574040,234569,566039,233172,558546,231648,558546,100457,565404,97536,573405,95250,582041,93599,591312,93091,608838,98933,618363,114554,622300,136779,622998,160782,623062,93091,623062,75438,606171,71882,591439,72898,578612,75692,567436,80010,557530,85725,557530,77216,486537,77216,486537,88900,505587,94107,505587,316230,486537,320548,486537,333248,584962,333248,584962,320548,558546,316230,557593,255016,557530,250698,606933,255016,618109,250698,645541,240284,648957,235839,670179,208280,678053,160782xe">
                  <v:fill on="t" focussize="0,0"/>
                  <v:stroke on="f"/>
                  <v:imagedata o:title=""/>
                  <o:lock v:ext="edit" aspectratio="f"/>
                  <v:textbox inset="0mm,0mm,0mm,0mm"/>
                </v:shape>
                <v:shape id="Image 121" o:spid="_x0000_s1026" o:spt="75" type="#_x0000_t75" style="position:absolute;left:703452;top:83604;height:185127;width:325818;" filled="f" o:preferrelative="t" stroked="f" coordsize="21600,21600" o:gfxdata="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YDcLsAAADc&#10;AAAADwAAAAAAAAABACAAAAAiAAAAZHJzL2Rvd25yZXYueG1sUEsBAhQAFAAAAAgAh07iQDMvBZ47&#10;AAAAOQAAABAAAAAAAAAAAQAgAAAACgEAAGRycy9zaGFwZXhtbC54bWxQSwUGAAAAAAYABgBbAQAA&#10;tAMAAAAA&#10;">
                  <v:fill on="f" focussize="0,0"/>
                  <v:stroke on="f"/>
                  <v:imagedata r:id="rId35" o:title=""/>
                  <o:lock v:ext="edit" aspectratio="f"/>
                </v:shape>
                <v:shape id="Image 122" o:spid="_x0000_s1026" o:spt="75" type="#_x0000_t75" style="position:absolute;left:1056766;top:84645;height:182943;width:337451;" filled="f" o:preferrelative="t" stroked="f" coordsize="21600,21600" o:gfxdata="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ReKu8AAAA&#10;3AAAAA8AAAAAAAAAAQAgAAAAIgAAAGRycy9kb3ducmV2LnhtbFBLAQIUABQAAAAIAIdO4kAzLwWe&#10;OwAAADkAAAAQAAAAAAAAAAEAIAAAAAsBAABkcnMvc2hhcGV4bWwueG1sUEsFBgAAAAAGAAYAWwEA&#10;ALUDAAAAAA==&#10;">
                  <v:fill on="f" focussize="0,0"/>
                  <v:stroke on="f"/>
                  <v:imagedata r:id="rId36" o:title=""/>
                  <o:lock v:ext="edit" aspectratio="f"/>
                </v:shape>
                <v:shape id="Graphic 123" o:spid="_x0000_s1026" o:spt="100" style="position:absolute;left:1412239;top:0;height:264795;width:196850;" fillcolor="#000000" filled="t" stroked="f" coordsize="196850,264795" o:gfxdata="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jKe1vQAA&#10;ANwAAAAPAAAAAAAAAAEAIAAAACIAAABkcnMvZG93bnJldi54bWxQSwECFAAUAAAACACHTuJAMy8F&#10;njsAAAA5AAAAEAAAAAAAAAABACAAAAAMAQAAZHJzL3NoYXBleG1sLnhtbFBLBQYAAAAABgAGAFsB&#10;AAC2AwAAAAA=&#10;" path="m71882,0l0,0,0,12700,17907,16890,17907,247522,1016,251713,1016,264413,87757,264413,87757,251713,71882,247522,71882,117475,91313,111125,109093,113156,121412,123951,124841,143890,124841,247522,109982,251713,109982,264413,196723,264413,196723,251713,178816,247522,178816,136397,166497,100456,137160,86867,101600,90169,70866,104775,71882,0xe">
                  <v:fill on="t" focussize="0,0"/>
                  <v:stroke on="f"/>
                  <v:imagedata o:title=""/>
                  <o:lock v:ext="edit" aspectratio="f"/>
                  <v:textbox inset="0mm,0mm,0mm,0mm"/>
                </v:shape>
                <w10:wrap type="none"/>
                <w10:anchorlock/>
              </v:group>
            </w:pict>
          </mc:Fallback>
        </mc:AlternateContent>
      </w:r>
      <w:r>
        <w:rPr>
          <w:rFonts w:ascii="Times New Roman"/>
          <w:spacing w:val="100"/>
          <w:position w:val="1"/>
          <w:sz w:val="20"/>
        </w:rPr>
        <w:t xml:space="preserve"> </w:t>
      </w:r>
      <w:r>
        <w:rPr>
          <w:spacing w:val="100"/>
          <w:position w:val="13"/>
          <w:sz w:val="20"/>
        </w:rPr>
        <mc:AlternateContent>
          <mc:Choice Requires="wpg">
            <w:drawing>
              <wp:inline distT="0" distB="0" distL="0" distR="0">
                <wp:extent cx="304165" cy="264795"/>
                <wp:effectExtent l="0" t="0" r="0" b="1904"/>
                <wp:docPr id="124" name="Group 124"/>
                <wp:cNvGraphicFramePr/>
                <a:graphic xmlns:a="http://schemas.openxmlformats.org/drawingml/2006/main">
                  <a:graphicData uri="http://schemas.microsoft.com/office/word/2010/wordprocessingGroup">
                    <wpg:wgp>
                      <wpg:cNvGrpSpPr/>
                      <wpg:grpSpPr>
                        <a:xfrm>
                          <a:off x="0" y="0"/>
                          <a:ext cx="304165" cy="264795"/>
                          <a:chOff x="0" y="0"/>
                          <a:chExt cx="304165" cy="264795"/>
                        </a:xfrm>
                      </wpg:grpSpPr>
                      <pic:pic xmlns:pic="http://schemas.openxmlformats.org/drawingml/2006/picture">
                        <pic:nvPicPr>
                          <pic:cNvPr id="125" name="Image 125"/>
                          <pic:cNvPicPr/>
                        </pic:nvPicPr>
                        <pic:blipFill>
                          <a:blip r:embed="rId37" cstate="print"/>
                          <a:stretch>
                            <a:fillRect/>
                          </a:stretch>
                        </pic:blipFill>
                        <pic:spPr>
                          <a:xfrm>
                            <a:off x="0" y="89915"/>
                            <a:ext cx="92075" cy="174498"/>
                          </a:xfrm>
                          <a:prstGeom prst="rect">
                            <a:avLst/>
                          </a:prstGeom>
                        </pic:spPr>
                      </pic:pic>
                      <wps:wsp>
                        <wps:cNvPr id="126" name="Graphic 126"/>
                        <wps:cNvSpPr/>
                        <wps:spPr>
                          <a:xfrm>
                            <a:off x="16891" y="0"/>
                            <a:ext cx="57150" cy="57150"/>
                          </a:xfrm>
                          <a:custGeom>
                            <a:avLst/>
                            <a:gdLst/>
                            <a:ahLst/>
                            <a:cxnLst/>
                            <a:rect l="l" t="t" r="r" b="b"/>
                            <a:pathLst>
                              <a:path w="57150" h="57150">
                                <a:moveTo>
                                  <a:pt x="28575" y="0"/>
                                </a:moveTo>
                                <a:lnTo>
                                  <a:pt x="16510" y="1904"/>
                                </a:lnTo>
                                <a:lnTo>
                                  <a:pt x="7620" y="7492"/>
                                </a:lnTo>
                                <a:lnTo>
                                  <a:pt x="1905" y="16509"/>
                                </a:lnTo>
                                <a:lnTo>
                                  <a:pt x="0" y="28575"/>
                                </a:lnTo>
                                <a:lnTo>
                                  <a:pt x="2159" y="40639"/>
                                </a:lnTo>
                                <a:lnTo>
                                  <a:pt x="8000" y="49529"/>
                                </a:lnTo>
                                <a:lnTo>
                                  <a:pt x="17018" y="55244"/>
                                </a:lnTo>
                                <a:lnTo>
                                  <a:pt x="28575" y="57150"/>
                                </a:lnTo>
                                <a:lnTo>
                                  <a:pt x="40640" y="55244"/>
                                </a:lnTo>
                                <a:lnTo>
                                  <a:pt x="49657" y="49529"/>
                                </a:lnTo>
                                <a:lnTo>
                                  <a:pt x="55245" y="40639"/>
                                </a:lnTo>
                                <a:lnTo>
                                  <a:pt x="57150" y="28575"/>
                                </a:lnTo>
                                <a:lnTo>
                                  <a:pt x="55245" y="17017"/>
                                </a:lnTo>
                                <a:lnTo>
                                  <a:pt x="49657" y="7873"/>
                                </a:lnTo>
                                <a:lnTo>
                                  <a:pt x="40640" y="2031"/>
                                </a:lnTo>
                                <a:lnTo>
                                  <a:pt x="28575" y="0"/>
                                </a:lnTo>
                                <a:close/>
                              </a:path>
                            </a:pathLst>
                          </a:custGeom>
                          <a:solidFill>
                            <a:srgbClr val="000000"/>
                          </a:solidFill>
                        </wps:spPr>
                        <wps:bodyPr wrap="square" lIns="0" tIns="0" rIns="0" bIns="0" rtlCol="0">
                          <a:noAutofit/>
                        </wps:bodyPr>
                      </wps:wsp>
                      <pic:pic xmlns:pic="http://schemas.openxmlformats.org/drawingml/2006/picture">
                        <pic:nvPicPr>
                          <pic:cNvPr id="127" name="Image 127"/>
                          <pic:cNvPicPr/>
                        </pic:nvPicPr>
                        <pic:blipFill>
                          <a:blip r:embed="rId38" cstate="print"/>
                          <a:stretch>
                            <a:fillRect/>
                          </a:stretch>
                        </pic:blipFill>
                        <pic:spPr>
                          <a:xfrm>
                            <a:off x="107950" y="86829"/>
                            <a:ext cx="195694" cy="177584"/>
                          </a:xfrm>
                          <a:prstGeom prst="rect">
                            <a:avLst/>
                          </a:prstGeom>
                        </pic:spPr>
                      </pic:pic>
                    </wpg:wgp>
                  </a:graphicData>
                </a:graphic>
              </wp:inline>
            </w:drawing>
          </mc:Choice>
          <mc:Fallback>
            <w:pict>
              <v:group id="_x0000_s1026" o:spid="_x0000_s1026" o:spt="203" style="height:20.85pt;width:23.95pt;" coordsize="304165,264795" o:gfxdata="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LmzwAL8AAAClAQAA&#10;GQAAAGRycy9fcmVscy9lMm9Eb2MueG1sLnJlbHO9kMGKwjAQhu8L+w5h7tu0PSyymPYigldxH2BI&#10;pmmwmYQkir69gWVBQfDmcWb4v/9j1uPFL+JMKbvACrqmBUGsg3FsFfwetl8rELkgG1wCk4IrZRiH&#10;z4/1nhYsNZRnF7OoFM4K5lLij5RZz+QxNyES18sUksdSx2RlRH1ES7Jv22+Z7hkwPDDFzihIO9OD&#10;OFxjbX7NDtPkNG2CPnni8qRCOl+7KxCTpaLAk3H4t+ybyBbkc4fuPQ7dv4N8eO5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">
                <o:lock v:ext="edit" aspectratio="f"/>
                <v:shape id="Image 125" o:spid="_x0000_s1026" o:spt="75" type="#_x0000_t75" style="position:absolute;left:0;top:89915;height:174498;width:92075;" filled="f" o:preferrelative="t" stroked="f" coordsize="21600,21600" o:gfxdata="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npwn7gAAADcAAAA&#10;DwAAAAAAAAABACAAAAAiAAAAZHJzL2Rvd25yZXYueG1sUEsBAhQAFAAAAAgAh07iQDMvBZ47AAAA&#10;OQAAABAAAAAAAAAAAQAgAAAABwEAAGRycy9zaGFwZXhtbC54bWxQSwUGAAAAAAYABgBbAQAAsQMA&#10;AAAA&#10;">
                  <v:fill on="f" focussize="0,0"/>
                  <v:stroke on="f"/>
                  <v:imagedata r:id="rId37" o:title=""/>
                  <o:lock v:ext="edit" aspectratio="f"/>
                </v:shape>
                <v:shape id="Graphic 126" o:spid="_x0000_s1026" o:spt="100" style="position:absolute;left:16891;top:0;height:57150;width:57150;" fillcolor="#000000" filled="t" stroked="f" coordsize="57150,57150" o:gfxdata="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AUL7sAAADc&#10;AAAADwAAAAAAAAABACAAAAAiAAAAZHJzL2Rvd25yZXYueG1sUEsBAhQAFAAAAAgAh07iQDMvBZ47&#10;AAAAOQAAABAAAAAAAAAAAQAgAAAACgEAAGRycy9zaGFwZXhtbC54bWxQSwUGAAAAAAYABgBbAQAA&#10;tAMAAAAA&#10;" path="m28575,0l16510,1904,7620,7492,1905,16509,0,28575,2159,40639,8000,49529,17018,55244,28575,57150,40640,55244,49657,49529,55245,40639,57150,28575,55245,17017,49657,7873,40640,2031,28575,0xe">
                  <v:fill on="t" focussize="0,0"/>
                  <v:stroke on="f"/>
                  <v:imagedata o:title=""/>
                  <o:lock v:ext="edit" aspectratio="f"/>
                  <v:textbox inset="0mm,0mm,0mm,0mm"/>
                </v:shape>
                <v:shape id="Image 127" o:spid="_x0000_s1026" o:spt="75" type="#_x0000_t75" style="position:absolute;left:107950;top:86829;height:177584;width:195694;" filled="f" o:preferrelative="t" stroked="f" coordsize="21600,21600" o:gfxdata="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orC7sAAADc&#10;AAAADwAAAAAAAAABACAAAAAiAAAAZHJzL2Rvd25yZXYueG1sUEsBAhQAFAAAAAgAh07iQDMvBZ47&#10;AAAAOQAAABAAAAAAAAAAAQAgAAAACgEAAGRycy9zaGFwZXhtbC54bWxQSwUGAAAAAAYABgBbAQAA&#10;tAMAAAAA&#10;">
                  <v:fill on="f" focussize="0,0"/>
                  <v:stroke on="f"/>
                  <v:imagedata r:id="rId38" o:title=""/>
                  <o:lock v:ext="edit" aspectratio="f"/>
                </v:shape>
                <w10:wrap type="none"/>
                <w10:anchorlock/>
              </v:group>
            </w:pict>
          </mc:Fallback>
        </mc:AlternateContent>
      </w:r>
      <w:r>
        <w:rPr>
          <w:rFonts w:ascii="Times New Roman"/>
          <w:spacing w:val="93"/>
          <w:position w:val="13"/>
          <w:sz w:val="20"/>
        </w:rPr>
        <w:t xml:space="preserve"> </w:t>
      </w:r>
      <w:r>
        <w:rPr>
          <w:spacing w:val="93"/>
          <w:position w:val="13"/>
          <w:sz w:val="20"/>
        </w:rPr>
        <mc:AlternateContent>
          <mc:Choice Requires="wpg">
            <w:drawing>
              <wp:inline distT="0" distB="0" distL="0" distR="0">
                <wp:extent cx="1769745" cy="269240"/>
                <wp:effectExtent l="0" t="0" r="0" b="6985"/>
                <wp:docPr id="128" name="Group 128"/>
                <wp:cNvGraphicFramePr/>
                <a:graphic xmlns:a="http://schemas.openxmlformats.org/drawingml/2006/main">
                  <a:graphicData uri="http://schemas.microsoft.com/office/word/2010/wordprocessingGroup">
                    <wpg:wgp>
                      <wpg:cNvGrpSpPr/>
                      <wpg:grpSpPr>
                        <a:xfrm>
                          <a:off x="0" y="0"/>
                          <a:ext cx="1769745" cy="269240"/>
                          <a:chOff x="0" y="0"/>
                          <a:chExt cx="1769745" cy="269240"/>
                        </a:xfrm>
                      </wpg:grpSpPr>
                      <wps:wsp>
                        <wps:cNvPr id="129" name="Graphic 129"/>
                        <wps:cNvSpPr/>
                        <wps:spPr>
                          <a:xfrm>
                            <a:off x="0" y="14858"/>
                            <a:ext cx="283845" cy="249554"/>
                          </a:xfrm>
                          <a:custGeom>
                            <a:avLst/>
                            <a:gdLst/>
                            <a:ahLst/>
                            <a:cxnLst/>
                            <a:rect l="l" t="t" r="r" b="b"/>
                            <a:pathLst>
                              <a:path w="283845" h="249554">
                                <a:moveTo>
                                  <a:pt x="283464" y="0"/>
                                </a:moveTo>
                                <a:lnTo>
                                  <a:pt x="160781" y="0"/>
                                </a:lnTo>
                                <a:lnTo>
                                  <a:pt x="160781" y="13716"/>
                                </a:lnTo>
                                <a:lnTo>
                                  <a:pt x="192531" y="19050"/>
                                </a:lnTo>
                                <a:lnTo>
                                  <a:pt x="192531" y="110998"/>
                                </a:lnTo>
                                <a:lnTo>
                                  <a:pt x="90931" y="110998"/>
                                </a:lnTo>
                                <a:lnTo>
                                  <a:pt x="90931" y="19050"/>
                                </a:lnTo>
                                <a:lnTo>
                                  <a:pt x="122681" y="13716"/>
                                </a:lnTo>
                                <a:lnTo>
                                  <a:pt x="122681" y="0"/>
                                </a:lnTo>
                                <a:lnTo>
                                  <a:pt x="0" y="0"/>
                                </a:lnTo>
                                <a:lnTo>
                                  <a:pt x="0" y="13716"/>
                                </a:lnTo>
                                <a:lnTo>
                                  <a:pt x="31750" y="19050"/>
                                </a:lnTo>
                                <a:lnTo>
                                  <a:pt x="31750" y="230505"/>
                                </a:lnTo>
                                <a:lnTo>
                                  <a:pt x="0" y="235838"/>
                                </a:lnTo>
                                <a:lnTo>
                                  <a:pt x="0" y="249555"/>
                                </a:lnTo>
                                <a:lnTo>
                                  <a:pt x="122681" y="249555"/>
                                </a:lnTo>
                                <a:lnTo>
                                  <a:pt x="122681" y="235838"/>
                                </a:lnTo>
                                <a:lnTo>
                                  <a:pt x="90931" y="230505"/>
                                </a:lnTo>
                                <a:lnTo>
                                  <a:pt x="90931" y="131063"/>
                                </a:lnTo>
                                <a:lnTo>
                                  <a:pt x="192531" y="131063"/>
                                </a:lnTo>
                                <a:lnTo>
                                  <a:pt x="192531" y="230505"/>
                                </a:lnTo>
                                <a:lnTo>
                                  <a:pt x="160781" y="235838"/>
                                </a:lnTo>
                                <a:lnTo>
                                  <a:pt x="160781" y="249555"/>
                                </a:lnTo>
                                <a:lnTo>
                                  <a:pt x="283464" y="249555"/>
                                </a:lnTo>
                                <a:lnTo>
                                  <a:pt x="283464" y="235838"/>
                                </a:lnTo>
                                <a:lnTo>
                                  <a:pt x="251714" y="230505"/>
                                </a:lnTo>
                                <a:lnTo>
                                  <a:pt x="251714" y="19050"/>
                                </a:lnTo>
                                <a:lnTo>
                                  <a:pt x="283464" y="13716"/>
                                </a:lnTo>
                                <a:lnTo>
                                  <a:pt x="283464" y="0"/>
                                </a:lnTo>
                                <a:close/>
                              </a:path>
                            </a:pathLst>
                          </a:custGeom>
                          <a:solidFill>
                            <a:srgbClr val="000000"/>
                          </a:solidFill>
                        </wps:spPr>
                        <wps:bodyPr wrap="square" lIns="0" tIns="0" rIns="0" bIns="0" rtlCol="0">
                          <a:noAutofit/>
                        </wps:bodyPr>
                      </wps:wsp>
                      <pic:pic xmlns:pic="http://schemas.openxmlformats.org/drawingml/2006/picture">
                        <pic:nvPicPr>
                          <pic:cNvPr id="130" name="Image 130"/>
                          <pic:cNvPicPr/>
                        </pic:nvPicPr>
                        <pic:blipFill>
                          <a:blip r:embed="rId39" cstate="print"/>
                          <a:stretch>
                            <a:fillRect/>
                          </a:stretch>
                        </pic:blipFill>
                        <pic:spPr>
                          <a:xfrm>
                            <a:off x="302513" y="85636"/>
                            <a:ext cx="145986" cy="181952"/>
                          </a:xfrm>
                          <a:prstGeom prst="rect">
                            <a:avLst/>
                          </a:prstGeom>
                        </pic:spPr>
                      </pic:pic>
                      <pic:pic xmlns:pic="http://schemas.openxmlformats.org/drawingml/2006/picture">
                        <pic:nvPicPr>
                          <pic:cNvPr id="131" name="Image 131"/>
                          <pic:cNvPicPr/>
                        </pic:nvPicPr>
                        <pic:blipFill>
                          <a:blip r:embed="rId40" cstate="print"/>
                          <a:stretch>
                            <a:fillRect/>
                          </a:stretch>
                        </pic:blipFill>
                        <pic:spPr>
                          <a:xfrm>
                            <a:off x="470788" y="87401"/>
                            <a:ext cx="172427" cy="179171"/>
                          </a:xfrm>
                          <a:prstGeom prst="rect">
                            <a:avLst/>
                          </a:prstGeom>
                        </pic:spPr>
                      </pic:pic>
                      <wps:wsp>
                        <wps:cNvPr id="132" name="Graphic 132"/>
                        <wps:cNvSpPr/>
                        <wps:spPr>
                          <a:xfrm>
                            <a:off x="655827" y="0"/>
                            <a:ext cx="92075" cy="264795"/>
                          </a:xfrm>
                          <a:custGeom>
                            <a:avLst/>
                            <a:gdLst/>
                            <a:ahLst/>
                            <a:cxnLst/>
                            <a:rect l="l" t="t" r="r" b="b"/>
                            <a:pathLst>
                              <a:path w="92075" h="264795">
                                <a:moveTo>
                                  <a:pt x="73025" y="0"/>
                                </a:moveTo>
                                <a:lnTo>
                                  <a:pt x="1143" y="0"/>
                                </a:lnTo>
                                <a:lnTo>
                                  <a:pt x="1143" y="12700"/>
                                </a:lnTo>
                                <a:lnTo>
                                  <a:pt x="19050" y="16890"/>
                                </a:lnTo>
                                <a:lnTo>
                                  <a:pt x="19050" y="247522"/>
                                </a:lnTo>
                                <a:lnTo>
                                  <a:pt x="0" y="251713"/>
                                </a:lnTo>
                                <a:lnTo>
                                  <a:pt x="0" y="264413"/>
                                </a:lnTo>
                                <a:lnTo>
                                  <a:pt x="92075" y="264413"/>
                                </a:lnTo>
                                <a:lnTo>
                                  <a:pt x="92075" y="251713"/>
                                </a:lnTo>
                                <a:lnTo>
                                  <a:pt x="73025" y="247522"/>
                                </a:lnTo>
                                <a:lnTo>
                                  <a:pt x="73025" y="0"/>
                                </a:lnTo>
                                <a:close/>
                              </a:path>
                            </a:pathLst>
                          </a:custGeom>
                          <a:solidFill>
                            <a:srgbClr val="000000"/>
                          </a:solidFill>
                        </wps:spPr>
                        <wps:bodyPr wrap="square" lIns="0" tIns="0" rIns="0" bIns="0" rtlCol="0">
                          <a:noAutofit/>
                        </wps:bodyPr>
                      </wps:wsp>
                      <pic:pic xmlns:pic="http://schemas.openxmlformats.org/drawingml/2006/picture">
                        <pic:nvPicPr>
                          <pic:cNvPr id="133" name="Image 133"/>
                          <pic:cNvPicPr/>
                        </pic:nvPicPr>
                        <pic:blipFill>
                          <a:blip r:embed="rId41" cstate="print"/>
                          <a:stretch>
                            <a:fillRect/>
                          </a:stretch>
                        </pic:blipFill>
                        <pic:spPr>
                          <a:xfrm>
                            <a:off x="760602" y="49758"/>
                            <a:ext cx="118477" cy="218973"/>
                          </a:xfrm>
                          <a:prstGeom prst="rect">
                            <a:avLst/>
                          </a:prstGeom>
                        </pic:spPr>
                      </pic:pic>
                      <wps:wsp>
                        <wps:cNvPr id="134" name="Graphic 134"/>
                        <wps:cNvSpPr/>
                        <wps:spPr>
                          <a:xfrm>
                            <a:off x="889635" y="0"/>
                            <a:ext cx="196850" cy="264795"/>
                          </a:xfrm>
                          <a:custGeom>
                            <a:avLst/>
                            <a:gdLst/>
                            <a:ahLst/>
                            <a:cxnLst/>
                            <a:rect l="l" t="t" r="r" b="b"/>
                            <a:pathLst>
                              <a:path w="196850" h="264795">
                                <a:moveTo>
                                  <a:pt x="71882" y="0"/>
                                </a:moveTo>
                                <a:lnTo>
                                  <a:pt x="0" y="0"/>
                                </a:lnTo>
                                <a:lnTo>
                                  <a:pt x="0" y="12700"/>
                                </a:lnTo>
                                <a:lnTo>
                                  <a:pt x="18034" y="16890"/>
                                </a:lnTo>
                                <a:lnTo>
                                  <a:pt x="18034" y="247522"/>
                                </a:lnTo>
                                <a:lnTo>
                                  <a:pt x="1016" y="251713"/>
                                </a:lnTo>
                                <a:lnTo>
                                  <a:pt x="1016" y="264413"/>
                                </a:lnTo>
                                <a:lnTo>
                                  <a:pt x="87757" y="264413"/>
                                </a:lnTo>
                                <a:lnTo>
                                  <a:pt x="87757" y="251713"/>
                                </a:lnTo>
                                <a:lnTo>
                                  <a:pt x="71882" y="247522"/>
                                </a:lnTo>
                                <a:lnTo>
                                  <a:pt x="71882" y="117475"/>
                                </a:lnTo>
                                <a:lnTo>
                                  <a:pt x="91313" y="111125"/>
                                </a:lnTo>
                                <a:lnTo>
                                  <a:pt x="109093" y="113156"/>
                                </a:lnTo>
                                <a:lnTo>
                                  <a:pt x="121539" y="123951"/>
                                </a:lnTo>
                                <a:lnTo>
                                  <a:pt x="124841" y="143890"/>
                                </a:lnTo>
                                <a:lnTo>
                                  <a:pt x="124841" y="247522"/>
                                </a:lnTo>
                                <a:lnTo>
                                  <a:pt x="109982" y="251713"/>
                                </a:lnTo>
                                <a:lnTo>
                                  <a:pt x="109982" y="264413"/>
                                </a:lnTo>
                                <a:lnTo>
                                  <a:pt x="196723" y="264413"/>
                                </a:lnTo>
                                <a:lnTo>
                                  <a:pt x="196723" y="251713"/>
                                </a:lnTo>
                                <a:lnTo>
                                  <a:pt x="178816" y="247522"/>
                                </a:lnTo>
                                <a:lnTo>
                                  <a:pt x="178816" y="136397"/>
                                </a:lnTo>
                                <a:lnTo>
                                  <a:pt x="166497" y="100456"/>
                                </a:lnTo>
                                <a:lnTo>
                                  <a:pt x="137160" y="86867"/>
                                </a:lnTo>
                                <a:lnTo>
                                  <a:pt x="101600" y="90169"/>
                                </a:lnTo>
                                <a:lnTo>
                                  <a:pt x="70866" y="104775"/>
                                </a:lnTo>
                                <a:lnTo>
                                  <a:pt x="71882" y="0"/>
                                </a:lnTo>
                                <a:close/>
                              </a:path>
                            </a:pathLst>
                          </a:custGeom>
                          <a:solidFill>
                            <a:srgbClr val="000000"/>
                          </a:solidFill>
                        </wps:spPr>
                        <wps:bodyPr wrap="square" lIns="0" tIns="0" rIns="0" bIns="0" rtlCol="0">
                          <a:noAutofit/>
                        </wps:bodyPr>
                      </wps:wsp>
                      <pic:pic xmlns:pic="http://schemas.openxmlformats.org/drawingml/2006/picture">
                        <pic:nvPicPr>
                          <pic:cNvPr id="135" name="Image 135"/>
                          <pic:cNvPicPr/>
                        </pic:nvPicPr>
                        <pic:blipFill>
                          <a:blip r:embed="rId42" cstate="print"/>
                          <a:stretch>
                            <a:fillRect/>
                          </a:stretch>
                        </pic:blipFill>
                        <pic:spPr>
                          <a:xfrm>
                            <a:off x="1104391" y="84645"/>
                            <a:ext cx="147040" cy="182943"/>
                          </a:xfrm>
                          <a:prstGeom prst="rect">
                            <a:avLst/>
                          </a:prstGeom>
                        </pic:spPr>
                      </pic:pic>
                      <pic:pic xmlns:pic="http://schemas.openxmlformats.org/drawingml/2006/picture">
                        <pic:nvPicPr>
                          <pic:cNvPr id="136" name="Image 136"/>
                          <pic:cNvPicPr/>
                        </pic:nvPicPr>
                        <pic:blipFill>
                          <a:blip r:embed="rId43" cstate="print"/>
                          <a:stretch>
                            <a:fillRect/>
                          </a:stretch>
                        </pic:blipFill>
                        <pic:spPr>
                          <a:xfrm>
                            <a:off x="1272539" y="83527"/>
                            <a:ext cx="497192" cy="184061"/>
                          </a:xfrm>
                          <a:prstGeom prst="rect">
                            <a:avLst/>
                          </a:prstGeom>
                        </pic:spPr>
                      </pic:pic>
                    </wpg:wgp>
                  </a:graphicData>
                </a:graphic>
              </wp:inline>
            </w:drawing>
          </mc:Choice>
          <mc:Fallback>
            <w:pict>
              <v:group id="_x0000_s1026" o:spid="_x0000_s1026" o:spt="203" style="height:21.2pt;width:139.35pt;" coordsize="1769745,269240" o:gfxdata="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">
                <o:lock v:ext="edit" aspectratio="f"/>
                <v:shape id="Graphic 129" o:spid="_x0000_s1026" o:spt="100" style="position:absolute;left:0;top:14858;height:249554;width:283845;" fillcolor="#000000" filled="t" stroked="f" coordsize="283845,249554" o:gfxdata="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qdoFugAAANwA&#10;AAAPAAAAAAAAAAEAIAAAACIAAABkcnMvZG93bnJldi54bWxQSwECFAAUAAAACACHTuJAMy8FnjsA&#10;AAA5AAAAEAAAAAAAAAABACAAAAAJAQAAZHJzL3NoYXBleG1sLnhtbFBLBQYAAAAABgAGAFsBAACz&#10;AwAAAAA=&#10;" path="m283464,0l160781,0,160781,13716,192531,19050,192531,110998,90931,110998,90931,19050,122681,13716,122681,0,0,0,0,13716,31750,19050,31750,230505,0,235838,0,249555,122681,249555,122681,235838,90931,230505,90931,131063,192531,131063,192531,230505,160781,235838,160781,249555,283464,249555,283464,235838,251714,230505,251714,19050,283464,13716,283464,0xe">
                  <v:fill on="t" focussize="0,0"/>
                  <v:stroke on="f"/>
                  <v:imagedata o:title=""/>
                  <o:lock v:ext="edit" aspectratio="f"/>
                  <v:textbox inset="0mm,0mm,0mm,0mm"/>
                </v:shape>
                <v:shape id="Image 130" o:spid="_x0000_s1026" o:spt="75" type="#_x0000_t75" style="position:absolute;left:302513;top:85636;height:181952;width:145986;" filled="f" o:preferrelative="t" stroked="f" coordsize="21600,21600" o:gfxdata="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XsEy8AAAA&#10;3AAAAA8AAAAAAAAAAQAgAAAAIgAAAGRycy9kb3ducmV2LnhtbFBLAQIUABQAAAAIAIdO4kAzLwWe&#10;OwAAADkAAAAQAAAAAAAAAAEAIAAAAAsBAABkcnMvc2hhcGV4bWwueG1sUEsFBgAAAAAGAAYAWwEA&#10;ALUDAAAAAA==&#10;">
                  <v:fill on="f" focussize="0,0"/>
                  <v:stroke on="f"/>
                  <v:imagedata r:id="rId39" o:title=""/>
                  <o:lock v:ext="edit" aspectratio="f"/>
                </v:shape>
                <v:shape id="Image 131" o:spid="_x0000_s1026" o:spt="75" type="#_x0000_t75" style="position:absolute;left:470788;top:87401;height:179171;width:172427;" filled="f" o:preferrelative="t" stroked="f" coordsize="21600,21600" o:gfxdata="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75q1vQAA&#10;ANwAAAAPAAAAAAAAAAEAIAAAACIAAABkcnMvZG93bnJldi54bWxQSwECFAAUAAAACACHTuJAMy8F&#10;njsAAAA5AAAAEAAAAAAAAAABACAAAAAMAQAAZHJzL3NoYXBleG1sLnhtbFBLBQYAAAAABgAGAFsB&#10;AAC2AwAAAAA=&#10;">
                  <v:fill on="f" focussize="0,0"/>
                  <v:stroke on="f"/>
                  <v:imagedata r:id="rId40" o:title=""/>
                  <o:lock v:ext="edit" aspectratio="f"/>
                </v:shape>
                <v:shape id="Graphic 132" o:spid="_x0000_s1026" o:spt="100" style="position:absolute;left:655827;top:0;height:264795;width:92075;" fillcolor="#000000" filled="t" stroked="f" coordsize="92075,264795" o:gfxdata="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6uxLsAAADc&#10;AAAADwAAAAAAAAABACAAAAAiAAAAZHJzL2Rvd25yZXYueG1sUEsBAhQAFAAAAAgAh07iQDMvBZ47&#10;AAAAOQAAABAAAAAAAAAAAQAgAAAACgEAAGRycy9zaGFwZXhtbC54bWxQSwUGAAAAAAYABgBbAQAA&#10;tAMAAAAA&#10;" path="m73025,0l1143,0,1143,12700,19050,16890,19050,247522,0,251713,0,264413,92075,264413,92075,251713,73025,247522,73025,0xe">
                  <v:fill on="t" focussize="0,0"/>
                  <v:stroke on="f"/>
                  <v:imagedata o:title=""/>
                  <o:lock v:ext="edit" aspectratio="f"/>
                  <v:textbox inset="0mm,0mm,0mm,0mm"/>
                </v:shape>
                <v:shape id="Image 133" o:spid="_x0000_s1026" o:spt="75" type="#_x0000_t75" style="position:absolute;left:760602;top:49758;height:218973;width:118477;" filled="f" o:preferrelative="t" stroked="f" coordsize="21600,21600" o:gfxdata="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I937sAAADc&#10;AAAADwAAAAAAAAABACAAAAAiAAAAZHJzL2Rvd25yZXYueG1sUEsBAhQAFAAAAAgAh07iQDMvBZ47&#10;AAAAOQAAABAAAAAAAAAAAQAgAAAACgEAAGRycy9zaGFwZXhtbC54bWxQSwUGAAAAAAYABgBbAQAA&#10;tAMAAAAA&#10;">
                  <v:fill on="f" focussize="0,0"/>
                  <v:stroke on="f"/>
                  <v:imagedata r:id="rId41" o:title=""/>
                  <o:lock v:ext="edit" aspectratio="f"/>
                </v:shape>
                <v:shape id="Graphic 134" o:spid="_x0000_s1026" o:spt="100" style="position:absolute;left:889635;top:0;height:264795;width:196850;" fillcolor="#000000" filled="t" stroked="f" coordsize="196850,264795" o:gfxdata="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vKkcvQAA&#10;ANwAAAAPAAAAAAAAAAEAIAAAACIAAABkcnMvZG93bnJldi54bWxQSwECFAAUAAAACACHTuJAMy8F&#10;njsAAAA5AAAAEAAAAAAAAAABACAAAAAMAQAAZHJzL3NoYXBleG1sLnhtbFBLBQYAAAAABgAGAFsB&#10;AAC2AwAAAAA=&#10;" path="m71882,0l0,0,0,12700,18034,16890,18034,247522,1016,251713,1016,264413,87757,264413,87757,251713,71882,247522,71882,117475,91313,111125,109093,113156,121539,123951,124841,143890,124841,247522,109982,251713,109982,264413,196723,264413,196723,251713,178816,247522,178816,136397,166497,100456,137160,86867,101600,90169,70866,104775,71882,0xe">
                  <v:fill on="t" focussize="0,0"/>
                  <v:stroke on="f"/>
                  <v:imagedata o:title=""/>
                  <o:lock v:ext="edit" aspectratio="f"/>
                  <v:textbox inset="0mm,0mm,0mm,0mm"/>
                </v:shape>
                <v:shape id="Image 135" o:spid="_x0000_s1026" o:spt="75" type="#_x0000_t75" style="position:absolute;left:1104391;top:84645;height:182943;width:147040;" filled="f" o:preferrelative="t" stroked="f" coordsize="21600,21600" o:gfxdata="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UzSG5AAAA3AAA&#10;AA8AAAAAAAAAAQAgAAAAIgAAAGRycy9kb3ducmV2LnhtbFBLAQIUABQAAAAIAIdO4kAzLwWeOwAA&#10;ADkAAAAQAAAAAAAAAAEAIAAAAAgBAABkcnMvc2hhcGV4bWwueG1sUEsFBgAAAAAGAAYAWwEAALID&#10;AAAAAA==&#10;">
                  <v:fill on="f" focussize="0,0"/>
                  <v:stroke on="f"/>
                  <v:imagedata r:id="rId42" o:title=""/>
                  <o:lock v:ext="edit" aspectratio="f"/>
                </v:shape>
                <v:shape id="Image 136" o:spid="_x0000_s1026" o:spt="75" type="#_x0000_t75" style="position:absolute;left:1272539;top:83527;height:184061;width:497192;" filled="f" o:preferrelative="t" stroked="f" coordsize="21600,21600" o:gfxdata="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3/Du8AAAA&#10;3AAAAA8AAAAAAAAAAQAgAAAAIgAAAGRycy9kb3ducmV2LnhtbFBLAQIUABQAAAAIAIdO4kAzLwWe&#10;OwAAADkAAAAQAAAAAAAAAAEAIAAAAAsBAABkcnMvc2hhcGV4bWwueG1sUEsFBgAAAAAGAAYAWwEA&#10;ALUDAAAAAA==&#10;">
                  <v:fill on="f" focussize="0,0"/>
                  <v:stroke on="f"/>
                  <v:imagedata r:id="rId43" o:title=""/>
                  <o:lock v:ext="edit" aspectratio="f"/>
                </v:shape>
                <w10:wrap type="none"/>
                <w10:anchorlock/>
              </v:group>
            </w:pict>
          </mc:Fallback>
        </mc:AlternateContent>
      </w:r>
    </w:p>
    <w:p w14:paraId="497F1DA0">
      <w:pPr>
        <w:rPr>
          <w:position w:val="13"/>
          <w:sz w:val="20"/>
        </w:rPr>
        <w:sectPr>
          <w:pgSz w:w="31510" w:h="31510"/>
          <w:pgMar w:top="2840" w:right="4677" w:bottom="280" w:left="4677" w:header="720" w:footer="720" w:gutter="0"/>
          <w:cols w:space="720" w:num="1"/>
        </w:sectPr>
      </w:pPr>
    </w:p>
    <w:p w14:paraId="676FC6EB">
      <w:pPr>
        <w:spacing w:before="24"/>
        <w:ind w:left="23"/>
        <w:jc w:val="both"/>
        <w:rPr>
          <w:sz w:val="24"/>
        </w:rPr>
      </w:pPr>
      <w:r>
        <w:rPr>
          <w:sz w:val="24"/>
        </w:rPr>
        <w:t>Building</w:t>
      </w:r>
      <w:r>
        <w:rPr>
          <w:spacing w:val="-7"/>
          <w:sz w:val="24"/>
        </w:rPr>
        <w:t xml:space="preserve"> </w:t>
      </w:r>
      <w:r>
        <w:rPr>
          <w:sz w:val="24"/>
        </w:rPr>
        <w:t>blocks</w:t>
      </w:r>
      <w:r>
        <w:rPr>
          <w:spacing w:val="-2"/>
          <w:sz w:val="24"/>
        </w:rPr>
        <w:t xml:space="preserve"> </w:t>
      </w:r>
      <w:r>
        <w:rPr>
          <w:sz w:val="24"/>
        </w:rPr>
        <w:t>of</w:t>
      </w:r>
      <w:r>
        <w:rPr>
          <w:spacing w:val="-11"/>
          <w:sz w:val="24"/>
        </w:rPr>
        <w:t xml:space="preserve"> </w:t>
      </w:r>
      <w:r>
        <w:rPr>
          <w:sz w:val="24"/>
        </w:rPr>
        <w:t>a</w:t>
      </w:r>
      <w:r>
        <w:rPr>
          <w:spacing w:val="-5"/>
          <w:sz w:val="24"/>
        </w:rPr>
        <w:t xml:space="preserve"> </w:t>
      </w:r>
      <w:r>
        <w:rPr>
          <w:sz w:val="24"/>
        </w:rPr>
        <w:t>Health</w:t>
      </w:r>
      <w:r>
        <w:rPr>
          <w:spacing w:val="-5"/>
          <w:sz w:val="24"/>
        </w:rPr>
        <w:t xml:space="preserve"> </w:t>
      </w:r>
      <w:r>
        <w:rPr>
          <w:spacing w:val="-2"/>
          <w:sz w:val="24"/>
        </w:rPr>
        <w:t>System</w:t>
      </w:r>
    </w:p>
    <w:p w14:paraId="462F0D39">
      <w:pPr>
        <w:pStyle w:val="7"/>
        <w:spacing w:before="206" w:line="276" w:lineRule="auto"/>
        <w:ind w:right="185"/>
        <w:jc w:val="both"/>
      </w:pPr>
      <w:r>
        <w:t>Health</w:t>
      </w:r>
      <w:r>
        <w:rPr>
          <w:spacing w:val="-8"/>
        </w:rPr>
        <w:t xml:space="preserve"> </w:t>
      </w:r>
      <w:r>
        <w:t>system</w:t>
      </w:r>
      <w:r>
        <w:rPr>
          <w:spacing w:val="-6"/>
        </w:rPr>
        <w:t xml:space="preserve"> </w:t>
      </w:r>
      <w:r>
        <w:t>are</w:t>
      </w:r>
      <w:r>
        <w:rPr>
          <w:spacing w:val="-7"/>
        </w:rPr>
        <w:t xml:space="preserve"> </w:t>
      </w:r>
      <w:r>
        <w:t>made</w:t>
      </w:r>
      <w:r>
        <w:rPr>
          <w:spacing w:val="-7"/>
        </w:rPr>
        <w:t xml:space="preserve"> </w:t>
      </w:r>
      <w:r>
        <w:t>up</w:t>
      </w:r>
      <w:r>
        <w:rPr>
          <w:spacing w:val="-9"/>
        </w:rPr>
        <w:t xml:space="preserve"> </w:t>
      </w:r>
      <w:r>
        <w:t>of</w:t>
      </w:r>
      <w:r>
        <w:rPr>
          <w:spacing w:val="-8"/>
        </w:rPr>
        <w:t xml:space="preserve"> </w:t>
      </w:r>
      <w:r>
        <w:t>building</w:t>
      </w:r>
      <w:r>
        <w:rPr>
          <w:spacing w:val="-6"/>
        </w:rPr>
        <w:t xml:space="preserve"> </w:t>
      </w:r>
      <w:r>
        <w:t>blocks</w:t>
      </w:r>
      <w:r>
        <w:rPr>
          <w:spacing w:val="-7"/>
        </w:rPr>
        <w:t xml:space="preserve"> </w:t>
      </w:r>
      <w:r>
        <w:t>and</w:t>
      </w:r>
      <w:r>
        <w:rPr>
          <w:spacing w:val="-9"/>
        </w:rPr>
        <w:t xml:space="preserve"> </w:t>
      </w:r>
      <w:r>
        <w:t>key</w:t>
      </w:r>
      <w:r>
        <w:rPr>
          <w:spacing w:val="-7"/>
        </w:rPr>
        <w:t xml:space="preserve"> </w:t>
      </w:r>
      <w:r>
        <w:t>players</w:t>
      </w:r>
      <w:r>
        <w:rPr>
          <w:spacing w:val="-7"/>
        </w:rPr>
        <w:t xml:space="preserve"> </w:t>
      </w:r>
      <w:r>
        <w:t>that</w:t>
      </w:r>
      <w:r>
        <w:rPr>
          <w:spacing w:val="-10"/>
        </w:rPr>
        <w:t xml:space="preserve"> </w:t>
      </w:r>
      <w:r>
        <w:t>depend</w:t>
      </w:r>
      <w:r>
        <w:rPr>
          <w:spacing w:val="-8"/>
        </w:rPr>
        <w:t xml:space="preserve"> </w:t>
      </w:r>
      <w:r>
        <w:t>on</w:t>
      </w:r>
      <w:r>
        <w:rPr>
          <w:spacing w:val="-9"/>
        </w:rPr>
        <w:t xml:space="preserve"> </w:t>
      </w:r>
      <w:r>
        <w:t>each</w:t>
      </w:r>
      <w:r>
        <w:rPr>
          <w:spacing w:val="-9"/>
        </w:rPr>
        <w:t xml:space="preserve"> </w:t>
      </w:r>
      <w:r>
        <w:t>other</w:t>
      </w:r>
      <w:r>
        <w:rPr>
          <w:spacing w:val="-3"/>
        </w:rPr>
        <w:t xml:space="preserve"> </w:t>
      </w:r>
      <w:r>
        <w:t>to</w:t>
      </w:r>
      <w:r>
        <w:rPr>
          <w:spacing w:val="-9"/>
        </w:rPr>
        <w:t xml:space="preserve"> </w:t>
      </w:r>
      <w:r>
        <w:t>create</w:t>
      </w:r>
      <w:r>
        <w:rPr>
          <w:spacing w:val="-7"/>
        </w:rPr>
        <w:t xml:space="preserve"> </w:t>
      </w:r>
      <w:r>
        <w:t>a healthcare</w:t>
      </w:r>
      <w:r>
        <w:rPr>
          <w:spacing w:val="-4"/>
        </w:rPr>
        <w:t xml:space="preserve"> </w:t>
      </w:r>
      <w:r>
        <w:t>system</w:t>
      </w:r>
      <w:r>
        <w:rPr>
          <w:spacing w:val="-3"/>
        </w:rPr>
        <w:t xml:space="preserve"> </w:t>
      </w:r>
      <w:r>
        <w:t>that</w:t>
      </w:r>
      <w:r>
        <w:rPr>
          <w:spacing w:val="-7"/>
        </w:rPr>
        <w:t xml:space="preserve"> </w:t>
      </w:r>
      <w:r>
        <w:t>ensures</w:t>
      </w:r>
      <w:r>
        <w:rPr>
          <w:spacing w:val="-4"/>
        </w:rPr>
        <w:t xml:space="preserve"> </w:t>
      </w:r>
      <w:r>
        <w:t>effective</w:t>
      </w:r>
      <w:r>
        <w:rPr>
          <w:spacing w:val="-1"/>
        </w:rPr>
        <w:t xml:space="preserve"> </w:t>
      </w:r>
      <w:r>
        <w:t>delivery</w:t>
      </w:r>
      <w:r>
        <w:rPr>
          <w:spacing w:val="-2"/>
        </w:rPr>
        <w:t xml:space="preserve"> </w:t>
      </w:r>
      <w:r>
        <w:t>of</w:t>
      </w:r>
      <w:r>
        <w:rPr>
          <w:spacing w:val="-4"/>
        </w:rPr>
        <w:t xml:space="preserve"> </w:t>
      </w:r>
      <w:r>
        <w:t>healthcare</w:t>
      </w:r>
      <w:r>
        <w:rPr>
          <w:spacing w:val="-4"/>
        </w:rPr>
        <w:t xml:space="preserve"> </w:t>
      </w:r>
      <w:r>
        <w:t>services,</w:t>
      </w:r>
      <w:r>
        <w:rPr>
          <w:spacing w:val="-6"/>
        </w:rPr>
        <w:t xml:space="preserve"> </w:t>
      </w:r>
      <w:r>
        <w:t>equitable</w:t>
      </w:r>
      <w:r>
        <w:rPr>
          <w:spacing w:val="-4"/>
        </w:rPr>
        <w:t xml:space="preserve"> </w:t>
      </w:r>
      <w:r>
        <w:t>access</w:t>
      </w:r>
      <w:r>
        <w:rPr>
          <w:spacing w:val="-4"/>
        </w:rPr>
        <w:t xml:space="preserve"> </w:t>
      </w:r>
      <w:r>
        <w:t>as</w:t>
      </w:r>
      <w:r>
        <w:rPr>
          <w:spacing w:val="-1"/>
        </w:rPr>
        <w:t xml:space="preserve"> </w:t>
      </w:r>
      <w:r>
        <w:t>well</w:t>
      </w:r>
      <w:r>
        <w:rPr>
          <w:spacing w:val="-2"/>
        </w:rPr>
        <w:t xml:space="preserve"> </w:t>
      </w:r>
      <w:r>
        <w:t>as improved health outcomes</w:t>
      </w:r>
    </w:p>
    <w:p w14:paraId="161B141C">
      <w:pPr>
        <w:pStyle w:val="7"/>
        <w:spacing w:before="169"/>
        <w:jc w:val="both"/>
      </w:pPr>
      <w:r>
        <w:t>The</w:t>
      </w:r>
      <w:r>
        <w:rPr>
          <w:spacing w:val="-10"/>
        </w:rPr>
        <w:t xml:space="preserve"> </w:t>
      </w:r>
      <w:r>
        <w:t>building</w:t>
      </w:r>
      <w:r>
        <w:rPr>
          <w:spacing w:val="-9"/>
        </w:rPr>
        <w:t xml:space="preserve"> </w:t>
      </w:r>
      <w:r>
        <w:t>blocks</w:t>
      </w:r>
      <w:r>
        <w:rPr>
          <w:spacing w:val="-9"/>
        </w:rPr>
        <w:t xml:space="preserve"> </w:t>
      </w:r>
      <w:r>
        <w:rPr>
          <w:spacing w:val="-5"/>
        </w:rPr>
        <w:t>are</w:t>
      </w:r>
    </w:p>
    <w:p w14:paraId="27DF25D4">
      <w:pPr>
        <w:pStyle w:val="9"/>
        <w:numPr>
          <w:ilvl w:val="0"/>
          <w:numId w:val="1"/>
        </w:numPr>
        <w:tabs>
          <w:tab w:val="left" w:pos="603"/>
        </w:tabs>
        <w:spacing w:before="202" w:line="240" w:lineRule="auto"/>
        <w:ind w:left="603" w:hanging="220"/>
        <w:rPr>
          <w:rFonts w:ascii="Times New Roman"/>
        </w:rPr>
      </w:pPr>
      <w:r>
        <w:t>Service</w:t>
      </w:r>
      <w:r>
        <w:rPr>
          <w:spacing w:val="-15"/>
        </w:rPr>
        <w:t xml:space="preserve"> </w:t>
      </w:r>
      <w:r>
        <w:t>Delivery,</w:t>
      </w:r>
      <w:r>
        <w:rPr>
          <w:spacing w:val="-12"/>
        </w:rPr>
        <w:t xml:space="preserve"> </w:t>
      </w:r>
      <w:r>
        <w:t>this</w:t>
      </w:r>
      <w:r>
        <w:rPr>
          <w:spacing w:val="-10"/>
        </w:rPr>
        <w:t xml:space="preserve"> </w:t>
      </w:r>
      <w:r>
        <w:t>is</w:t>
      </w:r>
      <w:r>
        <w:rPr>
          <w:spacing w:val="-12"/>
        </w:rPr>
        <w:t xml:space="preserve"> </w:t>
      </w:r>
      <w:r>
        <w:t>the</w:t>
      </w:r>
      <w:r>
        <w:rPr>
          <w:spacing w:val="-8"/>
        </w:rPr>
        <w:t xml:space="preserve"> </w:t>
      </w:r>
      <w:r>
        <w:t>way</w:t>
      </w:r>
      <w:r>
        <w:rPr>
          <w:spacing w:val="-7"/>
        </w:rPr>
        <w:t xml:space="preserve"> </w:t>
      </w:r>
      <w:r>
        <w:t>in</w:t>
      </w:r>
      <w:r>
        <w:rPr>
          <w:spacing w:val="-13"/>
        </w:rPr>
        <w:t xml:space="preserve"> </w:t>
      </w:r>
      <w:r>
        <w:t>which</w:t>
      </w:r>
      <w:r>
        <w:rPr>
          <w:spacing w:val="-8"/>
        </w:rPr>
        <w:t xml:space="preserve"> </w:t>
      </w:r>
      <w:r>
        <w:t>healthcare</w:t>
      </w:r>
      <w:r>
        <w:rPr>
          <w:spacing w:val="-9"/>
        </w:rPr>
        <w:t xml:space="preserve"> </w:t>
      </w:r>
      <w:r>
        <w:t>services</w:t>
      </w:r>
      <w:r>
        <w:rPr>
          <w:spacing w:val="-8"/>
        </w:rPr>
        <w:t xml:space="preserve"> </w:t>
      </w:r>
      <w:r>
        <w:t>are</w:t>
      </w:r>
      <w:r>
        <w:rPr>
          <w:spacing w:val="-7"/>
        </w:rPr>
        <w:t xml:space="preserve"> </w:t>
      </w:r>
      <w:r>
        <w:t>provided</w:t>
      </w:r>
      <w:r>
        <w:rPr>
          <w:spacing w:val="-9"/>
        </w:rPr>
        <w:t xml:space="preserve"> </w:t>
      </w:r>
      <w:r>
        <w:t>and</w:t>
      </w:r>
      <w:r>
        <w:rPr>
          <w:spacing w:val="-8"/>
        </w:rPr>
        <w:t xml:space="preserve"> </w:t>
      </w:r>
      <w:r>
        <w:t>it</w:t>
      </w:r>
      <w:r>
        <w:rPr>
          <w:spacing w:val="-14"/>
        </w:rPr>
        <w:t xml:space="preserve"> </w:t>
      </w:r>
      <w:r>
        <w:rPr>
          <w:spacing w:val="-2"/>
        </w:rPr>
        <w:t>Includes</w:t>
      </w:r>
    </w:p>
    <w:p w14:paraId="36BAFD93">
      <w:pPr>
        <w:pStyle w:val="9"/>
        <w:numPr>
          <w:ilvl w:val="1"/>
          <w:numId w:val="1"/>
        </w:numPr>
        <w:tabs>
          <w:tab w:val="left" w:pos="744"/>
        </w:tabs>
        <w:spacing w:before="205" w:line="273" w:lineRule="auto"/>
        <w:ind w:right="405"/>
      </w:pPr>
      <w:r>
        <w:t>Public Health Clinics and Hospitals which are run by the government and their role is to provide</w:t>
      </w:r>
      <w:r>
        <w:rPr>
          <w:spacing w:val="-13"/>
        </w:rPr>
        <w:t xml:space="preserve"> </w:t>
      </w:r>
      <w:r>
        <w:t>healthcare</w:t>
      </w:r>
      <w:r>
        <w:rPr>
          <w:spacing w:val="-12"/>
        </w:rPr>
        <w:t xml:space="preserve"> </w:t>
      </w:r>
      <w:r>
        <w:t>services</w:t>
      </w:r>
      <w:r>
        <w:rPr>
          <w:spacing w:val="-12"/>
        </w:rPr>
        <w:t xml:space="preserve"> </w:t>
      </w:r>
      <w:r>
        <w:t>through</w:t>
      </w:r>
      <w:r>
        <w:rPr>
          <w:spacing w:val="-13"/>
        </w:rPr>
        <w:t xml:space="preserve"> </w:t>
      </w:r>
      <w:r>
        <w:t>immunization</w:t>
      </w:r>
      <w:r>
        <w:rPr>
          <w:spacing w:val="-9"/>
        </w:rPr>
        <w:t xml:space="preserve"> </w:t>
      </w:r>
      <w:r>
        <w:t>campaigns,</w:t>
      </w:r>
      <w:r>
        <w:rPr>
          <w:spacing w:val="-12"/>
        </w:rPr>
        <w:t xml:space="preserve"> </w:t>
      </w:r>
      <w:r>
        <w:t>school-based</w:t>
      </w:r>
      <w:r>
        <w:rPr>
          <w:spacing w:val="-11"/>
        </w:rPr>
        <w:t xml:space="preserve"> </w:t>
      </w:r>
      <w:r>
        <w:t>programs,</w:t>
      </w:r>
      <w:r>
        <w:rPr>
          <w:spacing w:val="-14"/>
        </w:rPr>
        <w:t xml:space="preserve"> </w:t>
      </w:r>
      <w:r>
        <w:t>or routine health services.</w:t>
      </w:r>
    </w:p>
    <w:p w14:paraId="3E9EB5C9">
      <w:pPr>
        <w:pStyle w:val="9"/>
        <w:numPr>
          <w:ilvl w:val="1"/>
          <w:numId w:val="1"/>
        </w:numPr>
        <w:tabs>
          <w:tab w:val="left" w:pos="744"/>
        </w:tabs>
        <w:spacing w:before="173" w:line="273" w:lineRule="auto"/>
        <w:ind w:right="114"/>
      </w:pPr>
      <w:r>
        <w:t>Private</w:t>
      </w:r>
      <w:r>
        <w:rPr>
          <w:spacing w:val="-9"/>
        </w:rPr>
        <w:t xml:space="preserve"> </w:t>
      </w:r>
      <w:r>
        <w:t>Health</w:t>
      </w:r>
      <w:r>
        <w:rPr>
          <w:spacing w:val="-13"/>
        </w:rPr>
        <w:t xml:space="preserve"> </w:t>
      </w:r>
      <w:r>
        <w:t>Providers</w:t>
      </w:r>
      <w:r>
        <w:rPr>
          <w:spacing w:val="-6"/>
        </w:rPr>
        <w:t xml:space="preserve"> </w:t>
      </w:r>
      <w:r>
        <w:t>which</w:t>
      </w:r>
      <w:r>
        <w:rPr>
          <w:spacing w:val="-9"/>
        </w:rPr>
        <w:t xml:space="preserve"> </w:t>
      </w:r>
      <w:r>
        <w:t>are</w:t>
      </w:r>
      <w:r>
        <w:rPr>
          <w:spacing w:val="-9"/>
        </w:rPr>
        <w:t xml:space="preserve"> </w:t>
      </w:r>
      <w:r>
        <w:t>private</w:t>
      </w:r>
      <w:r>
        <w:rPr>
          <w:spacing w:val="-8"/>
        </w:rPr>
        <w:t xml:space="preserve"> </w:t>
      </w:r>
      <w:r>
        <w:t>hospitals,</w:t>
      </w:r>
      <w:r>
        <w:rPr>
          <w:spacing w:val="-11"/>
        </w:rPr>
        <w:t xml:space="preserve"> </w:t>
      </w:r>
      <w:r>
        <w:t>clinics,</w:t>
      </w:r>
      <w:r>
        <w:rPr>
          <w:spacing w:val="-11"/>
        </w:rPr>
        <w:t xml:space="preserve"> </w:t>
      </w:r>
      <w:r>
        <w:t>and</w:t>
      </w:r>
      <w:r>
        <w:rPr>
          <w:spacing w:val="-9"/>
        </w:rPr>
        <w:t xml:space="preserve"> </w:t>
      </w:r>
      <w:r>
        <w:t>family</w:t>
      </w:r>
      <w:r>
        <w:rPr>
          <w:spacing w:val="-8"/>
        </w:rPr>
        <w:t xml:space="preserve"> </w:t>
      </w:r>
      <w:r>
        <w:t>doctors</w:t>
      </w:r>
      <w:r>
        <w:rPr>
          <w:spacing w:val="-9"/>
        </w:rPr>
        <w:t xml:space="preserve"> </w:t>
      </w:r>
      <w:r>
        <w:t>and</w:t>
      </w:r>
      <w:r>
        <w:rPr>
          <w:spacing w:val="-10"/>
        </w:rPr>
        <w:t xml:space="preserve"> </w:t>
      </w:r>
      <w:r>
        <w:t>their</w:t>
      </w:r>
      <w:r>
        <w:rPr>
          <w:spacing w:val="-9"/>
        </w:rPr>
        <w:t xml:space="preserve"> </w:t>
      </w:r>
      <w:r>
        <w:t>role is to services to patients covered by private healthcare schemes or paying out-of-pocket.</w:t>
      </w:r>
    </w:p>
    <w:p w14:paraId="69B0C180">
      <w:pPr>
        <w:pStyle w:val="9"/>
        <w:numPr>
          <w:ilvl w:val="1"/>
          <w:numId w:val="1"/>
        </w:numPr>
        <w:tabs>
          <w:tab w:val="left" w:pos="744"/>
        </w:tabs>
        <w:spacing w:before="169" w:line="273" w:lineRule="auto"/>
        <w:ind w:right="379"/>
      </w:pPr>
      <w:r>
        <w:t>Community</w:t>
      </w:r>
      <w:r>
        <w:rPr>
          <w:spacing w:val="-11"/>
        </w:rPr>
        <w:t xml:space="preserve"> </w:t>
      </w:r>
      <w:r>
        <w:t>Health</w:t>
      </w:r>
      <w:r>
        <w:rPr>
          <w:spacing w:val="-9"/>
        </w:rPr>
        <w:t xml:space="preserve"> </w:t>
      </w:r>
      <w:r>
        <w:t>Workers</w:t>
      </w:r>
      <w:r>
        <w:rPr>
          <w:spacing w:val="-8"/>
        </w:rPr>
        <w:t xml:space="preserve"> </w:t>
      </w:r>
      <w:r>
        <w:t>(CHWs)</w:t>
      </w:r>
      <w:r>
        <w:rPr>
          <w:spacing w:val="-8"/>
        </w:rPr>
        <w:t xml:space="preserve"> </w:t>
      </w:r>
      <w:r>
        <w:t>which</w:t>
      </w:r>
      <w:r>
        <w:rPr>
          <w:spacing w:val="-13"/>
        </w:rPr>
        <w:t xml:space="preserve"> </w:t>
      </w:r>
      <w:r>
        <w:t>are</w:t>
      </w:r>
      <w:r>
        <w:rPr>
          <w:spacing w:val="-13"/>
        </w:rPr>
        <w:t xml:space="preserve"> </w:t>
      </w:r>
      <w:r>
        <w:t>trained</w:t>
      </w:r>
      <w:r>
        <w:rPr>
          <w:spacing w:val="-12"/>
        </w:rPr>
        <w:t xml:space="preserve"> </w:t>
      </w:r>
      <w:r>
        <w:t>healthcare</w:t>
      </w:r>
      <w:r>
        <w:rPr>
          <w:spacing w:val="-13"/>
        </w:rPr>
        <w:t xml:space="preserve"> </w:t>
      </w:r>
      <w:r>
        <w:t>personnels</w:t>
      </w:r>
      <w:r>
        <w:rPr>
          <w:spacing w:val="-12"/>
        </w:rPr>
        <w:t xml:space="preserve"> </w:t>
      </w:r>
      <w:r>
        <w:t>who</w:t>
      </w:r>
      <w:r>
        <w:rPr>
          <w:spacing w:val="-10"/>
        </w:rPr>
        <w:t xml:space="preserve"> </w:t>
      </w:r>
      <w:r>
        <w:t>work</w:t>
      </w:r>
      <w:r>
        <w:rPr>
          <w:spacing w:val="-13"/>
        </w:rPr>
        <w:t xml:space="preserve"> </w:t>
      </w:r>
      <w:r>
        <w:t>at the community level, often in underserved areas, their role is to promote healthcare, educate communities, and help with outreach programs.</w:t>
      </w:r>
    </w:p>
    <w:p w14:paraId="3CFC3167">
      <w:pPr>
        <w:pStyle w:val="9"/>
        <w:numPr>
          <w:ilvl w:val="1"/>
          <w:numId w:val="1"/>
        </w:numPr>
        <w:tabs>
          <w:tab w:val="left" w:pos="744"/>
        </w:tabs>
        <w:spacing w:before="178" w:line="268" w:lineRule="auto"/>
        <w:ind w:right="312"/>
      </w:pPr>
      <w:r>
        <w:t>Mobile</w:t>
      </w:r>
      <w:r>
        <w:rPr>
          <w:spacing w:val="-9"/>
        </w:rPr>
        <w:t xml:space="preserve"> </w:t>
      </w:r>
      <w:r>
        <w:t>Health</w:t>
      </w:r>
      <w:r>
        <w:rPr>
          <w:spacing w:val="-10"/>
        </w:rPr>
        <w:t xml:space="preserve"> </w:t>
      </w:r>
      <w:r>
        <w:t>Units</w:t>
      </w:r>
      <w:r>
        <w:rPr>
          <w:spacing w:val="-9"/>
        </w:rPr>
        <w:t xml:space="preserve"> </w:t>
      </w:r>
      <w:r>
        <w:t>which</w:t>
      </w:r>
      <w:r>
        <w:rPr>
          <w:spacing w:val="-13"/>
        </w:rPr>
        <w:t xml:space="preserve"> </w:t>
      </w:r>
      <w:r>
        <w:t>are</w:t>
      </w:r>
      <w:r>
        <w:rPr>
          <w:spacing w:val="-8"/>
        </w:rPr>
        <w:t xml:space="preserve"> </w:t>
      </w:r>
      <w:r>
        <w:t>vehicles</w:t>
      </w:r>
      <w:r>
        <w:rPr>
          <w:spacing w:val="-8"/>
        </w:rPr>
        <w:t xml:space="preserve"> </w:t>
      </w:r>
      <w:r>
        <w:t>or</w:t>
      </w:r>
      <w:r>
        <w:rPr>
          <w:spacing w:val="-9"/>
        </w:rPr>
        <w:t xml:space="preserve"> </w:t>
      </w:r>
      <w:r>
        <w:t>teams</w:t>
      </w:r>
      <w:r>
        <w:rPr>
          <w:spacing w:val="-9"/>
        </w:rPr>
        <w:t xml:space="preserve"> </w:t>
      </w:r>
      <w:r>
        <w:t>that</w:t>
      </w:r>
      <w:r>
        <w:rPr>
          <w:spacing w:val="-11"/>
        </w:rPr>
        <w:t xml:space="preserve"> </w:t>
      </w:r>
      <w:r>
        <w:t>travel</w:t>
      </w:r>
      <w:r>
        <w:rPr>
          <w:spacing w:val="-7"/>
        </w:rPr>
        <w:t xml:space="preserve"> </w:t>
      </w:r>
      <w:r>
        <w:t>to</w:t>
      </w:r>
      <w:r>
        <w:rPr>
          <w:spacing w:val="-10"/>
        </w:rPr>
        <w:t xml:space="preserve"> </w:t>
      </w:r>
      <w:r>
        <w:t>remote</w:t>
      </w:r>
      <w:r>
        <w:rPr>
          <w:spacing w:val="-8"/>
        </w:rPr>
        <w:t xml:space="preserve"> </w:t>
      </w:r>
      <w:r>
        <w:t>areas</w:t>
      </w:r>
      <w:r>
        <w:rPr>
          <w:spacing w:val="-8"/>
        </w:rPr>
        <w:t xml:space="preserve"> </w:t>
      </w:r>
      <w:r>
        <w:t>to</w:t>
      </w:r>
      <w:r>
        <w:rPr>
          <w:spacing w:val="-10"/>
        </w:rPr>
        <w:t xml:space="preserve"> </w:t>
      </w:r>
      <w:r>
        <w:t>ensure</w:t>
      </w:r>
      <w:r>
        <w:rPr>
          <w:spacing w:val="-4"/>
        </w:rPr>
        <w:t xml:space="preserve"> </w:t>
      </w:r>
      <w:r>
        <w:t>that underserved and hard-to-reach populations receive healthcare</w:t>
      </w:r>
    </w:p>
    <w:p w14:paraId="32001775">
      <w:pPr>
        <w:pStyle w:val="9"/>
        <w:numPr>
          <w:ilvl w:val="0"/>
          <w:numId w:val="1"/>
        </w:numPr>
        <w:tabs>
          <w:tab w:val="left" w:pos="603"/>
          <w:tab w:val="left" w:pos="744"/>
        </w:tabs>
        <w:spacing w:before="181" w:line="271" w:lineRule="auto"/>
        <w:ind w:left="744" w:right="268" w:hanging="361"/>
        <w:rPr>
          <w:rFonts w:ascii="Times New Roman"/>
        </w:rPr>
      </w:pPr>
      <w:r>
        <w:t>Health</w:t>
      </w:r>
      <w:r>
        <w:rPr>
          <w:spacing w:val="-10"/>
        </w:rPr>
        <w:t xml:space="preserve"> </w:t>
      </w:r>
      <w:r>
        <w:t>Workforce,</w:t>
      </w:r>
      <w:r>
        <w:rPr>
          <w:spacing w:val="-10"/>
        </w:rPr>
        <w:t xml:space="preserve"> </w:t>
      </w:r>
      <w:r>
        <w:t>this</w:t>
      </w:r>
      <w:r>
        <w:rPr>
          <w:spacing w:val="-13"/>
        </w:rPr>
        <w:t xml:space="preserve"> </w:t>
      </w:r>
      <w:r>
        <w:t>includes</w:t>
      </w:r>
      <w:r>
        <w:rPr>
          <w:spacing w:val="-6"/>
        </w:rPr>
        <w:t xml:space="preserve"> </w:t>
      </w:r>
      <w:r>
        <w:t>individuals</w:t>
      </w:r>
      <w:r>
        <w:rPr>
          <w:spacing w:val="-8"/>
        </w:rPr>
        <w:t xml:space="preserve"> </w:t>
      </w:r>
      <w:r>
        <w:t>responsible</w:t>
      </w:r>
      <w:r>
        <w:rPr>
          <w:spacing w:val="-12"/>
        </w:rPr>
        <w:t xml:space="preserve"> </w:t>
      </w:r>
      <w:r>
        <w:t>for</w:t>
      </w:r>
      <w:r>
        <w:rPr>
          <w:spacing w:val="-13"/>
        </w:rPr>
        <w:t xml:space="preserve"> </w:t>
      </w:r>
      <w:r>
        <w:t>training,</w:t>
      </w:r>
      <w:r>
        <w:rPr>
          <w:spacing w:val="-9"/>
        </w:rPr>
        <w:t xml:space="preserve"> </w:t>
      </w:r>
      <w:r>
        <w:t>deploying,</w:t>
      </w:r>
      <w:r>
        <w:rPr>
          <w:spacing w:val="-10"/>
        </w:rPr>
        <w:t xml:space="preserve"> </w:t>
      </w:r>
      <w:r>
        <w:t>and</w:t>
      </w:r>
      <w:r>
        <w:rPr>
          <w:spacing w:val="-10"/>
        </w:rPr>
        <w:t xml:space="preserve"> </w:t>
      </w:r>
      <w:r>
        <w:t>providing healthcare services. These include,</w:t>
      </w:r>
    </w:p>
    <w:p w14:paraId="4890B194">
      <w:pPr>
        <w:pStyle w:val="9"/>
        <w:numPr>
          <w:ilvl w:val="1"/>
          <w:numId w:val="1"/>
        </w:numPr>
        <w:tabs>
          <w:tab w:val="left" w:pos="791"/>
        </w:tabs>
        <w:spacing w:before="169" w:line="240" w:lineRule="auto"/>
        <w:ind w:left="791" w:hanging="408"/>
      </w:pPr>
      <w:r>
        <w:rPr>
          <w:spacing w:val="-2"/>
        </w:rPr>
        <w:t>Health</w:t>
      </w:r>
      <w:r>
        <w:rPr>
          <w:spacing w:val="-5"/>
        </w:rPr>
        <w:t xml:space="preserve"> </w:t>
      </w:r>
      <w:r>
        <w:rPr>
          <w:spacing w:val="-2"/>
        </w:rPr>
        <w:t>Professionals such</w:t>
      </w:r>
      <w:r>
        <w:rPr>
          <w:spacing w:val="-4"/>
        </w:rPr>
        <w:t xml:space="preserve"> </w:t>
      </w:r>
      <w:r>
        <w:rPr>
          <w:spacing w:val="-2"/>
        </w:rPr>
        <w:t>as</w:t>
      </w:r>
      <w:r>
        <w:rPr>
          <w:spacing w:val="-4"/>
        </w:rPr>
        <w:t xml:space="preserve"> </w:t>
      </w:r>
      <w:r>
        <w:rPr>
          <w:spacing w:val="-2"/>
        </w:rPr>
        <w:t>Doctors,</w:t>
      </w:r>
      <w:r>
        <w:rPr>
          <w:spacing w:val="-1"/>
        </w:rPr>
        <w:t xml:space="preserve"> </w:t>
      </w:r>
      <w:r>
        <w:rPr>
          <w:spacing w:val="-2"/>
        </w:rPr>
        <w:t>Nurses</w:t>
      </w:r>
      <w:r>
        <w:rPr>
          <w:spacing w:val="4"/>
        </w:rPr>
        <w:t xml:space="preserve"> </w:t>
      </w:r>
      <w:r>
        <w:rPr>
          <w:spacing w:val="-2"/>
        </w:rPr>
        <w:t>and</w:t>
      </w:r>
      <w:r>
        <w:rPr>
          <w:spacing w:val="-4"/>
        </w:rPr>
        <w:t xml:space="preserve"> </w:t>
      </w:r>
      <w:r>
        <w:rPr>
          <w:spacing w:val="-2"/>
        </w:rPr>
        <w:t>Pharmacists</w:t>
      </w:r>
    </w:p>
    <w:p w14:paraId="71F95EF1">
      <w:pPr>
        <w:pStyle w:val="9"/>
        <w:numPr>
          <w:ilvl w:val="1"/>
          <w:numId w:val="1"/>
        </w:numPr>
        <w:tabs>
          <w:tab w:val="left" w:pos="744"/>
        </w:tabs>
        <w:spacing w:before="205" w:line="273" w:lineRule="auto"/>
        <w:ind w:right="321"/>
      </w:pPr>
      <w:r>
        <w:t>Medical</w:t>
      </w:r>
      <w:r>
        <w:rPr>
          <w:spacing w:val="-13"/>
        </w:rPr>
        <w:t xml:space="preserve"> </w:t>
      </w:r>
      <w:r>
        <w:t>Training</w:t>
      </w:r>
      <w:r>
        <w:rPr>
          <w:spacing w:val="-12"/>
        </w:rPr>
        <w:t xml:space="preserve"> </w:t>
      </w:r>
      <w:r>
        <w:t>Institutions</w:t>
      </w:r>
      <w:r>
        <w:rPr>
          <w:spacing w:val="-13"/>
        </w:rPr>
        <w:t xml:space="preserve"> </w:t>
      </w:r>
      <w:r>
        <w:t>such</w:t>
      </w:r>
      <w:r>
        <w:rPr>
          <w:spacing w:val="-13"/>
        </w:rPr>
        <w:t xml:space="preserve"> </w:t>
      </w:r>
      <w:r>
        <w:t>as</w:t>
      </w:r>
      <w:r>
        <w:rPr>
          <w:spacing w:val="-12"/>
        </w:rPr>
        <w:t xml:space="preserve"> </w:t>
      </w:r>
      <w:r>
        <w:t>UCT,</w:t>
      </w:r>
      <w:r>
        <w:rPr>
          <w:spacing w:val="-13"/>
        </w:rPr>
        <w:t xml:space="preserve"> </w:t>
      </w:r>
      <w:r>
        <w:t>Wits</w:t>
      </w:r>
      <w:r>
        <w:rPr>
          <w:spacing w:val="-13"/>
        </w:rPr>
        <w:t xml:space="preserve"> </w:t>
      </w:r>
      <w:r>
        <w:t>and</w:t>
      </w:r>
      <w:r>
        <w:rPr>
          <w:spacing w:val="-9"/>
        </w:rPr>
        <w:t xml:space="preserve"> </w:t>
      </w:r>
      <w:r>
        <w:t>Stellenbosch</w:t>
      </w:r>
      <w:r>
        <w:rPr>
          <w:spacing w:val="-13"/>
        </w:rPr>
        <w:t xml:space="preserve"> </w:t>
      </w:r>
      <w:r>
        <w:t>that</w:t>
      </w:r>
      <w:r>
        <w:rPr>
          <w:spacing w:val="-10"/>
        </w:rPr>
        <w:t xml:space="preserve"> </w:t>
      </w:r>
      <w:r>
        <w:t>train</w:t>
      </w:r>
      <w:r>
        <w:rPr>
          <w:spacing w:val="-13"/>
        </w:rPr>
        <w:t xml:space="preserve"> </w:t>
      </w:r>
      <w:r>
        <w:t>doctors,</w:t>
      </w:r>
      <w:r>
        <w:rPr>
          <w:spacing w:val="-11"/>
        </w:rPr>
        <w:t xml:space="preserve"> </w:t>
      </w:r>
      <w:r>
        <w:t>nurses, and other healthcare workers.</w:t>
      </w:r>
    </w:p>
    <w:p w14:paraId="06BC3E23">
      <w:pPr>
        <w:pStyle w:val="9"/>
        <w:numPr>
          <w:ilvl w:val="1"/>
          <w:numId w:val="1"/>
        </w:numPr>
        <w:tabs>
          <w:tab w:val="left" w:pos="743"/>
        </w:tabs>
        <w:spacing w:before="168" w:line="240" w:lineRule="auto"/>
        <w:ind w:left="743" w:hanging="360"/>
      </w:pPr>
      <w:r>
        <w:t>Regulatory</w:t>
      </w:r>
      <w:r>
        <w:rPr>
          <w:spacing w:val="-15"/>
        </w:rPr>
        <w:t xml:space="preserve"> </w:t>
      </w:r>
      <w:r>
        <w:t>bodies</w:t>
      </w:r>
      <w:r>
        <w:rPr>
          <w:spacing w:val="-12"/>
        </w:rPr>
        <w:t xml:space="preserve"> </w:t>
      </w:r>
      <w:r>
        <w:t>that</w:t>
      </w:r>
      <w:r>
        <w:rPr>
          <w:spacing w:val="-13"/>
        </w:rPr>
        <w:t xml:space="preserve"> </w:t>
      </w:r>
      <w:r>
        <w:t>oversee</w:t>
      </w:r>
      <w:r>
        <w:rPr>
          <w:spacing w:val="-13"/>
        </w:rPr>
        <w:t xml:space="preserve"> </w:t>
      </w:r>
      <w:r>
        <w:t>the</w:t>
      </w:r>
      <w:r>
        <w:rPr>
          <w:spacing w:val="-12"/>
        </w:rPr>
        <w:t xml:space="preserve"> </w:t>
      </w:r>
      <w:r>
        <w:t>practice</w:t>
      </w:r>
      <w:r>
        <w:rPr>
          <w:spacing w:val="-13"/>
        </w:rPr>
        <w:t xml:space="preserve"> </w:t>
      </w:r>
      <w:r>
        <w:t>and</w:t>
      </w:r>
      <w:r>
        <w:rPr>
          <w:spacing w:val="-12"/>
        </w:rPr>
        <w:t xml:space="preserve"> </w:t>
      </w:r>
      <w:r>
        <w:t>accreditation</w:t>
      </w:r>
      <w:r>
        <w:rPr>
          <w:spacing w:val="-13"/>
        </w:rPr>
        <w:t xml:space="preserve"> </w:t>
      </w:r>
      <w:r>
        <w:t>of</w:t>
      </w:r>
      <w:r>
        <w:rPr>
          <w:spacing w:val="-11"/>
        </w:rPr>
        <w:t xml:space="preserve"> </w:t>
      </w:r>
      <w:r>
        <w:t>health</w:t>
      </w:r>
      <w:r>
        <w:rPr>
          <w:spacing w:val="-12"/>
        </w:rPr>
        <w:t xml:space="preserve"> </w:t>
      </w:r>
      <w:r>
        <w:rPr>
          <w:spacing w:val="-2"/>
        </w:rPr>
        <w:t>professionals.</w:t>
      </w:r>
    </w:p>
    <w:p w14:paraId="7EA87E7B">
      <w:pPr>
        <w:pStyle w:val="9"/>
        <w:numPr>
          <w:ilvl w:val="0"/>
          <w:numId w:val="1"/>
        </w:numPr>
        <w:tabs>
          <w:tab w:val="left" w:pos="598"/>
        </w:tabs>
        <w:spacing w:before="206" w:line="273" w:lineRule="auto"/>
        <w:ind w:left="383" w:right="403" w:firstLine="0"/>
      </w:pPr>
      <w:r>
        <w:t>Health</w:t>
      </w:r>
      <w:r>
        <w:rPr>
          <w:spacing w:val="-10"/>
        </w:rPr>
        <w:t xml:space="preserve"> </w:t>
      </w:r>
      <w:r>
        <w:t>Information</w:t>
      </w:r>
      <w:r>
        <w:rPr>
          <w:spacing w:val="-8"/>
        </w:rPr>
        <w:t xml:space="preserve"> </w:t>
      </w:r>
      <w:r>
        <w:t>Systems,</w:t>
      </w:r>
      <w:r>
        <w:rPr>
          <w:spacing w:val="-14"/>
        </w:rPr>
        <w:t xml:space="preserve"> </w:t>
      </w:r>
      <w:r>
        <w:t>these</w:t>
      </w:r>
      <w:r>
        <w:rPr>
          <w:spacing w:val="-12"/>
        </w:rPr>
        <w:t xml:space="preserve"> </w:t>
      </w:r>
      <w:r>
        <w:t>play</w:t>
      </w:r>
      <w:r>
        <w:rPr>
          <w:spacing w:val="-7"/>
        </w:rPr>
        <w:t xml:space="preserve"> </w:t>
      </w:r>
      <w:r>
        <w:t>a</w:t>
      </w:r>
      <w:r>
        <w:rPr>
          <w:spacing w:val="-8"/>
        </w:rPr>
        <w:t xml:space="preserve"> </w:t>
      </w:r>
      <w:r>
        <w:t>critical</w:t>
      </w:r>
      <w:r>
        <w:rPr>
          <w:spacing w:val="-6"/>
        </w:rPr>
        <w:t xml:space="preserve"> </w:t>
      </w:r>
      <w:r>
        <w:t>role</w:t>
      </w:r>
      <w:r>
        <w:rPr>
          <w:spacing w:val="-7"/>
        </w:rPr>
        <w:t xml:space="preserve"> </w:t>
      </w:r>
      <w:r>
        <w:t>in</w:t>
      </w:r>
      <w:r>
        <w:rPr>
          <w:spacing w:val="-17"/>
        </w:rPr>
        <w:t xml:space="preserve"> </w:t>
      </w:r>
      <w:r>
        <w:t>tracking,</w:t>
      </w:r>
      <w:r>
        <w:rPr>
          <w:spacing w:val="-9"/>
        </w:rPr>
        <w:t xml:space="preserve"> </w:t>
      </w:r>
      <w:r>
        <w:t>managing</w:t>
      </w:r>
      <w:r>
        <w:rPr>
          <w:spacing w:val="-6"/>
        </w:rPr>
        <w:t xml:space="preserve"> </w:t>
      </w:r>
      <w:r>
        <w:t>patient</w:t>
      </w:r>
      <w:r>
        <w:rPr>
          <w:spacing w:val="-10"/>
        </w:rPr>
        <w:t xml:space="preserve"> </w:t>
      </w:r>
      <w:r>
        <w:t>records, and ensuring accurate reporting of healthcare services. These include,</w:t>
      </w:r>
    </w:p>
    <w:p w14:paraId="2109369D">
      <w:pPr>
        <w:pStyle w:val="9"/>
        <w:numPr>
          <w:ilvl w:val="1"/>
          <w:numId w:val="1"/>
        </w:numPr>
        <w:tabs>
          <w:tab w:val="left" w:pos="743"/>
        </w:tabs>
        <w:spacing w:before="164" w:line="240" w:lineRule="auto"/>
        <w:ind w:left="743" w:hanging="360"/>
      </w:pPr>
      <w:r>
        <w:rPr>
          <w:spacing w:val="-2"/>
        </w:rPr>
        <w:t>Electronic</w:t>
      </w:r>
      <w:r>
        <w:rPr>
          <w:spacing w:val="-10"/>
        </w:rPr>
        <w:t xml:space="preserve"> </w:t>
      </w:r>
      <w:r>
        <w:rPr>
          <w:spacing w:val="-2"/>
        </w:rPr>
        <w:t>Health</w:t>
      </w:r>
      <w:r>
        <w:rPr>
          <w:spacing w:val="-1"/>
        </w:rPr>
        <w:t xml:space="preserve"> </w:t>
      </w:r>
      <w:r>
        <w:rPr>
          <w:spacing w:val="-2"/>
        </w:rPr>
        <w:t>Records</w:t>
      </w:r>
      <w:r>
        <w:rPr>
          <w:spacing w:val="7"/>
        </w:rPr>
        <w:t xml:space="preserve"> </w:t>
      </w:r>
      <w:r>
        <w:rPr>
          <w:spacing w:val="-4"/>
        </w:rPr>
        <w:t>(EHR)</w:t>
      </w:r>
    </w:p>
    <w:p w14:paraId="7980D74F">
      <w:pPr>
        <w:pStyle w:val="9"/>
        <w:numPr>
          <w:ilvl w:val="1"/>
          <w:numId w:val="1"/>
        </w:numPr>
        <w:tabs>
          <w:tab w:val="left" w:pos="743"/>
        </w:tabs>
        <w:spacing w:before="205" w:line="240" w:lineRule="auto"/>
        <w:ind w:left="743" w:hanging="360"/>
      </w:pPr>
      <w:r>
        <w:t>In</w:t>
      </w:r>
      <w:r>
        <w:rPr>
          <w:spacing w:val="-13"/>
        </w:rPr>
        <w:t xml:space="preserve"> </w:t>
      </w:r>
      <w:r>
        <w:t>South</w:t>
      </w:r>
      <w:r>
        <w:rPr>
          <w:spacing w:val="-13"/>
        </w:rPr>
        <w:t xml:space="preserve"> </w:t>
      </w:r>
      <w:r>
        <w:t>Africa</w:t>
      </w:r>
      <w:r>
        <w:rPr>
          <w:spacing w:val="-11"/>
        </w:rPr>
        <w:t xml:space="preserve"> </w:t>
      </w:r>
      <w:r>
        <w:t>the</w:t>
      </w:r>
      <w:r>
        <w:rPr>
          <w:spacing w:val="-9"/>
        </w:rPr>
        <w:t xml:space="preserve"> </w:t>
      </w:r>
      <w:r>
        <w:t>District</w:t>
      </w:r>
      <w:r>
        <w:rPr>
          <w:spacing w:val="-13"/>
        </w:rPr>
        <w:t xml:space="preserve"> </w:t>
      </w:r>
      <w:r>
        <w:t>Health</w:t>
      </w:r>
      <w:r>
        <w:rPr>
          <w:spacing w:val="-10"/>
        </w:rPr>
        <w:t xml:space="preserve"> </w:t>
      </w:r>
      <w:r>
        <w:t>Information</w:t>
      </w:r>
      <w:r>
        <w:rPr>
          <w:spacing w:val="-9"/>
        </w:rPr>
        <w:t xml:space="preserve"> </w:t>
      </w:r>
      <w:r>
        <w:t>Software</w:t>
      </w:r>
      <w:r>
        <w:rPr>
          <w:spacing w:val="-8"/>
        </w:rPr>
        <w:t xml:space="preserve"> </w:t>
      </w:r>
      <w:r>
        <w:t>2</w:t>
      </w:r>
      <w:r>
        <w:rPr>
          <w:spacing w:val="-12"/>
        </w:rPr>
        <w:t xml:space="preserve"> </w:t>
      </w:r>
      <w:r>
        <w:t>(DHIS2)</w:t>
      </w:r>
      <w:r>
        <w:rPr>
          <w:spacing w:val="-8"/>
        </w:rPr>
        <w:t xml:space="preserve"> </w:t>
      </w:r>
      <w:r>
        <w:t>is</w:t>
      </w:r>
      <w:r>
        <w:rPr>
          <w:spacing w:val="-5"/>
        </w:rPr>
        <w:t xml:space="preserve"> </w:t>
      </w:r>
      <w:r>
        <w:t>used</w:t>
      </w:r>
      <w:r>
        <w:rPr>
          <w:spacing w:val="-9"/>
        </w:rPr>
        <w:t xml:space="preserve"> </w:t>
      </w:r>
      <w:r>
        <w:t>to</w:t>
      </w:r>
      <w:r>
        <w:rPr>
          <w:spacing w:val="-10"/>
        </w:rPr>
        <w:t xml:space="preserve"> </w:t>
      </w:r>
      <w:r>
        <w:t>track</w:t>
      </w:r>
      <w:r>
        <w:rPr>
          <w:spacing w:val="-13"/>
        </w:rPr>
        <w:t xml:space="preserve"> </w:t>
      </w:r>
      <w:r>
        <w:t>health</w:t>
      </w:r>
      <w:r>
        <w:rPr>
          <w:spacing w:val="-5"/>
        </w:rPr>
        <w:t xml:space="preserve"> </w:t>
      </w:r>
      <w:r>
        <w:rPr>
          <w:spacing w:val="-4"/>
        </w:rPr>
        <w:t>data</w:t>
      </w:r>
    </w:p>
    <w:p w14:paraId="5ED0ED54">
      <w:pPr>
        <w:pStyle w:val="7"/>
        <w:spacing w:before="211" w:line="271" w:lineRule="auto"/>
        <w:ind w:left="744" w:hanging="361"/>
      </w:pPr>
      <w:r>
        <w:rPr>
          <w:rFonts w:ascii="Times New Roman"/>
        </w:rPr>
        <w:t>3.</w:t>
      </w:r>
      <w:r>
        <w:rPr>
          <w:rFonts w:ascii="Times New Roman"/>
          <w:spacing w:val="-3"/>
        </w:rPr>
        <w:t xml:space="preserve"> </w:t>
      </w:r>
      <w:r>
        <w:t>Access</w:t>
      </w:r>
      <w:r>
        <w:rPr>
          <w:spacing w:val="-9"/>
        </w:rPr>
        <w:t xml:space="preserve"> </w:t>
      </w:r>
      <w:r>
        <w:t>to</w:t>
      </w:r>
      <w:r>
        <w:rPr>
          <w:spacing w:val="-10"/>
        </w:rPr>
        <w:t xml:space="preserve"> </w:t>
      </w:r>
      <w:r>
        <w:t>Essential</w:t>
      </w:r>
      <w:r>
        <w:rPr>
          <w:spacing w:val="-7"/>
        </w:rPr>
        <w:t xml:space="preserve"> </w:t>
      </w:r>
      <w:r>
        <w:t>Medicines,</w:t>
      </w:r>
      <w:r>
        <w:rPr>
          <w:spacing w:val="-11"/>
        </w:rPr>
        <w:t xml:space="preserve"> </w:t>
      </w:r>
      <w:r>
        <w:t>these</w:t>
      </w:r>
      <w:r>
        <w:rPr>
          <w:spacing w:val="-9"/>
        </w:rPr>
        <w:t xml:space="preserve"> </w:t>
      </w:r>
      <w:r>
        <w:t>actors</w:t>
      </w:r>
      <w:r>
        <w:rPr>
          <w:spacing w:val="-10"/>
        </w:rPr>
        <w:t xml:space="preserve"> </w:t>
      </w:r>
      <w:r>
        <w:t>are</w:t>
      </w:r>
      <w:r>
        <w:rPr>
          <w:spacing w:val="-10"/>
        </w:rPr>
        <w:t xml:space="preserve"> </w:t>
      </w:r>
      <w:r>
        <w:t>involved</w:t>
      </w:r>
      <w:r>
        <w:rPr>
          <w:spacing w:val="-9"/>
        </w:rPr>
        <w:t xml:space="preserve"> </w:t>
      </w:r>
      <w:r>
        <w:t>in</w:t>
      </w:r>
      <w:r>
        <w:rPr>
          <w:spacing w:val="-10"/>
        </w:rPr>
        <w:t xml:space="preserve"> </w:t>
      </w:r>
      <w:r>
        <w:t>the</w:t>
      </w:r>
      <w:r>
        <w:rPr>
          <w:spacing w:val="-10"/>
        </w:rPr>
        <w:t xml:space="preserve"> </w:t>
      </w:r>
      <w:r>
        <w:t>procurement,</w:t>
      </w:r>
      <w:r>
        <w:rPr>
          <w:spacing w:val="-10"/>
        </w:rPr>
        <w:t xml:space="preserve"> </w:t>
      </w:r>
      <w:r>
        <w:t>distribution,</w:t>
      </w:r>
      <w:r>
        <w:rPr>
          <w:spacing w:val="-7"/>
        </w:rPr>
        <w:t xml:space="preserve"> </w:t>
      </w:r>
      <w:r>
        <w:t>and availability of medicines. These include,</w:t>
      </w:r>
    </w:p>
    <w:p w14:paraId="102DA4A2">
      <w:pPr>
        <w:pStyle w:val="9"/>
        <w:numPr>
          <w:ilvl w:val="0"/>
          <w:numId w:val="2"/>
        </w:numPr>
        <w:tabs>
          <w:tab w:val="left" w:pos="744"/>
        </w:tabs>
        <w:spacing w:before="174" w:line="273" w:lineRule="auto"/>
        <w:ind w:right="325"/>
      </w:pPr>
      <w:r>
        <w:t>The</w:t>
      </w:r>
      <w:r>
        <w:rPr>
          <w:spacing w:val="-9"/>
        </w:rPr>
        <w:t xml:space="preserve"> </w:t>
      </w:r>
      <w:r>
        <w:t>South</w:t>
      </w:r>
      <w:r>
        <w:rPr>
          <w:spacing w:val="-9"/>
        </w:rPr>
        <w:t xml:space="preserve"> </w:t>
      </w:r>
      <w:r>
        <w:t>African</w:t>
      </w:r>
      <w:r>
        <w:rPr>
          <w:spacing w:val="-10"/>
        </w:rPr>
        <w:t xml:space="preserve"> </w:t>
      </w:r>
      <w:r>
        <w:t>Health</w:t>
      </w:r>
      <w:r>
        <w:rPr>
          <w:spacing w:val="-9"/>
        </w:rPr>
        <w:t xml:space="preserve"> </w:t>
      </w:r>
      <w:r>
        <w:t>Products</w:t>
      </w:r>
      <w:r>
        <w:rPr>
          <w:spacing w:val="-9"/>
        </w:rPr>
        <w:t xml:space="preserve"> </w:t>
      </w:r>
      <w:r>
        <w:t>Regulatory</w:t>
      </w:r>
      <w:r>
        <w:rPr>
          <w:spacing w:val="-8"/>
        </w:rPr>
        <w:t xml:space="preserve"> </w:t>
      </w:r>
      <w:r>
        <w:t>Authority</w:t>
      </w:r>
      <w:r>
        <w:rPr>
          <w:spacing w:val="-8"/>
        </w:rPr>
        <w:t xml:space="preserve"> </w:t>
      </w:r>
      <w:r>
        <w:t>(SAHPRA)</w:t>
      </w:r>
      <w:r>
        <w:rPr>
          <w:spacing w:val="-8"/>
        </w:rPr>
        <w:t xml:space="preserve"> </w:t>
      </w:r>
      <w:r>
        <w:t>which</w:t>
      </w:r>
      <w:r>
        <w:rPr>
          <w:spacing w:val="-13"/>
        </w:rPr>
        <w:t xml:space="preserve"> </w:t>
      </w:r>
      <w:r>
        <w:t>is</w:t>
      </w:r>
      <w:r>
        <w:rPr>
          <w:spacing w:val="-9"/>
        </w:rPr>
        <w:t xml:space="preserve"> </w:t>
      </w:r>
      <w:r>
        <w:t>responsible</w:t>
      </w:r>
      <w:r>
        <w:rPr>
          <w:spacing w:val="-4"/>
        </w:rPr>
        <w:t xml:space="preserve"> </w:t>
      </w:r>
      <w:r>
        <w:t>for Regulating medicines, ensuring that they meet safety and efficacy standards.</w:t>
      </w:r>
    </w:p>
    <w:p w14:paraId="42118AA8">
      <w:pPr>
        <w:pStyle w:val="9"/>
        <w:numPr>
          <w:ilvl w:val="0"/>
          <w:numId w:val="2"/>
        </w:numPr>
        <w:tabs>
          <w:tab w:val="left" w:pos="744"/>
        </w:tabs>
        <w:spacing w:before="163" w:line="278" w:lineRule="auto"/>
        <w:ind w:right="812"/>
      </w:pPr>
      <w:r>
        <w:t>Pharmaceutical</w:t>
      </w:r>
      <w:r>
        <w:rPr>
          <w:spacing w:val="-13"/>
        </w:rPr>
        <w:t xml:space="preserve"> </w:t>
      </w:r>
      <w:r>
        <w:t>companies</w:t>
      </w:r>
      <w:r>
        <w:rPr>
          <w:spacing w:val="-12"/>
        </w:rPr>
        <w:t xml:space="preserve"> </w:t>
      </w:r>
      <w:r>
        <w:t>such</w:t>
      </w:r>
      <w:r>
        <w:rPr>
          <w:spacing w:val="-13"/>
        </w:rPr>
        <w:t xml:space="preserve"> </w:t>
      </w:r>
      <w:r>
        <w:t>as</w:t>
      </w:r>
      <w:r>
        <w:rPr>
          <w:spacing w:val="-13"/>
        </w:rPr>
        <w:t xml:space="preserve"> </w:t>
      </w:r>
      <w:r>
        <w:t>Pfizer,</w:t>
      </w:r>
      <w:r>
        <w:rPr>
          <w:spacing w:val="-11"/>
        </w:rPr>
        <w:t xml:space="preserve"> </w:t>
      </w:r>
      <w:r>
        <w:t>Johnson</w:t>
      </w:r>
      <w:r>
        <w:rPr>
          <w:spacing w:val="-13"/>
        </w:rPr>
        <w:t xml:space="preserve"> </w:t>
      </w:r>
      <w:r>
        <w:t>&amp;</w:t>
      </w:r>
      <w:r>
        <w:rPr>
          <w:spacing w:val="-14"/>
        </w:rPr>
        <w:t xml:space="preserve"> </w:t>
      </w:r>
      <w:r>
        <w:t>Johnson,</w:t>
      </w:r>
      <w:r>
        <w:rPr>
          <w:spacing w:val="-11"/>
        </w:rPr>
        <w:t xml:space="preserve"> </w:t>
      </w:r>
      <w:r>
        <w:t>AstraZeneca,</w:t>
      </w:r>
      <w:r>
        <w:rPr>
          <w:spacing w:val="-13"/>
        </w:rPr>
        <w:t xml:space="preserve"> </w:t>
      </w:r>
      <w:r>
        <w:t>etc.</w:t>
      </w:r>
      <w:r>
        <w:rPr>
          <w:spacing w:val="-11"/>
        </w:rPr>
        <w:t xml:space="preserve"> </w:t>
      </w:r>
      <w:r>
        <w:t>Who manufacture and supply medicines.</w:t>
      </w:r>
    </w:p>
    <w:p w14:paraId="36012486">
      <w:pPr>
        <w:pStyle w:val="9"/>
        <w:numPr>
          <w:ilvl w:val="0"/>
          <w:numId w:val="3"/>
        </w:numPr>
        <w:tabs>
          <w:tab w:val="left" w:pos="238"/>
        </w:tabs>
        <w:spacing w:before="165" w:line="273" w:lineRule="auto"/>
        <w:ind w:right="728" w:firstLine="0"/>
        <w:jc w:val="left"/>
      </w:pPr>
      <w:r>
        <w:t>Financing,</w:t>
      </w:r>
      <w:r>
        <w:rPr>
          <w:spacing w:val="-10"/>
        </w:rPr>
        <w:t xml:space="preserve"> </w:t>
      </w:r>
      <w:r>
        <w:t>these</w:t>
      </w:r>
      <w:r>
        <w:rPr>
          <w:spacing w:val="-8"/>
        </w:rPr>
        <w:t xml:space="preserve"> </w:t>
      </w:r>
      <w:r>
        <w:t>actors</w:t>
      </w:r>
      <w:r>
        <w:rPr>
          <w:spacing w:val="-9"/>
        </w:rPr>
        <w:t xml:space="preserve"> </w:t>
      </w:r>
      <w:r>
        <w:t>are</w:t>
      </w:r>
      <w:r>
        <w:rPr>
          <w:spacing w:val="-5"/>
        </w:rPr>
        <w:t xml:space="preserve"> </w:t>
      </w:r>
      <w:r>
        <w:t>responsible</w:t>
      </w:r>
      <w:r>
        <w:rPr>
          <w:spacing w:val="-7"/>
        </w:rPr>
        <w:t xml:space="preserve"> </w:t>
      </w:r>
      <w:r>
        <w:t>for</w:t>
      </w:r>
      <w:r>
        <w:rPr>
          <w:spacing w:val="-9"/>
        </w:rPr>
        <w:t xml:space="preserve"> </w:t>
      </w:r>
      <w:r>
        <w:t>providing</w:t>
      </w:r>
      <w:r>
        <w:rPr>
          <w:spacing w:val="-7"/>
        </w:rPr>
        <w:t xml:space="preserve"> </w:t>
      </w:r>
      <w:r>
        <w:t>the</w:t>
      </w:r>
      <w:r>
        <w:rPr>
          <w:spacing w:val="-8"/>
        </w:rPr>
        <w:t xml:space="preserve"> </w:t>
      </w:r>
      <w:r>
        <w:t>necessary</w:t>
      </w:r>
      <w:r>
        <w:rPr>
          <w:spacing w:val="-8"/>
        </w:rPr>
        <w:t xml:space="preserve"> </w:t>
      </w:r>
      <w:r>
        <w:t>financial</w:t>
      </w:r>
      <w:r>
        <w:rPr>
          <w:spacing w:val="-7"/>
        </w:rPr>
        <w:t xml:space="preserve"> </w:t>
      </w:r>
      <w:r>
        <w:t>support</w:t>
      </w:r>
      <w:r>
        <w:rPr>
          <w:spacing w:val="-11"/>
        </w:rPr>
        <w:t xml:space="preserve"> </w:t>
      </w:r>
      <w:r>
        <w:t>for</w:t>
      </w:r>
      <w:r>
        <w:rPr>
          <w:spacing w:val="-9"/>
        </w:rPr>
        <w:t xml:space="preserve"> </w:t>
      </w:r>
      <w:r>
        <w:t>the procurement, distribution, and administration of healthcare services. These include,</w:t>
      </w:r>
    </w:p>
    <w:p w14:paraId="46A3EB68">
      <w:pPr>
        <w:pStyle w:val="9"/>
        <w:spacing w:line="273" w:lineRule="auto"/>
        <w:sectPr>
          <w:pgSz w:w="11910" w:h="16840"/>
          <w:pgMar w:top="1380" w:right="1417" w:bottom="280" w:left="1417" w:header="720" w:footer="720" w:gutter="0"/>
          <w:cols w:space="720" w:num="1"/>
        </w:sectPr>
      </w:pPr>
    </w:p>
    <w:p w14:paraId="7557494D">
      <w:pPr>
        <w:pStyle w:val="9"/>
        <w:numPr>
          <w:ilvl w:val="1"/>
          <w:numId w:val="3"/>
        </w:numPr>
        <w:tabs>
          <w:tab w:val="left" w:pos="743"/>
        </w:tabs>
        <w:spacing w:before="82" w:line="240" w:lineRule="auto"/>
        <w:ind w:left="743" w:hanging="360"/>
      </w:pPr>
      <w:r>
        <w:t>National</w:t>
      </w:r>
      <w:r>
        <w:rPr>
          <w:spacing w:val="-14"/>
        </w:rPr>
        <w:t xml:space="preserve"> </w:t>
      </w:r>
      <w:r>
        <w:t>Treasury</w:t>
      </w:r>
      <w:r>
        <w:rPr>
          <w:spacing w:val="-13"/>
        </w:rPr>
        <w:t xml:space="preserve"> </w:t>
      </w:r>
      <w:r>
        <w:t>which</w:t>
      </w:r>
      <w:r>
        <w:rPr>
          <w:spacing w:val="-10"/>
        </w:rPr>
        <w:t xml:space="preserve"> </w:t>
      </w:r>
      <w:r>
        <w:t>allocates</w:t>
      </w:r>
      <w:r>
        <w:rPr>
          <w:spacing w:val="-9"/>
        </w:rPr>
        <w:t xml:space="preserve"> </w:t>
      </w:r>
      <w:r>
        <w:t>funds</w:t>
      </w:r>
      <w:r>
        <w:rPr>
          <w:spacing w:val="-11"/>
        </w:rPr>
        <w:t xml:space="preserve"> </w:t>
      </w:r>
      <w:r>
        <w:t>to</w:t>
      </w:r>
      <w:r>
        <w:rPr>
          <w:spacing w:val="-11"/>
        </w:rPr>
        <w:t xml:space="preserve"> </w:t>
      </w:r>
      <w:r>
        <w:t>the</w:t>
      </w:r>
      <w:r>
        <w:rPr>
          <w:spacing w:val="-10"/>
        </w:rPr>
        <w:t xml:space="preserve"> </w:t>
      </w:r>
      <w:r>
        <w:t>Department</w:t>
      </w:r>
      <w:r>
        <w:rPr>
          <w:spacing w:val="-14"/>
        </w:rPr>
        <w:t xml:space="preserve"> </w:t>
      </w:r>
      <w:r>
        <w:t>of</w:t>
      </w:r>
      <w:r>
        <w:rPr>
          <w:spacing w:val="-11"/>
        </w:rPr>
        <w:t xml:space="preserve"> </w:t>
      </w:r>
      <w:r>
        <w:t>Health</w:t>
      </w:r>
      <w:r>
        <w:rPr>
          <w:spacing w:val="-11"/>
        </w:rPr>
        <w:t xml:space="preserve"> </w:t>
      </w:r>
      <w:r>
        <w:t>for</w:t>
      </w:r>
      <w:r>
        <w:rPr>
          <w:spacing w:val="-10"/>
        </w:rPr>
        <w:t xml:space="preserve"> </w:t>
      </w:r>
      <w:r>
        <w:t>the</w:t>
      </w:r>
      <w:r>
        <w:rPr>
          <w:spacing w:val="-9"/>
        </w:rPr>
        <w:t xml:space="preserve"> </w:t>
      </w:r>
      <w:r>
        <w:rPr>
          <w:spacing w:val="-2"/>
        </w:rPr>
        <w:t>public</w:t>
      </w:r>
    </w:p>
    <w:p w14:paraId="30A41432">
      <w:pPr>
        <w:pStyle w:val="9"/>
        <w:numPr>
          <w:ilvl w:val="1"/>
          <w:numId w:val="3"/>
        </w:numPr>
        <w:tabs>
          <w:tab w:val="left" w:pos="744"/>
        </w:tabs>
        <w:spacing w:before="200" w:line="278" w:lineRule="auto"/>
        <w:ind w:right="441"/>
      </w:pPr>
      <w:r>
        <w:t>Private</w:t>
      </w:r>
      <w:r>
        <w:rPr>
          <w:spacing w:val="-8"/>
        </w:rPr>
        <w:t xml:space="preserve"> </w:t>
      </w:r>
      <w:r>
        <w:t>Medical</w:t>
      </w:r>
      <w:r>
        <w:rPr>
          <w:spacing w:val="-7"/>
        </w:rPr>
        <w:t xml:space="preserve"> </w:t>
      </w:r>
      <w:r>
        <w:t>Aid</w:t>
      </w:r>
      <w:r>
        <w:rPr>
          <w:spacing w:val="-10"/>
        </w:rPr>
        <w:t xml:space="preserve"> </w:t>
      </w:r>
      <w:r>
        <w:t>Schemes</w:t>
      </w:r>
      <w:r>
        <w:rPr>
          <w:spacing w:val="-8"/>
        </w:rPr>
        <w:t xml:space="preserve"> </w:t>
      </w:r>
      <w:r>
        <w:t>such</w:t>
      </w:r>
      <w:r>
        <w:rPr>
          <w:spacing w:val="-10"/>
        </w:rPr>
        <w:t xml:space="preserve"> </w:t>
      </w:r>
      <w:r>
        <w:t>as</w:t>
      </w:r>
      <w:r>
        <w:rPr>
          <w:spacing w:val="-9"/>
        </w:rPr>
        <w:t xml:space="preserve"> </w:t>
      </w:r>
      <w:r>
        <w:t>discovery</w:t>
      </w:r>
      <w:r>
        <w:rPr>
          <w:spacing w:val="-8"/>
        </w:rPr>
        <w:t xml:space="preserve"> </w:t>
      </w:r>
      <w:r>
        <w:t>Health</w:t>
      </w:r>
      <w:r>
        <w:rPr>
          <w:spacing w:val="-9"/>
        </w:rPr>
        <w:t xml:space="preserve"> </w:t>
      </w:r>
      <w:r>
        <w:t>and</w:t>
      </w:r>
      <w:r>
        <w:rPr>
          <w:spacing w:val="-10"/>
        </w:rPr>
        <w:t xml:space="preserve"> </w:t>
      </w:r>
      <w:r>
        <w:t>Bonitas,</w:t>
      </w:r>
      <w:r>
        <w:rPr>
          <w:spacing w:val="-6"/>
        </w:rPr>
        <w:t xml:space="preserve"> </w:t>
      </w:r>
      <w:r>
        <w:t>who</w:t>
      </w:r>
      <w:r>
        <w:rPr>
          <w:spacing w:val="-6"/>
        </w:rPr>
        <w:t xml:space="preserve"> </w:t>
      </w:r>
      <w:r>
        <w:t>provide</w:t>
      </w:r>
      <w:r>
        <w:rPr>
          <w:spacing w:val="-13"/>
        </w:rPr>
        <w:t xml:space="preserve"> </w:t>
      </w:r>
      <w:r>
        <w:t>financial coverage for healthcare services for their members.</w:t>
      </w:r>
    </w:p>
    <w:p w14:paraId="21A79A82">
      <w:pPr>
        <w:pStyle w:val="9"/>
        <w:numPr>
          <w:ilvl w:val="1"/>
          <w:numId w:val="3"/>
        </w:numPr>
        <w:tabs>
          <w:tab w:val="left" w:pos="744"/>
        </w:tabs>
        <w:spacing w:before="162" w:line="273" w:lineRule="auto"/>
        <w:ind w:right="225"/>
      </w:pPr>
      <w:r>
        <w:t>Global</w:t>
      </w:r>
      <w:r>
        <w:rPr>
          <w:spacing w:val="-7"/>
        </w:rPr>
        <w:t xml:space="preserve"> </w:t>
      </w:r>
      <w:r>
        <w:t>Health</w:t>
      </w:r>
      <w:r>
        <w:rPr>
          <w:spacing w:val="-9"/>
        </w:rPr>
        <w:t xml:space="preserve"> </w:t>
      </w:r>
      <w:r>
        <w:t>Organizations</w:t>
      </w:r>
      <w:r>
        <w:rPr>
          <w:spacing w:val="-7"/>
        </w:rPr>
        <w:t xml:space="preserve"> </w:t>
      </w:r>
      <w:r>
        <w:t>such</w:t>
      </w:r>
      <w:r>
        <w:rPr>
          <w:spacing w:val="-10"/>
        </w:rPr>
        <w:t xml:space="preserve"> </w:t>
      </w:r>
      <w:r>
        <w:t>as</w:t>
      </w:r>
      <w:r>
        <w:rPr>
          <w:spacing w:val="-9"/>
        </w:rPr>
        <w:t xml:space="preserve"> </w:t>
      </w:r>
      <w:r>
        <w:t>the</w:t>
      </w:r>
      <w:r>
        <w:rPr>
          <w:spacing w:val="-9"/>
        </w:rPr>
        <w:t xml:space="preserve"> </w:t>
      </w:r>
      <w:r>
        <w:t>WHO</w:t>
      </w:r>
      <w:r>
        <w:rPr>
          <w:spacing w:val="-11"/>
        </w:rPr>
        <w:t xml:space="preserve"> </w:t>
      </w:r>
      <w:r>
        <w:t>and</w:t>
      </w:r>
      <w:r>
        <w:rPr>
          <w:spacing w:val="-9"/>
        </w:rPr>
        <w:t xml:space="preserve"> </w:t>
      </w:r>
      <w:r>
        <w:t>GAVI</w:t>
      </w:r>
      <w:r>
        <w:rPr>
          <w:spacing w:val="-7"/>
        </w:rPr>
        <w:t xml:space="preserve"> </w:t>
      </w:r>
      <w:r>
        <w:t>who</w:t>
      </w:r>
      <w:r>
        <w:rPr>
          <w:spacing w:val="-10"/>
        </w:rPr>
        <w:t xml:space="preserve"> </w:t>
      </w:r>
      <w:r>
        <w:t>provide</w:t>
      </w:r>
      <w:r>
        <w:rPr>
          <w:spacing w:val="-8"/>
        </w:rPr>
        <w:t xml:space="preserve"> </w:t>
      </w:r>
      <w:r>
        <w:t>financial</w:t>
      </w:r>
      <w:r>
        <w:rPr>
          <w:spacing w:val="-11"/>
        </w:rPr>
        <w:t xml:space="preserve"> </w:t>
      </w:r>
      <w:r>
        <w:t>and</w:t>
      </w:r>
      <w:r>
        <w:rPr>
          <w:spacing w:val="-10"/>
        </w:rPr>
        <w:t xml:space="preserve"> </w:t>
      </w:r>
      <w:r>
        <w:t>technical support for healthcare programs in various countries</w:t>
      </w:r>
    </w:p>
    <w:p w14:paraId="35DF269F">
      <w:pPr>
        <w:pStyle w:val="9"/>
        <w:numPr>
          <w:ilvl w:val="0"/>
          <w:numId w:val="3"/>
        </w:numPr>
        <w:tabs>
          <w:tab w:val="left" w:pos="238"/>
        </w:tabs>
        <w:spacing w:before="170" w:line="273" w:lineRule="auto"/>
        <w:ind w:right="242" w:firstLine="0"/>
        <w:jc w:val="left"/>
      </w:pPr>
      <w:r>
        <w:t>Leadership</w:t>
      </w:r>
      <w:r>
        <w:rPr>
          <w:spacing w:val="-7"/>
        </w:rPr>
        <w:t xml:space="preserve"> </w:t>
      </w:r>
      <w:r>
        <w:t>and</w:t>
      </w:r>
      <w:r>
        <w:rPr>
          <w:spacing w:val="-8"/>
        </w:rPr>
        <w:t xml:space="preserve"> </w:t>
      </w:r>
      <w:r>
        <w:t>Governance,</w:t>
      </w:r>
      <w:r>
        <w:rPr>
          <w:spacing w:val="-4"/>
        </w:rPr>
        <w:t xml:space="preserve"> </w:t>
      </w:r>
      <w:r>
        <w:t>these</w:t>
      </w:r>
      <w:r>
        <w:rPr>
          <w:spacing w:val="-7"/>
        </w:rPr>
        <w:t xml:space="preserve"> </w:t>
      </w:r>
      <w:r>
        <w:t>actors</w:t>
      </w:r>
      <w:r>
        <w:rPr>
          <w:spacing w:val="-8"/>
        </w:rPr>
        <w:t xml:space="preserve"> </w:t>
      </w:r>
      <w:r>
        <w:t>who</w:t>
      </w:r>
      <w:r>
        <w:rPr>
          <w:spacing w:val="-9"/>
        </w:rPr>
        <w:t xml:space="preserve"> </w:t>
      </w:r>
      <w:r>
        <w:t>set</w:t>
      </w:r>
      <w:r>
        <w:rPr>
          <w:spacing w:val="-9"/>
        </w:rPr>
        <w:t xml:space="preserve"> </w:t>
      </w:r>
      <w:r>
        <w:t>policies,</w:t>
      </w:r>
      <w:r>
        <w:rPr>
          <w:spacing w:val="-9"/>
        </w:rPr>
        <w:t xml:space="preserve"> </w:t>
      </w:r>
      <w:r>
        <w:t>manage</w:t>
      </w:r>
      <w:r>
        <w:rPr>
          <w:spacing w:val="-7"/>
        </w:rPr>
        <w:t xml:space="preserve"> </w:t>
      </w:r>
      <w:r>
        <w:t>public</w:t>
      </w:r>
      <w:r>
        <w:rPr>
          <w:spacing w:val="-9"/>
        </w:rPr>
        <w:t xml:space="preserve"> </w:t>
      </w:r>
      <w:r>
        <w:t>health</w:t>
      </w:r>
      <w:r>
        <w:rPr>
          <w:spacing w:val="-9"/>
        </w:rPr>
        <w:t xml:space="preserve"> </w:t>
      </w:r>
      <w:r>
        <w:t>campaigns,</w:t>
      </w:r>
      <w:r>
        <w:rPr>
          <w:spacing w:val="-10"/>
        </w:rPr>
        <w:t xml:space="preserve"> </w:t>
      </w:r>
      <w:r>
        <w:t>and oversee health systems. These Include,</w:t>
      </w:r>
    </w:p>
    <w:p w14:paraId="4CD980D8">
      <w:pPr>
        <w:pStyle w:val="9"/>
        <w:numPr>
          <w:ilvl w:val="1"/>
          <w:numId w:val="3"/>
        </w:numPr>
        <w:tabs>
          <w:tab w:val="left" w:pos="744"/>
        </w:tabs>
        <w:spacing w:before="173" w:line="268" w:lineRule="auto"/>
        <w:ind w:right="201"/>
      </w:pPr>
      <w:r>
        <w:t>The</w:t>
      </w:r>
      <w:r>
        <w:rPr>
          <w:spacing w:val="-9"/>
        </w:rPr>
        <w:t xml:space="preserve"> </w:t>
      </w:r>
      <w:r>
        <w:t>National</w:t>
      </w:r>
      <w:r>
        <w:rPr>
          <w:spacing w:val="-11"/>
        </w:rPr>
        <w:t xml:space="preserve"> </w:t>
      </w:r>
      <w:r>
        <w:t>Department</w:t>
      </w:r>
      <w:r>
        <w:rPr>
          <w:spacing w:val="-11"/>
        </w:rPr>
        <w:t xml:space="preserve"> </w:t>
      </w:r>
      <w:r>
        <w:t>of</w:t>
      </w:r>
      <w:r>
        <w:rPr>
          <w:spacing w:val="-9"/>
        </w:rPr>
        <w:t xml:space="preserve"> </w:t>
      </w:r>
      <w:r>
        <w:t>Health</w:t>
      </w:r>
      <w:r>
        <w:rPr>
          <w:spacing w:val="-9"/>
        </w:rPr>
        <w:t xml:space="preserve"> </w:t>
      </w:r>
      <w:r>
        <w:t>(NDoH)</w:t>
      </w:r>
      <w:r>
        <w:rPr>
          <w:spacing w:val="-13"/>
        </w:rPr>
        <w:t xml:space="preserve"> </w:t>
      </w:r>
      <w:r>
        <w:t>Which</w:t>
      </w:r>
      <w:r>
        <w:rPr>
          <w:spacing w:val="-9"/>
        </w:rPr>
        <w:t xml:space="preserve"> </w:t>
      </w:r>
      <w:r>
        <w:t>Governs</w:t>
      </w:r>
      <w:r>
        <w:rPr>
          <w:spacing w:val="-9"/>
        </w:rPr>
        <w:t xml:space="preserve"> </w:t>
      </w:r>
      <w:r>
        <w:t>the</w:t>
      </w:r>
      <w:r>
        <w:rPr>
          <w:spacing w:val="-9"/>
        </w:rPr>
        <w:t xml:space="preserve"> </w:t>
      </w:r>
      <w:r>
        <w:t>country’s</w:t>
      </w:r>
      <w:r>
        <w:rPr>
          <w:spacing w:val="-9"/>
        </w:rPr>
        <w:t xml:space="preserve"> </w:t>
      </w:r>
      <w:r>
        <w:t>healthcare</w:t>
      </w:r>
      <w:r>
        <w:rPr>
          <w:spacing w:val="-9"/>
        </w:rPr>
        <w:t xml:space="preserve"> </w:t>
      </w:r>
      <w:r>
        <w:t>system and sets national health policies.</w:t>
      </w:r>
    </w:p>
    <w:p w14:paraId="4F30CB90">
      <w:pPr>
        <w:pStyle w:val="9"/>
        <w:numPr>
          <w:ilvl w:val="1"/>
          <w:numId w:val="3"/>
        </w:numPr>
        <w:tabs>
          <w:tab w:val="left" w:pos="744"/>
        </w:tabs>
        <w:spacing w:before="174" w:line="278" w:lineRule="auto"/>
        <w:ind w:right="134"/>
      </w:pPr>
      <w:r>
        <w:t>Provincial</w:t>
      </w:r>
      <w:r>
        <w:rPr>
          <w:spacing w:val="-6"/>
        </w:rPr>
        <w:t xml:space="preserve"> </w:t>
      </w:r>
      <w:r>
        <w:t>Health</w:t>
      </w:r>
      <w:r>
        <w:rPr>
          <w:spacing w:val="-9"/>
        </w:rPr>
        <w:t xml:space="preserve"> </w:t>
      </w:r>
      <w:r>
        <w:t>Departments</w:t>
      </w:r>
      <w:r>
        <w:rPr>
          <w:spacing w:val="-8"/>
        </w:rPr>
        <w:t xml:space="preserve"> </w:t>
      </w:r>
      <w:r>
        <w:t>Who</w:t>
      </w:r>
      <w:r>
        <w:rPr>
          <w:spacing w:val="-10"/>
        </w:rPr>
        <w:t xml:space="preserve"> </w:t>
      </w:r>
      <w:r>
        <w:t>Oversee</w:t>
      </w:r>
      <w:r>
        <w:rPr>
          <w:spacing w:val="-8"/>
        </w:rPr>
        <w:t xml:space="preserve"> </w:t>
      </w:r>
      <w:r>
        <w:t>the</w:t>
      </w:r>
      <w:r>
        <w:rPr>
          <w:spacing w:val="-13"/>
        </w:rPr>
        <w:t xml:space="preserve"> </w:t>
      </w:r>
      <w:r>
        <w:t>implementation</w:t>
      </w:r>
      <w:r>
        <w:rPr>
          <w:spacing w:val="-12"/>
        </w:rPr>
        <w:t xml:space="preserve"> </w:t>
      </w:r>
      <w:r>
        <w:t>of</w:t>
      </w:r>
      <w:r>
        <w:rPr>
          <w:spacing w:val="-9"/>
        </w:rPr>
        <w:t xml:space="preserve"> </w:t>
      </w:r>
      <w:r>
        <w:t>health</w:t>
      </w:r>
      <w:r>
        <w:rPr>
          <w:spacing w:val="-10"/>
        </w:rPr>
        <w:t xml:space="preserve"> </w:t>
      </w:r>
      <w:r>
        <w:t>care</w:t>
      </w:r>
      <w:r>
        <w:rPr>
          <w:spacing w:val="-13"/>
        </w:rPr>
        <w:t xml:space="preserve"> </w:t>
      </w:r>
      <w:r>
        <w:t>programs</w:t>
      </w:r>
      <w:r>
        <w:rPr>
          <w:spacing w:val="-7"/>
        </w:rPr>
        <w:t xml:space="preserve"> </w:t>
      </w:r>
      <w:r>
        <w:t>at the provincial level and</w:t>
      </w:r>
    </w:p>
    <w:p w14:paraId="1DFE3F23">
      <w:pPr>
        <w:pStyle w:val="9"/>
        <w:numPr>
          <w:ilvl w:val="1"/>
          <w:numId w:val="3"/>
        </w:numPr>
        <w:tabs>
          <w:tab w:val="left" w:pos="744"/>
        </w:tabs>
        <w:spacing w:before="158" w:line="278" w:lineRule="auto"/>
        <w:ind w:right="79"/>
      </w:pPr>
      <w:r>
        <w:t>South</w:t>
      </w:r>
      <w:r>
        <w:rPr>
          <w:spacing w:val="-11"/>
        </w:rPr>
        <w:t xml:space="preserve"> </w:t>
      </w:r>
      <w:r>
        <w:t>African</w:t>
      </w:r>
      <w:r>
        <w:rPr>
          <w:spacing w:val="-9"/>
        </w:rPr>
        <w:t xml:space="preserve"> </w:t>
      </w:r>
      <w:r>
        <w:t>Health</w:t>
      </w:r>
      <w:r>
        <w:rPr>
          <w:spacing w:val="-9"/>
        </w:rPr>
        <w:t xml:space="preserve"> </w:t>
      </w:r>
      <w:r>
        <w:t>Products</w:t>
      </w:r>
      <w:r>
        <w:rPr>
          <w:spacing w:val="-8"/>
        </w:rPr>
        <w:t xml:space="preserve"> </w:t>
      </w:r>
      <w:r>
        <w:t>Regulatory</w:t>
      </w:r>
      <w:r>
        <w:rPr>
          <w:spacing w:val="-8"/>
        </w:rPr>
        <w:t xml:space="preserve"> </w:t>
      </w:r>
      <w:r>
        <w:t>Authority</w:t>
      </w:r>
      <w:r>
        <w:rPr>
          <w:spacing w:val="-8"/>
        </w:rPr>
        <w:t xml:space="preserve"> </w:t>
      </w:r>
      <w:r>
        <w:t>(SAHPRA)</w:t>
      </w:r>
      <w:r>
        <w:rPr>
          <w:spacing w:val="-13"/>
        </w:rPr>
        <w:t xml:space="preserve"> </w:t>
      </w:r>
      <w:r>
        <w:t>who</w:t>
      </w:r>
      <w:r>
        <w:rPr>
          <w:spacing w:val="-9"/>
        </w:rPr>
        <w:t xml:space="preserve"> </w:t>
      </w:r>
      <w:r>
        <w:t>Regulate</w:t>
      </w:r>
      <w:r>
        <w:rPr>
          <w:spacing w:val="-8"/>
        </w:rPr>
        <w:t xml:space="preserve"> </w:t>
      </w:r>
      <w:r>
        <w:t>and</w:t>
      </w:r>
      <w:r>
        <w:rPr>
          <w:spacing w:val="-13"/>
        </w:rPr>
        <w:t xml:space="preserve"> </w:t>
      </w:r>
      <w:r>
        <w:t>approve</w:t>
      </w:r>
      <w:r>
        <w:rPr>
          <w:spacing w:val="-8"/>
        </w:rPr>
        <w:t xml:space="preserve"> </w:t>
      </w:r>
      <w:r>
        <w:t>the distribution and use of medicines in South Africa.</w:t>
      </w:r>
    </w:p>
    <w:p w14:paraId="3DC8E3CD">
      <w:pPr>
        <w:pStyle w:val="7"/>
        <w:spacing w:before="159"/>
      </w:pPr>
      <w:r>
        <w:t>Other</w:t>
      </w:r>
      <w:r>
        <w:rPr>
          <w:spacing w:val="-10"/>
        </w:rPr>
        <w:t xml:space="preserve"> </w:t>
      </w:r>
      <w:r>
        <w:t>Building</w:t>
      </w:r>
      <w:r>
        <w:rPr>
          <w:spacing w:val="-10"/>
        </w:rPr>
        <w:t xml:space="preserve"> </w:t>
      </w:r>
      <w:r>
        <w:t>Blocks</w:t>
      </w:r>
      <w:r>
        <w:rPr>
          <w:spacing w:val="-9"/>
        </w:rPr>
        <w:t xml:space="preserve"> </w:t>
      </w:r>
      <w:r>
        <w:rPr>
          <w:spacing w:val="-2"/>
        </w:rPr>
        <w:t>include,</w:t>
      </w:r>
    </w:p>
    <w:p w14:paraId="5ED81141">
      <w:pPr>
        <w:pStyle w:val="9"/>
        <w:numPr>
          <w:ilvl w:val="0"/>
          <w:numId w:val="3"/>
        </w:numPr>
        <w:tabs>
          <w:tab w:val="left" w:pos="656"/>
          <w:tab w:val="left" w:pos="744"/>
        </w:tabs>
        <w:spacing w:before="207" w:line="276" w:lineRule="auto"/>
        <w:ind w:left="744" w:right="483" w:hanging="361"/>
        <w:jc w:val="left"/>
        <w:rPr>
          <w:rFonts w:ascii="Times New Roman"/>
        </w:rPr>
      </w:pPr>
      <w:r>
        <w:t>Media,</w:t>
      </w:r>
      <w:r>
        <w:rPr>
          <w:spacing w:val="-14"/>
        </w:rPr>
        <w:t xml:space="preserve"> </w:t>
      </w:r>
      <w:r>
        <w:t>NGOs,</w:t>
      </w:r>
      <w:r>
        <w:rPr>
          <w:spacing w:val="-11"/>
        </w:rPr>
        <w:t xml:space="preserve"> </w:t>
      </w:r>
      <w:r>
        <w:t>and</w:t>
      </w:r>
      <w:r>
        <w:rPr>
          <w:spacing w:val="-9"/>
        </w:rPr>
        <w:t xml:space="preserve"> </w:t>
      </w:r>
      <w:r>
        <w:t>Community</w:t>
      </w:r>
      <w:r>
        <w:rPr>
          <w:spacing w:val="-6"/>
        </w:rPr>
        <w:t xml:space="preserve"> </w:t>
      </w:r>
      <w:r>
        <w:t>Organisations,</w:t>
      </w:r>
      <w:r>
        <w:rPr>
          <w:spacing w:val="-9"/>
        </w:rPr>
        <w:t xml:space="preserve"> </w:t>
      </w:r>
      <w:r>
        <w:t>these</w:t>
      </w:r>
      <w:r>
        <w:rPr>
          <w:spacing w:val="-7"/>
        </w:rPr>
        <w:t xml:space="preserve"> </w:t>
      </w:r>
      <w:r>
        <w:t>actors</w:t>
      </w:r>
      <w:r>
        <w:rPr>
          <w:spacing w:val="-8"/>
        </w:rPr>
        <w:t xml:space="preserve"> </w:t>
      </w:r>
      <w:r>
        <w:t>who</w:t>
      </w:r>
      <w:r>
        <w:rPr>
          <w:spacing w:val="-9"/>
        </w:rPr>
        <w:t xml:space="preserve"> </w:t>
      </w:r>
      <w:r>
        <w:t>help</w:t>
      </w:r>
      <w:r>
        <w:rPr>
          <w:spacing w:val="-9"/>
        </w:rPr>
        <w:t xml:space="preserve"> </w:t>
      </w:r>
      <w:r>
        <w:t>inform</w:t>
      </w:r>
      <w:r>
        <w:rPr>
          <w:spacing w:val="-7"/>
        </w:rPr>
        <w:t xml:space="preserve"> </w:t>
      </w:r>
      <w:r>
        <w:t>and</w:t>
      </w:r>
      <w:r>
        <w:rPr>
          <w:spacing w:val="-8"/>
        </w:rPr>
        <w:t xml:space="preserve"> </w:t>
      </w:r>
      <w:r>
        <w:t>influence public attitudes</w:t>
      </w:r>
    </w:p>
    <w:p w14:paraId="221AC607">
      <w:pPr>
        <w:pStyle w:val="9"/>
        <w:numPr>
          <w:ilvl w:val="1"/>
          <w:numId w:val="3"/>
        </w:numPr>
        <w:tabs>
          <w:tab w:val="left" w:pos="743"/>
        </w:tabs>
        <w:spacing w:before="158" w:line="240" w:lineRule="auto"/>
        <w:ind w:left="743" w:hanging="360"/>
      </w:pPr>
      <w:r>
        <w:t>Media</w:t>
      </w:r>
      <w:r>
        <w:rPr>
          <w:spacing w:val="-15"/>
        </w:rPr>
        <w:t xml:space="preserve"> </w:t>
      </w:r>
      <w:r>
        <w:t>Outlets</w:t>
      </w:r>
      <w:r>
        <w:rPr>
          <w:spacing w:val="-12"/>
        </w:rPr>
        <w:t xml:space="preserve"> </w:t>
      </w:r>
      <w:r>
        <w:t>such</w:t>
      </w:r>
      <w:r>
        <w:rPr>
          <w:spacing w:val="-13"/>
        </w:rPr>
        <w:t xml:space="preserve"> </w:t>
      </w:r>
      <w:r>
        <w:t>as</w:t>
      </w:r>
      <w:r>
        <w:rPr>
          <w:spacing w:val="-13"/>
        </w:rPr>
        <w:t xml:space="preserve"> </w:t>
      </w:r>
      <w:r>
        <w:t>TV,</w:t>
      </w:r>
      <w:r>
        <w:rPr>
          <w:spacing w:val="-12"/>
        </w:rPr>
        <w:t xml:space="preserve"> </w:t>
      </w:r>
      <w:r>
        <w:t>Radio,</w:t>
      </w:r>
      <w:r>
        <w:rPr>
          <w:spacing w:val="-13"/>
        </w:rPr>
        <w:t xml:space="preserve"> </w:t>
      </w:r>
      <w:r>
        <w:t>social</w:t>
      </w:r>
      <w:r>
        <w:rPr>
          <w:spacing w:val="-12"/>
        </w:rPr>
        <w:t xml:space="preserve"> </w:t>
      </w:r>
      <w:r>
        <w:t>media,</w:t>
      </w:r>
      <w:r>
        <w:rPr>
          <w:spacing w:val="-14"/>
        </w:rPr>
        <w:t xml:space="preserve"> </w:t>
      </w:r>
      <w:r>
        <w:t>communicate</w:t>
      </w:r>
      <w:r>
        <w:rPr>
          <w:spacing w:val="-10"/>
        </w:rPr>
        <w:t xml:space="preserve"> </w:t>
      </w:r>
      <w:r>
        <w:t>health</w:t>
      </w:r>
      <w:r>
        <w:rPr>
          <w:spacing w:val="-12"/>
        </w:rPr>
        <w:t xml:space="preserve"> </w:t>
      </w:r>
      <w:r>
        <w:t>messages</w:t>
      </w:r>
      <w:r>
        <w:rPr>
          <w:spacing w:val="-9"/>
        </w:rPr>
        <w:t xml:space="preserve"> </w:t>
      </w:r>
      <w:r>
        <w:t>to</w:t>
      </w:r>
      <w:r>
        <w:rPr>
          <w:spacing w:val="-13"/>
        </w:rPr>
        <w:t xml:space="preserve"> </w:t>
      </w:r>
      <w:r>
        <w:t>the</w:t>
      </w:r>
      <w:r>
        <w:rPr>
          <w:spacing w:val="-10"/>
        </w:rPr>
        <w:t xml:space="preserve"> </w:t>
      </w:r>
      <w:r>
        <w:rPr>
          <w:spacing w:val="-2"/>
        </w:rPr>
        <w:t>public.</w:t>
      </w:r>
    </w:p>
    <w:p w14:paraId="782BC518">
      <w:pPr>
        <w:pStyle w:val="9"/>
        <w:numPr>
          <w:ilvl w:val="1"/>
          <w:numId w:val="3"/>
        </w:numPr>
        <w:tabs>
          <w:tab w:val="left" w:pos="744"/>
        </w:tabs>
        <w:spacing w:before="205" w:line="278" w:lineRule="auto"/>
        <w:ind w:right="130"/>
      </w:pPr>
      <w:r>
        <w:t>Non-Governmental Organizations (NGOs),</w:t>
      </w:r>
      <w:r>
        <w:rPr>
          <w:spacing w:val="-1"/>
        </w:rPr>
        <w:t xml:space="preserve"> </w:t>
      </w:r>
      <w:r>
        <w:t>Organizations like</w:t>
      </w:r>
      <w:r>
        <w:rPr>
          <w:spacing w:val="-4"/>
        </w:rPr>
        <w:t xml:space="preserve"> </w:t>
      </w:r>
      <w:r>
        <w:t>Médecins Sans Frontières (MSF),</w:t>
      </w:r>
      <w:r>
        <w:rPr>
          <w:spacing w:val="-14"/>
        </w:rPr>
        <w:t xml:space="preserve"> </w:t>
      </w:r>
      <w:r>
        <w:t>Right</w:t>
      </w:r>
      <w:r>
        <w:rPr>
          <w:spacing w:val="-13"/>
        </w:rPr>
        <w:t xml:space="preserve"> </w:t>
      </w:r>
      <w:r>
        <w:t>to</w:t>
      </w:r>
      <w:r>
        <w:rPr>
          <w:spacing w:val="-13"/>
        </w:rPr>
        <w:t xml:space="preserve"> </w:t>
      </w:r>
      <w:r>
        <w:t>Care,</w:t>
      </w:r>
      <w:r>
        <w:rPr>
          <w:spacing w:val="-14"/>
        </w:rPr>
        <w:t xml:space="preserve"> </w:t>
      </w:r>
      <w:r>
        <w:t>and</w:t>
      </w:r>
      <w:r>
        <w:rPr>
          <w:spacing w:val="-7"/>
        </w:rPr>
        <w:t xml:space="preserve"> </w:t>
      </w:r>
      <w:r>
        <w:t>Treatment</w:t>
      </w:r>
      <w:r>
        <w:rPr>
          <w:spacing w:val="-8"/>
        </w:rPr>
        <w:t xml:space="preserve"> </w:t>
      </w:r>
      <w:r>
        <w:t>Action</w:t>
      </w:r>
      <w:r>
        <w:rPr>
          <w:spacing w:val="-12"/>
        </w:rPr>
        <w:t xml:space="preserve"> </w:t>
      </w:r>
      <w:r>
        <w:t>Campaign</w:t>
      </w:r>
      <w:r>
        <w:rPr>
          <w:spacing w:val="-11"/>
        </w:rPr>
        <w:t xml:space="preserve"> </w:t>
      </w:r>
      <w:r>
        <w:t>(TAC)</w:t>
      </w:r>
      <w:r>
        <w:rPr>
          <w:spacing w:val="-11"/>
        </w:rPr>
        <w:t xml:space="preserve"> </w:t>
      </w:r>
      <w:r>
        <w:t>engage</w:t>
      </w:r>
      <w:r>
        <w:rPr>
          <w:spacing w:val="-11"/>
        </w:rPr>
        <w:t xml:space="preserve"> </w:t>
      </w:r>
      <w:r>
        <w:t>in</w:t>
      </w:r>
      <w:r>
        <w:rPr>
          <w:spacing w:val="-12"/>
        </w:rPr>
        <w:t xml:space="preserve"> </w:t>
      </w:r>
      <w:r>
        <w:t>promotion,</w:t>
      </w:r>
      <w:r>
        <w:rPr>
          <w:spacing w:val="-13"/>
        </w:rPr>
        <w:t xml:space="preserve"> </w:t>
      </w:r>
      <w:r>
        <w:t>education, and outreach.</w:t>
      </w:r>
    </w:p>
    <w:p w14:paraId="42351FA8">
      <w:pPr>
        <w:pStyle w:val="9"/>
        <w:numPr>
          <w:ilvl w:val="1"/>
          <w:numId w:val="3"/>
        </w:numPr>
        <w:tabs>
          <w:tab w:val="left" w:pos="743"/>
        </w:tabs>
        <w:spacing w:before="158" w:line="240" w:lineRule="auto"/>
        <w:ind w:left="743" w:hanging="360"/>
      </w:pPr>
      <w:r>
        <w:rPr>
          <w:spacing w:val="-2"/>
        </w:rPr>
        <w:t>Traditional</w:t>
      </w:r>
      <w:r>
        <w:rPr>
          <w:spacing w:val="-5"/>
        </w:rPr>
        <w:t xml:space="preserve"> </w:t>
      </w:r>
      <w:r>
        <w:rPr>
          <w:spacing w:val="-2"/>
        </w:rPr>
        <w:t>Leaders</w:t>
      </w:r>
      <w:r>
        <w:rPr>
          <w:spacing w:val="-9"/>
        </w:rPr>
        <w:t xml:space="preserve"> </w:t>
      </w:r>
      <w:r>
        <w:rPr>
          <w:spacing w:val="-2"/>
        </w:rPr>
        <w:t>and Community</w:t>
      </w:r>
      <w:r>
        <w:rPr>
          <w:spacing w:val="-4"/>
        </w:rPr>
        <w:t xml:space="preserve"> </w:t>
      </w:r>
      <w:r>
        <w:rPr>
          <w:spacing w:val="-2"/>
        </w:rPr>
        <w:t>Influencers</w:t>
      </w:r>
    </w:p>
    <w:p w14:paraId="0B0C4647">
      <w:pPr>
        <w:pStyle w:val="9"/>
        <w:numPr>
          <w:ilvl w:val="0"/>
          <w:numId w:val="3"/>
        </w:numPr>
        <w:tabs>
          <w:tab w:val="left" w:pos="238"/>
        </w:tabs>
        <w:spacing w:before="201" w:line="278" w:lineRule="auto"/>
        <w:ind w:right="278" w:firstLine="0"/>
        <w:jc w:val="left"/>
      </w:pPr>
      <w:r>
        <w:t>Technology</w:t>
      </w:r>
      <w:r>
        <w:rPr>
          <w:spacing w:val="-13"/>
        </w:rPr>
        <w:t xml:space="preserve"> </w:t>
      </w:r>
      <w:r>
        <w:t>and</w:t>
      </w:r>
      <w:r>
        <w:rPr>
          <w:spacing w:val="-12"/>
        </w:rPr>
        <w:t xml:space="preserve"> </w:t>
      </w:r>
      <w:r>
        <w:t>Innovation,</w:t>
      </w:r>
      <w:r>
        <w:rPr>
          <w:spacing w:val="-11"/>
        </w:rPr>
        <w:t xml:space="preserve"> </w:t>
      </w:r>
      <w:r>
        <w:t>these</w:t>
      </w:r>
      <w:r>
        <w:rPr>
          <w:spacing w:val="-12"/>
        </w:rPr>
        <w:t xml:space="preserve"> </w:t>
      </w:r>
      <w:r>
        <w:t>include</w:t>
      </w:r>
      <w:r>
        <w:rPr>
          <w:spacing w:val="-12"/>
        </w:rPr>
        <w:t xml:space="preserve"> </w:t>
      </w:r>
      <w:r>
        <w:t>entities</w:t>
      </w:r>
      <w:r>
        <w:rPr>
          <w:spacing w:val="-13"/>
        </w:rPr>
        <w:t xml:space="preserve"> </w:t>
      </w:r>
      <w:r>
        <w:t>that</w:t>
      </w:r>
      <w:r>
        <w:rPr>
          <w:spacing w:val="-6"/>
        </w:rPr>
        <w:t xml:space="preserve"> </w:t>
      </w:r>
      <w:r>
        <w:t>provide</w:t>
      </w:r>
      <w:r>
        <w:rPr>
          <w:spacing w:val="-8"/>
        </w:rPr>
        <w:t xml:space="preserve"> </w:t>
      </w:r>
      <w:r>
        <w:t>tools</w:t>
      </w:r>
      <w:r>
        <w:rPr>
          <w:spacing w:val="-13"/>
        </w:rPr>
        <w:t xml:space="preserve"> </w:t>
      </w:r>
      <w:r>
        <w:t>and</w:t>
      </w:r>
      <w:r>
        <w:rPr>
          <w:spacing w:val="-13"/>
        </w:rPr>
        <w:t xml:space="preserve"> </w:t>
      </w:r>
      <w:r>
        <w:t>platforms</w:t>
      </w:r>
      <w:r>
        <w:rPr>
          <w:spacing w:val="-8"/>
        </w:rPr>
        <w:t xml:space="preserve"> </w:t>
      </w:r>
      <w:r>
        <w:t>for</w:t>
      </w:r>
      <w:r>
        <w:rPr>
          <w:spacing w:val="-13"/>
        </w:rPr>
        <w:t xml:space="preserve"> </w:t>
      </w:r>
      <w:r>
        <w:t>improving delivery, outreach and education.</w:t>
      </w:r>
    </w:p>
    <w:p w14:paraId="70F0C7E3">
      <w:pPr>
        <w:pStyle w:val="9"/>
        <w:numPr>
          <w:ilvl w:val="1"/>
          <w:numId w:val="3"/>
        </w:numPr>
        <w:tabs>
          <w:tab w:val="left" w:pos="744"/>
        </w:tabs>
        <w:spacing w:before="163" w:line="273" w:lineRule="auto"/>
        <w:ind w:right="256"/>
      </w:pPr>
      <w:r>
        <w:t>Telemedicine</w:t>
      </w:r>
      <w:r>
        <w:rPr>
          <w:spacing w:val="-13"/>
        </w:rPr>
        <w:t xml:space="preserve"> </w:t>
      </w:r>
      <w:r>
        <w:t>Platforms</w:t>
      </w:r>
      <w:r>
        <w:rPr>
          <w:spacing w:val="-12"/>
        </w:rPr>
        <w:t xml:space="preserve"> </w:t>
      </w:r>
      <w:r>
        <w:t>such</w:t>
      </w:r>
      <w:r>
        <w:rPr>
          <w:spacing w:val="-13"/>
        </w:rPr>
        <w:t xml:space="preserve"> </w:t>
      </w:r>
      <w:r>
        <w:t>as</w:t>
      </w:r>
      <w:r>
        <w:rPr>
          <w:spacing w:val="-13"/>
        </w:rPr>
        <w:t xml:space="preserve"> </w:t>
      </w:r>
      <w:r>
        <w:t>Vula</w:t>
      </w:r>
      <w:r>
        <w:rPr>
          <w:spacing w:val="-12"/>
        </w:rPr>
        <w:t xml:space="preserve"> </w:t>
      </w:r>
      <w:r>
        <w:t>Mobile,</w:t>
      </w:r>
      <w:r>
        <w:rPr>
          <w:spacing w:val="-13"/>
        </w:rPr>
        <w:t xml:space="preserve"> </w:t>
      </w:r>
      <w:r>
        <w:t>Hello</w:t>
      </w:r>
      <w:r>
        <w:rPr>
          <w:spacing w:val="-13"/>
        </w:rPr>
        <w:t xml:space="preserve"> </w:t>
      </w:r>
      <w:r>
        <w:t>Doctor</w:t>
      </w:r>
      <w:r>
        <w:rPr>
          <w:spacing w:val="-12"/>
        </w:rPr>
        <w:t xml:space="preserve"> </w:t>
      </w:r>
      <w:r>
        <w:t>enable</w:t>
      </w:r>
      <w:r>
        <w:rPr>
          <w:spacing w:val="-11"/>
        </w:rPr>
        <w:t xml:space="preserve"> </w:t>
      </w:r>
      <w:r>
        <w:t>remote</w:t>
      </w:r>
      <w:r>
        <w:rPr>
          <w:spacing w:val="-8"/>
        </w:rPr>
        <w:t xml:space="preserve"> </w:t>
      </w:r>
      <w:r>
        <w:t>consultations</w:t>
      </w:r>
      <w:r>
        <w:rPr>
          <w:spacing w:val="-12"/>
        </w:rPr>
        <w:t xml:space="preserve"> </w:t>
      </w:r>
      <w:r>
        <w:t>and education, providing health information</w:t>
      </w:r>
    </w:p>
    <w:p w14:paraId="60315536">
      <w:pPr>
        <w:pStyle w:val="9"/>
        <w:numPr>
          <w:ilvl w:val="1"/>
          <w:numId w:val="3"/>
        </w:numPr>
        <w:tabs>
          <w:tab w:val="left" w:pos="744"/>
        </w:tabs>
        <w:spacing w:before="163" w:line="278" w:lineRule="auto"/>
        <w:ind w:right="509"/>
      </w:pPr>
      <w:r>
        <w:t>Digital</w:t>
      </w:r>
      <w:r>
        <w:rPr>
          <w:spacing w:val="-13"/>
        </w:rPr>
        <w:t xml:space="preserve"> </w:t>
      </w:r>
      <w:r>
        <w:t>Campaign</w:t>
      </w:r>
      <w:r>
        <w:rPr>
          <w:spacing w:val="-12"/>
        </w:rPr>
        <w:t xml:space="preserve"> </w:t>
      </w:r>
      <w:r>
        <w:t>Platforms</w:t>
      </w:r>
      <w:r>
        <w:rPr>
          <w:spacing w:val="-13"/>
        </w:rPr>
        <w:t xml:space="preserve"> </w:t>
      </w:r>
      <w:r>
        <w:t>such</w:t>
      </w:r>
      <w:r>
        <w:rPr>
          <w:spacing w:val="-13"/>
        </w:rPr>
        <w:t xml:space="preserve"> </w:t>
      </w:r>
      <w:r>
        <w:t>as</w:t>
      </w:r>
      <w:r>
        <w:rPr>
          <w:spacing w:val="-9"/>
        </w:rPr>
        <w:t xml:space="preserve"> </w:t>
      </w:r>
      <w:r>
        <w:t>Healthsites.io,</w:t>
      </w:r>
      <w:r>
        <w:rPr>
          <w:spacing w:val="-9"/>
        </w:rPr>
        <w:t xml:space="preserve"> </w:t>
      </w:r>
      <w:r>
        <w:t>GovChat</w:t>
      </w:r>
      <w:r>
        <w:rPr>
          <w:spacing w:val="-11"/>
        </w:rPr>
        <w:t xml:space="preserve"> </w:t>
      </w:r>
      <w:r>
        <w:t>are</w:t>
      </w:r>
      <w:r>
        <w:rPr>
          <w:spacing w:val="-8"/>
        </w:rPr>
        <w:t xml:space="preserve"> </w:t>
      </w:r>
      <w:r>
        <w:t>platforms</w:t>
      </w:r>
      <w:r>
        <w:rPr>
          <w:spacing w:val="-8"/>
        </w:rPr>
        <w:t xml:space="preserve"> </w:t>
      </w:r>
      <w:r>
        <w:t>used</w:t>
      </w:r>
      <w:r>
        <w:rPr>
          <w:spacing w:val="-9"/>
        </w:rPr>
        <w:t xml:space="preserve"> </w:t>
      </w:r>
      <w:r>
        <w:t>for</w:t>
      </w:r>
      <w:r>
        <w:rPr>
          <w:spacing w:val="-13"/>
        </w:rPr>
        <w:t xml:space="preserve"> </w:t>
      </w:r>
      <w:r>
        <w:t>public health campaigns</w:t>
      </w:r>
    </w:p>
    <w:p w14:paraId="5F9EDB4C">
      <w:pPr>
        <w:pStyle w:val="4"/>
        <w:spacing w:before="159"/>
      </w:pPr>
      <w:bookmarkStart w:id="0" w:name="Health_Systems_Challenges"/>
      <w:bookmarkEnd w:id="0"/>
      <w:r>
        <w:rPr>
          <w:spacing w:val="-2"/>
        </w:rPr>
        <w:t>Health</w:t>
      </w:r>
      <w:r>
        <w:rPr>
          <w:spacing w:val="-1"/>
        </w:rPr>
        <w:t xml:space="preserve"> </w:t>
      </w:r>
      <w:r>
        <w:rPr>
          <w:spacing w:val="-2"/>
        </w:rPr>
        <w:t>Systems</w:t>
      </w:r>
      <w:r>
        <w:rPr>
          <w:spacing w:val="-5"/>
        </w:rPr>
        <w:t xml:space="preserve"> </w:t>
      </w:r>
      <w:r>
        <w:rPr>
          <w:spacing w:val="-2"/>
        </w:rPr>
        <w:t>Challenges</w:t>
      </w:r>
    </w:p>
    <w:p w14:paraId="6C4FD4EA">
      <w:pPr>
        <w:pStyle w:val="7"/>
        <w:spacing w:before="212" w:line="271" w:lineRule="auto"/>
      </w:pPr>
      <w:r>
        <w:t>Health</w:t>
      </w:r>
      <w:r>
        <w:rPr>
          <w:spacing w:val="-9"/>
        </w:rPr>
        <w:t xml:space="preserve"> </w:t>
      </w:r>
      <w:r>
        <w:t>care</w:t>
      </w:r>
      <w:r>
        <w:rPr>
          <w:spacing w:val="-13"/>
        </w:rPr>
        <w:t xml:space="preserve"> </w:t>
      </w:r>
      <w:r>
        <w:t>systems</w:t>
      </w:r>
      <w:r>
        <w:rPr>
          <w:spacing w:val="-7"/>
        </w:rPr>
        <w:t xml:space="preserve"> </w:t>
      </w:r>
      <w:r>
        <w:t>face</w:t>
      </w:r>
      <w:r>
        <w:rPr>
          <w:spacing w:val="-12"/>
        </w:rPr>
        <w:t xml:space="preserve"> </w:t>
      </w:r>
      <w:r>
        <w:t>challenges</w:t>
      </w:r>
      <w:r>
        <w:rPr>
          <w:spacing w:val="-6"/>
        </w:rPr>
        <w:t xml:space="preserve"> </w:t>
      </w:r>
      <w:r>
        <w:t>that</w:t>
      </w:r>
      <w:r>
        <w:rPr>
          <w:spacing w:val="-10"/>
        </w:rPr>
        <w:t xml:space="preserve"> </w:t>
      </w:r>
      <w:r>
        <w:t>are</w:t>
      </w:r>
      <w:r>
        <w:rPr>
          <w:spacing w:val="-7"/>
        </w:rPr>
        <w:t xml:space="preserve"> </w:t>
      </w:r>
      <w:r>
        <w:t>driven</w:t>
      </w:r>
      <w:r>
        <w:rPr>
          <w:spacing w:val="-8"/>
        </w:rPr>
        <w:t xml:space="preserve"> </w:t>
      </w:r>
      <w:r>
        <w:t>by</w:t>
      </w:r>
      <w:r>
        <w:rPr>
          <w:spacing w:val="-12"/>
        </w:rPr>
        <w:t xml:space="preserve"> </w:t>
      </w:r>
      <w:r>
        <w:t>socio</w:t>
      </w:r>
      <w:r>
        <w:rPr>
          <w:spacing w:val="-9"/>
        </w:rPr>
        <w:t xml:space="preserve"> </w:t>
      </w:r>
      <w:r>
        <w:t>economic</w:t>
      </w:r>
      <w:r>
        <w:rPr>
          <w:spacing w:val="-14"/>
        </w:rPr>
        <w:t xml:space="preserve"> </w:t>
      </w:r>
      <w:r>
        <w:t>inequalities,</w:t>
      </w:r>
      <w:r>
        <w:rPr>
          <w:spacing w:val="-8"/>
        </w:rPr>
        <w:t xml:space="preserve"> </w:t>
      </w:r>
      <w:r>
        <w:t>technological changes</w:t>
      </w:r>
      <w:r>
        <w:rPr>
          <w:spacing w:val="-7"/>
        </w:rPr>
        <w:t xml:space="preserve"> </w:t>
      </w:r>
      <w:r>
        <w:t>as</w:t>
      </w:r>
      <w:r>
        <w:rPr>
          <w:spacing w:val="-5"/>
        </w:rPr>
        <w:t xml:space="preserve"> </w:t>
      </w:r>
      <w:r>
        <w:t>well</w:t>
      </w:r>
      <w:r>
        <w:rPr>
          <w:spacing w:val="-2"/>
        </w:rPr>
        <w:t xml:space="preserve"> </w:t>
      </w:r>
      <w:r>
        <w:t>global</w:t>
      </w:r>
      <w:r>
        <w:rPr>
          <w:spacing w:val="-4"/>
        </w:rPr>
        <w:t xml:space="preserve"> </w:t>
      </w:r>
      <w:r>
        <w:t>dynamics.</w:t>
      </w:r>
      <w:r>
        <w:rPr>
          <w:spacing w:val="-3"/>
        </w:rPr>
        <w:t xml:space="preserve"> </w:t>
      </w:r>
      <w:r>
        <w:t>Some</w:t>
      </w:r>
      <w:r>
        <w:rPr>
          <w:spacing w:val="-5"/>
        </w:rPr>
        <w:t xml:space="preserve"> </w:t>
      </w:r>
      <w:r>
        <w:t>of</w:t>
      </w:r>
      <w:r>
        <w:rPr>
          <w:spacing w:val="-5"/>
        </w:rPr>
        <w:t xml:space="preserve"> </w:t>
      </w:r>
      <w:r>
        <w:t>these</w:t>
      </w:r>
      <w:r>
        <w:rPr>
          <w:spacing w:val="-5"/>
        </w:rPr>
        <w:t xml:space="preserve"> </w:t>
      </w:r>
      <w:r>
        <w:t>key</w:t>
      </w:r>
      <w:r>
        <w:rPr>
          <w:spacing w:val="-4"/>
        </w:rPr>
        <w:t xml:space="preserve"> </w:t>
      </w:r>
      <w:r>
        <w:t>challenges</w:t>
      </w:r>
      <w:r>
        <w:rPr>
          <w:spacing w:val="-5"/>
        </w:rPr>
        <w:t xml:space="preserve"> </w:t>
      </w:r>
      <w:r>
        <w:t>in</w:t>
      </w:r>
      <w:r>
        <w:rPr>
          <w:spacing w:val="-6"/>
        </w:rPr>
        <w:t xml:space="preserve"> </w:t>
      </w:r>
      <w:r>
        <w:t>the</w:t>
      </w:r>
      <w:r>
        <w:rPr>
          <w:spacing w:val="-4"/>
        </w:rPr>
        <w:t xml:space="preserve"> </w:t>
      </w:r>
      <w:r>
        <w:t>Health</w:t>
      </w:r>
      <w:r>
        <w:rPr>
          <w:spacing w:val="-6"/>
        </w:rPr>
        <w:t xml:space="preserve"> </w:t>
      </w:r>
      <w:r>
        <w:t>System</w:t>
      </w:r>
      <w:r>
        <w:rPr>
          <w:spacing w:val="-4"/>
        </w:rPr>
        <w:t xml:space="preserve"> </w:t>
      </w:r>
      <w:r>
        <w:t>include</w:t>
      </w:r>
      <w:r>
        <w:rPr>
          <w:spacing w:val="-4"/>
        </w:rPr>
        <w:t xml:space="preserve"> </w:t>
      </w:r>
      <w:r>
        <w:rPr>
          <w:spacing w:val="-5"/>
        </w:rPr>
        <w:t>the</w:t>
      </w:r>
    </w:p>
    <w:p w14:paraId="4DA7FAD6">
      <w:pPr>
        <w:pStyle w:val="9"/>
        <w:numPr>
          <w:ilvl w:val="1"/>
          <w:numId w:val="3"/>
        </w:numPr>
        <w:tabs>
          <w:tab w:val="left" w:pos="744"/>
        </w:tabs>
        <w:spacing w:before="169" w:line="276" w:lineRule="auto"/>
        <w:ind w:right="329"/>
      </w:pPr>
      <w:r>
        <w:t>Inequitable</w:t>
      </w:r>
      <w:r>
        <w:rPr>
          <w:spacing w:val="-7"/>
        </w:rPr>
        <w:t xml:space="preserve"> </w:t>
      </w:r>
      <w:r>
        <w:t>access</w:t>
      </w:r>
      <w:r>
        <w:rPr>
          <w:spacing w:val="-8"/>
        </w:rPr>
        <w:t xml:space="preserve"> </w:t>
      </w:r>
      <w:r>
        <w:t>to</w:t>
      </w:r>
      <w:r>
        <w:rPr>
          <w:spacing w:val="-10"/>
        </w:rPr>
        <w:t xml:space="preserve"> </w:t>
      </w:r>
      <w:r>
        <w:t>care</w:t>
      </w:r>
      <w:r>
        <w:rPr>
          <w:spacing w:val="-8"/>
        </w:rPr>
        <w:t xml:space="preserve"> </w:t>
      </w:r>
      <w:r>
        <w:t>with</w:t>
      </w:r>
      <w:r>
        <w:rPr>
          <w:spacing w:val="-10"/>
        </w:rPr>
        <w:t xml:space="preserve"> </w:t>
      </w:r>
      <w:r>
        <w:t>many</w:t>
      </w:r>
      <w:r>
        <w:rPr>
          <w:spacing w:val="-7"/>
        </w:rPr>
        <w:t xml:space="preserve"> </w:t>
      </w:r>
      <w:r>
        <w:t>communities,</w:t>
      </w:r>
      <w:r>
        <w:rPr>
          <w:spacing w:val="-10"/>
        </w:rPr>
        <w:t xml:space="preserve"> </w:t>
      </w:r>
      <w:r>
        <w:t>especially</w:t>
      </w:r>
      <w:r>
        <w:rPr>
          <w:spacing w:val="-7"/>
        </w:rPr>
        <w:t xml:space="preserve"> </w:t>
      </w:r>
      <w:r>
        <w:t>in</w:t>
      </w:r>
      <w:r>
        <w:rPr>
          <w:spacing w:val="-9"/>
        </w:rPr>
        <w:t xml:space="preserve"> </w:t>
      </w:r>
      <w:r>
        <w:t>rural</w:t>
      </w:r>
      <w:r>
        <w:rPr>
          <w:spacing w:val="-12"/>
        </w:rPr>
        <w:t xml:space="preserve"> </w:t>
      </w:r>
      <w:r>
        <w:t>or</w:t>
      </w:r>
      <w:r>
        <w:rPr>
          <w:spacing w:val="-5"/>
        </w:rPr>
        <w:t xml:space="preserve"> </w:t>
      </w:r>
      <w:r>
        <w:t>low-income</w:t>
      </w:r>
      <w:r>
        <w:rPr>
          <w:spacing w:val="-8"/>
        </w:rPr>
        <w:t xml:space="preserve"> </w:t>
      </w:r>
      <w:r>
        <w:t>areas struggling to access healthcare services. To counter this, the is a need for policies and programs that are targeted at ensuring equitable resource allocation and infrastructure development in those underdeveloped areas.</w:t>
      </w:r>
    </w:p>
    <w:p w14:paraId="657B3F41">
      <w:pPr>
        <w:pStyle w:val="9"/>
        <w:spacing w:line="276" w:lineRule="auto"/>
        <w:sectPr>
          <w:pgSz w:w="11910" w:h="16840"/>
          <w:pgMar w:top="1320" w:right="1417" w:bottom="280" w:left="1417" w:header="720" w:footer="720" w:gutter="0"/>
          <w:cols w:space="720" w:num="1"/>
        </w:sectPr>
      </w:pPr>
    </w:p>
    <w:p w14:paraId="26F158A2">
      <w:pPr>
        <w:pStyle w:val="9"/>
        <w:numPr>
          <w:ilvl w:val="1"/>
          <w:numId w:val="3"/>
        </w:numPr>
        <w:tabs>
          <w:tab w:val="left" w:pos="744"/>
        </w:tabs>
        <w:spacing w:before="82" w:line="273" w:lineRule="auto"/>
        <w:ind w:right="193"/>
      </w:pPr>
      <w:r>
        <w:t>Inequitable</w:t>
      </w:r>
      <w:r>
        <w:rPr>
          <w:spacing w:val="-11"/>
        </w:rPr>
        <w:t xml:space="preserve"> </w:t>
      </w:r>
      <w:r>
        <w:t>Healthcare</w:t>
      </w:r>
      <w:r>
        <w:rPr>
          <w:spacing w:val="-12"/>
        </w:rPr>
        <w:t xml:space="preserve"> </w:t>
      </w:r>
      <w:r>
        <w:t>delivery,</w:t>
      </w:r>
      <w:r>
        <w:rPr>
          <w:spacing w:val="-13"/>
        </w:rPr>
        <w:t xml:space="preserve"> </w:t>
      </w:r>
      <w:r>
        <w:t>this</w:t>
      </w:r>
      <w:r>
        <w:rPr>
          <w:spacing w:val="-12"/>
        </w:rPr>
        <w:t xml:space="preserve"> </w:t>
      </w:r>
      <w:r>
        <w:t>is</w:t>
      </w:r>
      <w:r>
        <w:rPr>
          <w:spacing w:val="-13"/>
        </w:rPr>
        <w:t xml:space="preserve"> </w:t>
      </w:r>
      <w:r>
        <w:t>persistent</w:t>
      </w:r>
      <w:r>
        <w:rPr>
          <w:spacing w:val="-14"/>
        </w:rPr>
        <w:t xml:space="preserve"> </w:t>
      </w:r>
      <w:r>
        <w:t>across</w:t>
      </w:r>
      <w:r>
        <w:rPr>
          <w:spacing w:val="-11"/>
        </w:rPr>
        <w:t xml:space="preserve"> </w:t>
      </w:r>
      <w:r>
        <w:t>different</w:t>
      </w:r>
      <w:r>
        <w:rPr>
          <w:spacing w:val="-13"/>
        </w:rPr>
        <w:t xml:space="preserve"> </w:t>
      </w:r>
      <w:r>
        <w:t>communities,</w:t>
      </w:r>
      <w:r>
        <w:rPr>
          <w:spacing w:val="-13"/>
        </w:rPr>
        <w:t xml:space="preserve"> </w:t>
      </w:r>
      <w:r>
        <w:t>especially</w:t>
      </w:r>
      <w:r>
        <w:rPr>
          <w:spacing w:val="-10"/>
        </w:rPr>
        <w:t xml:space="preserve"> </w:t>
      </w:r>
      <w:r>
        <w:t>in rural or underdeveloped areas resulting in decreased access to quality healthcare services</w:t>
      </w:r>
    </w:p>
    <w:p w14:paraId="13E1F82D">
      <w:pPr>
        <w:pStyle w:val="9"/>
        <w:numPr>
          <w:ilvl w:val="1"/>
          <w:numId w:val="3"/>
        </w:numPr>
        <w:tabs>
          <w:tab w:val="left" w:pos="744"/>
        </w:tabs>
        <w:spacing w:before="173" w:line="276" w:lineRule="auto"/>
        <w:ind w:right="268"/>
      </w:pPr>
      <w:r>
        <w:t>Limited</w:t>
      </w:r>
      <w:r>
        <w:rPr>
          <w:spacing w:val="-11"/>
        </w:rPr>
        <w:t xml:space="preserve"> </w:t>
      </w:r>
      <w:r>
        <w:t>funding</w:t>
      </w:r>
      <w:r>
        <w:rPr>
          <w:spacing w:val="-8"/>
        </w:rPr>
        <w:t xml:space="preserve"> </w:t>
      </w:r>
      <w:r>
        <w:t>for</w:t>
      </w:r>
      <w:r>
        <w:rPr>
          <w:spacing w:val="-10"/>
        </w:rPr>
        <w:t xml:space="preserve"> </w:t>
      </w:r>
      <w:r>
        <w:t>healthcare</w:t>
      </w:r>
      <w:r>
        <w:rPr>
          <w:spacing w:val="-9"/>
        </w:rPr>
        <w:t xml:space="preserve"> </w:t>
      </w:r>
      <w:r>
        <w:t>services</w:t>
      </w:r>
      <w:r>
        <w:rPr>
          <w:spacing w:val="-9"/>
        </w:rPr>
        <w:t xml:space="preserve"> </w:t>
      </w:r>
      <w:r>
        <w:t>and</w:t>
      </w:r>
      <w:r>
        <w:rPr>
          <w:spacing w:val="-13"/>
        </w:rPr>
        <w:t xml:space="preserve"> </w:t>
      </w:r>
      <w:r>
        <w:t>infrastructure</w:t>
      </w:r>
      <w:r>
        <w:rPr>
          <w:spacing w:val="-9"/>
        </w:rPr>
        <w:t xml:space="preserve"> </w:t>
      </w:r>
      <w:r>
        <w:t>resulting</w:t>
      </w:r>
      <w:r>
        <w:rPr>
          <w:spacing w:val="-13"/>
        </w:rPr>
        <w:t xml:space="preserve"> </w:t>
      </w:r>
      <w:r>
        <w:t>in</w:t>
      </w:r>
      <w:r>
        <w:rPr>
          <w:spacing w:val="-10"/>
        </w:rPr>
        <w:t xml:space="preserve"> </w:t>
      </w:r>
      <w:r>
        <w:t>limited</w:t>
      </w:r>
      <w:r>
        <w:rPr>
          <w:spacing w:val="-9"/>
        </w:rPr>
        <w:t xml:space="preserve"> </w:t>
      </w:r>
      <w:r>
        <w:t>ability</w:t>
      </w:r>
      <w:r>
        <w:rPr>
          <w:spacing w:val="-8"/>
        </w:rPr>
        <w:t xml:space="preserve"> </w:t>
      </w:r>
      <w:r>
        <w:t>to</w:t>
      </w:r>
      <w:r>
        <w:rPr>
          <w:spacing w:val="-11"/>
        </w:rPr>
        <w:t xml:space="preserve"> </w:t>
      </w:r>
      <w:r>
        <w:t>deal with emerging and existing health needs. To counter this, there is need for sustainable funding models such as the NHI(National Health Insurance) and collaboration between public and private entities</w:t>
      </w:r>
    </w:p>
    <w:p w14:paraId="5EFA8819">
      <w:pPr>
        <w:pStyle w:val="9"/>
        <w:numPr>
          <w:ilvl w:val="1"/>
          <w:numId w:val="3"/>
        </w:numPr>
        <w:tabs>
          <w:tab w:val="left" w:pos="744"/>
        </w:tabs>
        <w:spacing w:before="169" w:line="276" w:lineRule="auto"/>
        <w:ind w:right="509"/>
      </w:pPr>
      <w:r>
        <w:t>Many health systems fail to</w:t>
      </w:r>
      <w:r>
        <w:rPr>
          <w:spacing w:val="-3"/>
        </w:rPr>
        <w:t xml:space="preserve"> </w:t>
      </w:r>
      <w:r>
        <w:t>fully make use of technological innovations like health information</w:t>
      </w:r>
      <w:r>
        <w:rPr>
          <w:spacing w:val="-10"/>
        </w:rPr>
        <w:t xml:space="preserve"> </w:t>
      </w:r>
      <w:r>
        <w:t>systems,</w:t>
      </w:r>
      <w:r>
        <w:rPr>
          <w:spacing w:val="-14"/>
        </w:rPr>
        <w:t xml:space="preserve"> </w:t>
      </w:r>
      <w:r>
        <w:t>data</w:t>
      </w:r>
      <w:r>
        <w:rPr>
          <w:spacing w:val="-9"/>
        </w:rPr>
        <w:t xml:space="preserve"> </w:t>
      </w:r>
      <w:r>
        <w:t>analytics</w:t>
      </w:r>
      <w:r>
        <w:rPr>
          <w:spacing w:val="-8"/>
        </w:rPr>
        <w:t xml:space="preserve"> </w:t>
      </w:r>
      <w:r>
        <w:t>and</w:t>
      </w:r>
      <w:r>
        <w:rPr>
          <w:spacing w:val="-10"/>
        </w:rPr>
        <w:t xml:space="preserve"> </w:t>
      </w:r>
      <w:r>
        <w:t>telemedicine</w:t>
      </w:r>
      <w:r>
        <w:rPr>
          <w:spacing w:val="-13"/>
        </w:rPr>
        <w:t xml:space="preserve"> </w:t>
      </w:r>
      <w:r>
        <w:t>which</w:t>
      </w:r>
      <w:r>
        <w:rPr>
          <w:spacing w:val="-9"/>
        </w:rPr>
        <w:t xml:space="preserve"> </w:t>
      </w:r>
      <w:r>
        <w:t>could</w:t>
      </w:r>
      <w:r>
        <w:rPr>
          <w:spacing w:val="-9"/>
        </w:rPr>
        <w:t xml:space="preserve"> </w:t>
      </w:r>
      <w:r>
        <w:t>help</w:t>
      </w:r>
      <w:r>
        <w:rPr>
          <w:spacing w:val="-13"/>
        </w:rPr>
        <w:t xml:space="preserve"> </w:t>
      </w:r>
      <w:r>
        <w:t>to</w:t>
      </w:r>
      <w:r>
        <w:rPr>
          <w:spacing w:val="-9"/>
        </w:rPr>
        <w:t xml:space="preserve"> </w:t>
      </w:r>
      <w:r>
        <w:t>improve</w:t>
      </w:r>
      <w:r>
        <w:rPr>
          <w:spacing w:val="-7"/>
        </w:rPr>
        <w:t xml:space="preserve"> </w:t>
      </w:r>
      <w:r>
        <w:t>care</w:t>
      </w:r>
      <w:r>
        <w:rPr>
          <w:spacing w:val="-9"/>
        </w:rPr>
        <w:t xml:space="preserve"> </w:t>
      </w:r>
      <w:r>
        <w:t>, delivery and accessibility.</w:t>
      </w:r>
    </w:p>
    <w:p w14:paraId="4C44184C">
      <w:pPr>
        <w:pStyle w:val="9"/>
        <w:numPr>
          <w:ilvl w:val="1"/>
          <w:numId w:val="3"/>
        </w:numPr>
        <w:tabs>
          <w:tab w:val="left" w:pos="744"/>
        </w:tabs>
        <w:spacing w:before="161" w:line="278" w:lineRule="auto"/>
        <w:ind w:right="559"/>
      </w:pPr>
      <w:r>
        <w:t>Poor</w:t>
      </w:r>
      <w:r>
        <w:rPr>
          <w:spacing w:val="-13"/>
        </w:rPr>
        <w:t xml:space="preserve"> </w:t>
      </w:r>
      <w:r>
        <w:t>communication</w:t>
      </w:r>
      <w:r>
        <w:rPr>
          <w:spacing w:val="-12"/>
        </w:rPr>
        <w:t xml:space="preserve"> </w:t>
      </w:r>
      <w:r>
        <w:t>and</w:t>
      </w:r>
      <w:r>
        <w:rPr>
          <w:spacing w:val="-13"/>
        </w:rPr>
        <w:t xml:space="preserve"> </w:t>
      </w:r>
      <w:r>
        <w:t>coordination</w:t>
      </w:r>
      <w:r>
        <w:rPr>
          <w:spacing w:val="-12"/>
        </w:rPr>
        <w:t xml:space="preserve"> </w:t>
      </w:r>
      <w:r>
        <w:t>between</w:t>
      </w:r>
      <w:r>
        <w:rPr>
          <w:spacing w:val="-13"/>
        </w:rPr>
        <w:t xml:space="preserve"> </w:t>
      </w:r>
      <w:r>
        <w:t>various</w:t>
      </w:r>
      <w:r>
        <w:rPr>
          <w:spacing w:val="-11"/>
        </w:rPr>
        <w:t xml:space="preserve"> </w:t>
      </w:r>
      <w:r>
        <w:t>healthcare</w:t>
      </w:r>
      <w:r>
        <w:rPr>
          <w:spacing w:val="-12"/>
        </w:rPr>
        <w:t xml:space="preserve"> </w:t>
      </w:r>
      <w:r>
        <w:t>providers</w:t>
      </w:r>
      <w:r>
        <w:rPr>
          <w:spacing w:val="-9"/>
        </w:rPr>
        <w:t xml:space="preserve"> </w:t>
      </w:r>
      <w:r>
        <w:t>is</w:t>
      </w:r>
      <w:r>
        <w:rPr>
          <w:spacing w:val="-10"/>
        </w:rPr>
        <w:t xml:space="preserve"> </w:t>
      </w:r>
      <w:r>
        <w:t>another challenge which results inefficient use of resources and service gaps</w:t>
      </w:r>
    </w:p>
    <w:p w14:paraId="6B65070E">
      <w:pPr>
        <w:pStyle w:val="9"/>
        <w:numPr>
          <w:ilvl w:val="1"/>
          <w:numId w:val="3"/>
        </w:numPr>
        <w:tabs>
          <w:tab w:val="left" w:pos="744"/>
        </w:tabs>
        <w:spacing w:before="162" w:line="276" w:lineRule="auto"/>
        <w:ind w:right="616"/>
      </w:pPr>
      <w:r>
        <w:t>The South African healthcare system is overburdened and under-resourced. Political interferences,</w:t>
      </w:r>
      <w:r>
        <w:rPr>
          <w:spacing w:val="-12"/>
        </w:rPr>
        <w:t xml:space="preserve"> </w:t>
      </w:r>
      <w:r>
        <w:t>mismanagement,</w:t>
      </w:r>
      <w:r>
        <w:rPr>
          <w:spacing w:val="-11"/>
        </w:rPr>
        <w:t xml:space="preserve"> </w:t>
      </w:r>
      <w:r>
        <w:t>and</w:t>
      </w:r>
      <w:r>
        <w:rPr>
          <w:spacing w:val="-10"/>
        </w:rPr>
        <w:t xml:space="preserve"> </w:t>
      </w:r>
      <w:r>
        <w:t>a</w:t>
      </w:r>
      <w:r>
        <w:rPr>
          <w:spacing w:val="-10"/>
        </w:rPr>
        <w:t xml:space="preserve"> </w:t>
      </w:r>
      <w:r>
        <w:t>lack</w:t>
      </w:r>
      <w:r>
        <w:rPr>
          <w:spacing w:val="-9"/>
        </w:rPr>
        <w:t xml:space="preserve"> </w:t>
      </w:r>
      <w:r>
        <w:t>of</w:t>
      </w:r>
      <w:r>
        <w:rPr>
          <w:spacing w:val="-13"/>
        </w:rPr>
        <w:t xml:space="preserve"> </w:t>
      </w:r>
      <w:r>
        <w:t>accountability</w:t>
      </w:r>
      <w:r>
        <w:rPr>
          <w:spacing w:val="-7"/>
        </w:rPr>
        <w:t xml:space="preserve"> </w:t>
      </w:r>
      <w:r>
        <w:t>further</w:t>
      </w:r>
      <w:r>
        <w:rPr>
          <w:spacing w:val="-9"/>
        </w:rPr>
        <w:t xml:space="preserve"> </w:t>
      </w:r>
      <w:r>
        <w:t>burdens</w:t>
      </w:r>
      <w:r>
        <w:rPr>
          <w:spacing w:val="-10"/>
        </w:rPr>
        <w:t xml:space="preserve"> </w:t>
      </w:r>
      <w:r>
        <w:t>the</w:t>
      </w:r>
      <w:r>
        <w:rPr>
          <w:spacing w:val="-10"/>
        </w:rPr>
        <w:t xml:space="preserve"> </w:t>
      </w:r>
      <w:r>
        <w:t xml:space="preserve">health </w:t>
      </w:r>
      <w:r>
        <w:rPr>
          <w:spacing w:val="-2"/>
        </w:rPr>
        <w:t>system</w:t>
      </w:r>
    </w:p>
    <w:p w14:paraId="1DCC900F">
      <w:pPr>
        <w:pStyle w:val="4"/>
        <w:spacing w:before="164"/>
      </w:pPr>
      <w:bookmarkStart w:id="1" w:name="how_data_can_work_to_improve_the_quality"/>
      <w:bookmarkEnd w:id="1"/>
      <w:r>
        <w:t>how</w:t>
      </w:r>
      <w:r>
        <w:rPr>
          <w:spacing w:val="-10"/>
        </w:rPr>
        <w:t xml:space="preserve"> </w:t>
      </w:r>
      <w:r>
        <w:t>data</w:t>
      </w:r>
      <w:r>
        <w:rPr>
          <w:spacing w:val="-7"/>
        </w:rPr>
        <w:t xml:space="preserve"> </w:t>
      </w:r>
      <w:r>
        <w:t>can</w:t>
      </w:r>
      <w:r>
        <w:rPr>
          <w:spacing w:val="-7"/>
        </w:rPr>
        <w:t xml:space="preserve"> </w:t>
      </w:r>
      <w:r>
        <w:t>work</w:t>
      </w:r>
      <w:r>
        <w:rPr>
          <w:spacing w:val="-10"/>
        </w:rPr>
        <w:t xml:space="preserve"> </w:t>
      </w:r>
      <w:r>
        <w:t>to</w:t>
      </w:r>
      <w:r>
        <w:rPr>
          <w:spacing w:val="-8"/>
        </w:rPr>
        <w:t xml:space="preserve"> </w:t>
      </w:r>
      <w:r>
        <w:t>improve</w:t>
      </w:r>
      <w:r>
        <w:rPr>
          <w:spacing w:val="-8"/>
        </w:rPr>
        <w:t xml:space="preserve"> </w:t>
      </w:r>
      <w:r>
        <w:t>the</w:t>
      </w:r>
      <w:r>
        <w:rPr>
          <w:spacing w:val="-10"/>
        </w:rPr>
        <w:t xml:space="preserve"> </w:t>
      </w:r>
      <w:r>
        <w:t>quality</w:t>
      </w:r>
      <w:r>
        <w:rPr>
          <w:spacing w:val="-8"/>
        </w:rPr>
        <w:t xml:space="preserve"> </w:t>
      </w:r>
      <w:r>
        <w:t>of</w:t>
      </w:r>
      <w:r>
        <w:rPr>
          <w:spacing w:val="-6"/>
        </w:rPr>
        <w:t xml:space="preserve"> </w:t>
      </w:r>
      <w:r>
        <w:t>health</w:t>
      </w:r>
      <w:r>
        <w:rPr>
          <w:spacing w:val="-7"/>
        </w:rPr>
        <w:t xml:space="preserve"> </w:t>
      </w:r>
      <w:r>
        <w:rPr>
          <w:spacing w:val="-2"/>
        </w:rPr>
        <w:t>systems</w:t>
      </w:r>
    </w:p>
    <w:p w14:paraId="4BBF5F8C">
      <w:pPr>
        <w:pStyle w:val="7"/>
        <w:spacing w:before="206" w:line="278" w:lineRule="auto"/>
        <w:ind w:right="59"/>
      </w:pPr>
      <w:r>
        <w:t>Data plays an important role in Improving the quality of health systems by supporting evidence- based</w:t>
      </w:r>
      <w:r>
        <w:rPr>
          <w:spacing w:val="-4"/>
        </w:rPr>
        <w:t xml:space="preserve"> </w:t>
      </w:r>
      <w:r>
        <w:t>decisions</w:t>
      </w:r>
      <w:r>
        <w:rPr>
          <w:spacing w:val="-2"/>
        </w:rPr>
        <w:t xml:space="preserve"> </w:t>
      </w:r>
      <w:r>
        <w:t>making.</w:t>
      </w:r>
      <w:r>
        <w:rPr>
          <w:spacing w:val="-5"/>
        </w:rPr>
        <w:t xml:space="preserve"> </w:t>
      </w:r>
      <w:r>
        <w:t>Data</w:t>
      </w:r>
      <w:r>
        <w:rPr>
          <w:spacing w:val="-3"/>
        </w:rPr>
        <w:t xml:space="preserve"> </w:t>
      </w:r>
      <w:r>
        <w:t>collection</w:t>
      </w:r>
      <w:r>
        <w:rPr>
          <w:spacing w:val="-3"/>
        </w:rPr>
        <w:t xml:space="preserve"> </w:t>
      </w:r>
      <w:r>
        <w:t>and</w:t>
      </w:r>
      <w:r>
        <w:rPr>
          <w:spacing w:val="-4"/>
        </w:rPr>
        <w:t xml:space="preserve"> </w:t>
      </w:r>
      <w:r>
        <w:t>analysis</w:t>
      </w:r>
      <w:r>
        <w:rPr>
          <w:spacing w:val="-7"/>
        </w:rPr>
        <w:t xml:space="preserve"> </w:t>
      </w:r>
      <w:r>
        <w:t>helps</w:t>
      </w:r>
      <w:r>
        <w:rPr>
          <w:spacing w:val="-3"/>
        </w:rPr>
        <w:t xml:space="preserve"> </w:t>
      </w:r>
      <w:r>
        <w:t>public</w:t>
      </w:r>
      <w:r>
        <w:rPr>
          <w:spacing w:val="-5"/>
        </w:rPr>
        <w:t xml:space="preserve"> </w:t>
      </w:r>
      <w:r>
        <w:t>health</w:t>
      </w:r>
      <w:r>
        <w:rPr>
          <w:spacing w:val="-4"/>
        </w:rPr>
        <w:t xml:space="preserve"> </w:t>
      </w:r>
      <w:r>
        <w:t>providers</w:t>
      </w:r>
      <w:r>
        <w:rPr>
          <w:spacing w:val="-3"/>
        </w:rPr>
        <w:t xml:space="preserve"> </w:t>
      </w:r>
      <w:r>
        <w:t>and</w:t>
      </w:r>
      <w:r>
        <w:rPr>
          <w:spacing w:val="-1"/>
        </w:rPr>
        <w:t xml:space="preserve"> </w:t>
      </w:r>
      <w:r>
        <w:t>stakeholders to identify risk areas and make informed decisions about care and prioritize interventions. Data Guides</w:t>
      </w:r>
      <w:r>
        <w:rPr>
          <w:spacing w:val="-8"/>
        </w:rPr>
        <w:t xml:space="preserve"> </w:t>
      </w:r>
      <w:r>
        <w:t>the</w:t>
      </w:r>
      <w:r>
        <w:rPr>
          <w:spacing w:val="-9"/>
        </w:rPr>
        <w:t xml:space="preserve"> </w:t>
      </w:r>
      <w:r>
        <w:t>allocation</w:t>
      </w:r>
      <w:r>
        <w:rPr>
          <w:spacing w:val="-9"/>
        </w:rPr>
        <w:t xml:space="preserve"> </w:t>
      </w:r>
      <w:r>
        <w:t>of</w:t>
      </w:r>
      <w:r>
        <w:rPr>
          <w:spacing w:val="-9"/>
        </w:rPr>
        <w:t xml:space="preserve"> </w:t>
      </w:r>
      <w:r>
        <w:t>healthcare</w:t>
      </w:r>
      <w:r>
        <w:rPr>
          <w:spacing w:val="-8"/>
        </w:rPr>
        <w:t xml:space="preserve"> </w:t>
      </w:r>
      <w:r>
        <w:t>resources</w:t>
      </w:r>
      <w:r>
        <w:rPr>
          <w:spacing w:val="-3"/>
        </w:rPr>
        <w:t xml:space="preserve"> </w:t>
      </w:r>
      <w:r>
        <w:t>by</w:t>
      </w:r>
      <w:r>
        <w:rPr>
          <w:spacing w:val="-8"/>
        </w:rPr>
        <w:t xml:space="preserve"> </w:t>
      </w:r>
      <w:r>
        <w:t>monitoring</w:t>
      </w:r>
      <w:r>
        <w:rPr>
          <w:spacing w:val="-6"/>
        </w:rPr>
        <w:t xml:space="preserve"> </w:t>
      </w:r>
      <w:r>
        <w:t>the</w:t>
      </w:r>
      <w:r>
        <w:rPr>
          <w:spacing w:val="-9"/>
        </w:rPr>
        <w:t xml:space="preserve"> </w:t>
      </w:r>
      <w:r>
        <w:t>demand</w:t>
      </w:r>
      <w:r>
        <w:rPr>
          <w:spacing w:val="-9"/>
        </w:rPr>
        <w:t xml:space="preserve"> </w:t>
      </w:r>
      <w:r>
        <w:t>for</w:t>
      </w:r>
      <w:r>
        <w:rPr>
          <w:spacing w:val="-9"/>
        </w:rPr>
        <w:t xml:space="preserve"> </w:t>
      </w:r>
      <w:r>
        <w:t>healthcare</w:t>
      </w:r>
      <w:r>
        <w:rPr>
          <w:spacing w:val="-9"/>
        </w:rPr>
        <w:t xml:space="preserve"> </w:t>
      </w:r>
      <w:r>
        <w:t>services</w:t>
      </w:r>
      <w:r>
        <w:rPr>
          <w:spacing w:val="-8"/>
        </w:rPr>
        <w:t xml:space="preserve"> </w:t>
      </w:r>
      <w:r>
        <w:t>and ensuring that resources are allocated appropriately and responsibly.</w:t>
      </w:r>
    </w:p>
    <w:p w14:paraId="07C15E5F">
      <w:pPr>
        <w:pStyle w:val="7"/>
        <w:spacing w:before="152" w:line="278" w:lineRule="auto"/>
      </w:pPr>
      <w:r>
        <w:t>Data monitors and provides insights regarding health and patient outcomes, ultimately informing Policy</w:t>
      </w:r>
      <w:r>
        <w:rPr>
          <w:spacing w:val="-6"/>
        </w:rPr>
        <w:t xml:space="preserve"> </w:t>
      </w:r>
      <w:r>
        <w:t>changes</w:t>
      </w:r>
      <w:r>
        <w:rPr>
          <w:spacing w:val="-7"/>
        </w:rPr>
        <w:t xml:space="preserve"> </w:t>
      </w:r>
      <w:r>
        <w:t>and</w:t>
      </w:r>
      <w:r>
        <w:rPr>
          <w:spacing w:val="-8"/>
        </w:rPr>
        <w:t xml:space="preserve"> </w:t>
      </w:r>
      <w:r>
        <w:t>decisions</w:t>
      </w:r>
      <w:r>
        <w:rPr>
          <w:spacing w:val="-8"/>
        </w:rPr>
        <w:t xml:space="preserve"> </w:t>
      </w:r>
      <w:r>
        <w:t>for</w:t>
      </w:r>
      <w:r>
        <w:rPr>
          <w:spacing w:val="-8"/>
        </w:rPr>
        <w:t xml:space="preserve"> </w:t>
      </w:r>
      <w:r>
        <w:t>example</w:t>
      </w:r>
      <w:r>
        <w:rPr>
          <w:spacing w:val="-7"/>
        </w:rPr>
        <w:t xml:space="preserve"> </w:t>
      </w:r>
      <w:r>
        <w:t>in</w:t>
      </w:r>
      <w:r>
        <w:rPr>
          <w:spacing w:val="-8"/>
        </w:rPr>
        <w:t xml:space="preserve"> </w:t>
      </w:r>
      <w:r>
        <w:t>the</w:t>
      </w:r>
      <w:r>
        <w:rPr>
          <w:spacing w:val="-8"/>
        </w:rPr>
        <w:t xml:space="preserve"> </w:t>
      </w:r>
      <w:r>
        <w:t>context</w:t>
      </w:r>
      <w:r>
        <w:rPr>
          <w:spacing w:val="-10"/>
        </w:rPr>
        <w:t xml:space="preserve"> </w:t>
      </w:r>
      <w:r>
        <w:t>of</w:t>
      </w:r>
      <w:r>
        <w:rPr>
          <w:spacing w:val="-8"/>
        </w:rPr>
        <w:t xml:space="preserve"> </w:t>
      </w:r>
      <w:r>
        <w:t>South</w:t>
      </w:r>
      <w:r>
        <w:rPr>
          <w:spacing w:val="-8"/>
        </w:rPr>
        <w:t xml:space="preserve"> </w:t>
      </w:r>
      <w:r>
        <w:t>Africa</w:t>
      </w:r>
      <w:r>
        <w:rPr>
          <w:spacing w:val="-7"/>
        </w:rPr>
        <w:t xml:space="preserve"> </w:t>
      </w:r>
      <w:r>
        <w:t>and</w:t>
      </w:r>
      <w:r>
        <w:rPr>
          <w:spacing w:val="-9"/>
        </w:rPr>
        <w:t xml:space="preserve"> </w:t>
      </w:r>
      <w:r>
        <w:t>the</w:t>
      </w:r>
      <w:r>
        <w:rPr>
          <w:spacing w:val="-8"/>
        </w:rPr>
        <w:t xml:space="preserve"> </w:t>
      </w:r>
      <w:r>
        <w:t>recent</w:t>
      </w:r>
      <w:r>
        <w:rPr>
          <w:spacing w:val="-5"/>
        </w:rPr>
        <w:t xml:space="preserve"> </w:t>
      </w:r>
      <w:r>
        <w:t>law</w:t>
      </w:r>
      <w:r>
        <w:rPr>
          <w:spacing w:val="-7"/>
        </w:rPr>
        <w:t xml:space="preserve"> </w:t>
      </w:r>
      <w:r>
        <w:t>regarding the</w:t>
      </w:r>
      <w:r>
        <w:rPr>
          <w:spacing w:val="-2"/>
        </w:rPr>
        <w:t xml:space="preserve"> </w:t>
      </w:r>
      <w:r>
        <w:t>National</w:t>
      </w:r>
      <w:r>
        <w:rPr>
          <w:spacing w:val="-1"/>
        </w:rPr>
        <w:t xml:space="preserve"> </w:t>
      </w:r>
      <w:r>
        <w:t>Health</w:t>
      </w:r>
      <w:r>
        <w:rPr>
          <w:spacing w:val="-3"/>
        </w:rPr>
        <w:t xml:space="preserve"> </w:t>
      </w:r>
      <w:r>
        <w:t>Insurance</w:t>
      </w:r>
      <w:r>
        <w:rPr>
          <w:spacing w:val="-3"/>
        </w:rPr>
        <w:t xml:space="preserve"> </w:t>
      </w:r>
      <w:r>
        <w:t>(NHI)</w:t>
      </w:r>
      <w:r>
        <w:rPr>
          <w:spacing w:val="-2"/>
        </w:rPr>
        <w:t xml:space="preserve"> </w:t>
      </w:r>
      <w:r>
        <w:t>which</w:t>
      </w:r>
      <w:r>
        <w:rPr>
          <w:spacing w:val="-4"/>
        </w:rPr>
        <w:t xml:space="preserve"> </w:t>
      </w:r>
      <w:r>
        <w:t>aims</w:t>
      </w:r>
      <w:r>
        <w:rPr>
          <w:spacing w:val="-2"/>
        </w:rPr>
        <w:t xml:space="preserve"> </w:t>
      </w:r>
      <w:r>
        <w:t>to</w:t>
      </w:r>
      <w:r>
        <w:rPr>
          <w:spacing w:val="-4"/>
        </w:rPr>
        <w:t xml:space="preserve"> </w:t>
      </w:r>
      <w:r>
        <w:t>provide</w:t>
      </w:r>
      <w:r>
        <w:rPr>
          <w:spacing w:val="-2"/>
        </w:rPr>
        <w:t xml:space="preserve"> </w:t>
      </w:r>
      <w:r>
        <w:t>universal</w:t>
      </w:r>
      <w:r>
        <w:rPr>
          <w:spacing w:val="-1"/>
        </w:rPr>
        <w:t xml:space="preserve"> </w:t>
      </w:r>
      <w:r>
        <w:t>healthcare,</w:t>
      </w:r>
      <w:r>
        <w:rPr>
          <w:spacing w:val="-10"/>
        </w:rPr>
        <w:t xml:space="preserve"> </w:t>
      </w:r>
      <w:r>
        <w:t>Data</w:t>
      </w:r>
      <w:r>
        <w:rPr>
          <w:spacing w:val="-3"/>
        </w:rPr>
        <w:t xml:space="preserve"> </w:t>
      </w:r>
      <w:r>
        <w:t>on</w:t>
      </w:r>
      <w:r>
        <w:rPr>
          <w:spacing w:val="-4"/>
        </w:rPr>
        <w:t xml:space="preserve"> </w:t>
      </w:r>
      <w:r>
        <w:t>population health,</w:t>
      </w:r>
      <w:r>
        <w:rPr>
          <w:spacing w:val="-3"/>
        </w:rPr>
        <w:t xml:space="preserve"> </w:t>
      </w:r>
      <w:r>
        <w:t>service utilization,</w:t>
      </w:r>
      <w:r>
        <w:rPr>
          <w:spacing w:val="-3"/>
        </w:rPr>
        <w:t xml:space="preserve"> </w:t>
      </w:r>
      <w:r>
        <w:t>and</w:t>
      </w:r>
      <w:r>
        <w:rPr>
          <w:spacing w:val="-1"/>
        </w:rPr>
        <w:t xml:space="preserve"> </w:t>
      </w:r>
      <w:r>
        <w:t>cost projections will be crucial in</w:t>
      </w:r>
      <w:r>
        <w:rPr>
          <w:spacing w:val="-1"/>
        </w:rPr>
        <w:t xml:space="preserve"> </w:t>
      </w:r>
      <w:r>
        <w:t>informing NHI policies and</w:t>
      </w:r>
      <w:r>
        <w:rPr>
          <w:spacing w:val="-1"/>
        </w:rPr>
        <w:t xml:space="preserve"> </w:t>
      </w:r>
      <w:r>
        <w:t xml:space="preserve">financial </w:t>
      </w:r>
      <w:r>
        <w:rPr>
          <w:spacing w:val="-2"/>
        </w:rPr>
        <w:t>planning.</w:t>
      </w:r>
    </w:p>
    <w:p w14:paraId="204E1431">
      <w:pPr>
        <w:pStyle w:val="7"/>
        <w:spacing w:before="161" w:line="278" w:lineRule="auto"/>
      </w:pPr>
      <w:r>
        <w:t>The utilization of Data can help improve access to healthcare by addressing the disparities in socioeconomic factors that affect access to healthcare in south Africa; by analysing data on healthcare</w:t>
      </w:r>
      <w:r>
        <w:rPr>
          <w:spacing w:val="-10"/>
        </w:rPr>
        <w:t xml:space="preserve"> </w:t>
      </w:r>
      <w:r>
        <w:t>accessibility</w:t>
      </w:r>
      <w:r>
        <w:rPr>
          <w:spacing w:val="-7"/>
        </w:rPr>
        <w:t xml:space="preserve"> </w:t>
      </w:r>
      <w:r>
        <w:t>and</w:t>
      </w:r>
      <w:r>
        <w:rPr>
          <w:spacing w:val="-13"/>
        </w:rPr>
        <w:t xml:space="preserve"> </w:t>
      </w:r>
      <w:r>
        <w:t>utilization</w:t>
      </w:r>
      <w:r>
        <w:rPr>
          <w:spacing w:val="-8"/>
        </w:rPr>
        <w:t xml:space="preserve"> </w:t>
      </w:r>
      <w:r>
        <w:t>by</w:t>
      </w:r>
      <w:r>
        <w:rPr>
          <w:spacing w:val="-8"/>
        </w:rPr>
        <w:t xml:space="preserve"> </w:t>
      </w:r>
      <w:r>
        <w:t>geographic</w:t>
      </w:r>
      <w:r>
        <w:rPr>
          <w:spacing w:val="-10"/>
        </w:rPr>
        <w:t xml:space="preserve"> </w:t>
      </w:r>
      <w:r>
        <w:t>region,</w:t>
      </w:r>
      <w:r>
        <w:rPr>
          <w:spacing w:val="-11"/>
        </w:rPr>
        <w:t xml:space="preserve"> </w:t>
      </w:r>
      <w:r>
        <w:t>policymakers</w:t>
      </w:r>
      <w:r>
        <w:rPr>
          <w:spacing w:val="-7"/>
        </w:rPr>
        <w:t xml:space="preserve"> </w:t>
      </w:r>
      <w:r>
        <w:t>can</w:t>
      </w:r>
      <w:r>
        <w:rPr>
          <w:spacing w:val="-10"/>
        </w:rPr>
        <w:t xml:space="preserve"> </w:t>
      </w:r>
      <w:r>
        <w:t>identify</w:t>
      </w:r>
      <w:r>
        <w:rPr>
          <w:spacing w:val="-8"/>
        </w:rPr>
        <w:t xml:space="preserve"> </w:t>
      </w:r>
      <w:r>
        <w:t>areas</w:t>
      </w:r>
      <w:r>
        <w:rPr>
          <w:spacing w:val="-13"/>
        </w:rPr>
        <w:t xml:space="preserve"> </w:t>
      </w:r>
      <w:r>
        <w:t>of</w:t>
      </w:r>
      <w:r>
        <w:rPr>
          <w:spacing w:val="-9"/>
        </w:rPr>
        <w:t xml:space="preserve"> </w:t>
      </w:r>
      <w:r>
        <w:t>need and develop targeted interventions aimed at reducing these disparities.</w:t>
      </w:r>
    </w:p>
    <w:p w14:paraId="6E695FAF">
      <w:pPr>
        <w:pStyle w:val="7"/>
        <w:spacing w:before="161" w:line="273" w:lineRule="auto"/>
      </w:pPr>
      <w:r>
        <w:t>Data can be used as a powerful tool for improving health systems, when used effectively it can address</w:t>
      </w:r>
      <w:r>
        <w:rPr>
          <w:spacing w:val="-8"/>
        </w:rPr>
        <w:t xml:space="preserve"> </w:t>
      </w:r>
      <w:r>
        <w:t>access</w:t>
      </w:r>
      <w:r>
        <w:rPr>
          <w:spacing w:val="-8"/>
        </w:rPr>
        <w:t xml:space="preserve"> </w:t>
      </w:r>
      <w:r>
        <w:t>to</w:t>
      </w:r>
      <w:r>
        <w:rPr>
          <w:spacing w:val="-5"/>
        </w:rPr>
        <w:t xml:space="preserve"> </w:t>
      </w:r>
      <w:r>
        <w:t>equitable</w:t>
      </w:r>
      <w:r>
        <w:rPr>
          <w:spacing w:val="-8"/>
        </w:rPr>
        <w:t xml:space="preserve"> </w:t>
      </w:r>
      <w:r>
        <w:t>healthcare</w:t>
      </w:r>
      <w:r>
        <w:rPr>
          <w:spacing w:val="-8"/>
        </w:rPr>
        <w:t xml:space="preserve"> </w:t>
      </w:r>
      <w:r>
        <w:t>in</w:t>
      </w:r>
      <w:r>
        <w:rPr>
          <w:spacing w:val="-10"/>
        </w:rPr>
        <w:t xml:space="preserve"> </w:t>
      </w:r>
      <w:r>
        <w:t>south</w:t>
      </w:r>
      <w:r>
        <w:rPr>
          <w:spacing w:val="-9"/>
        </w:rPr>
        <w:t xml:space="preserve"> </w:t>
      </w:r>
      <w:r>
        <w:t>Africa</w:t>
      </w:r>
      <w:r>
        <w:rPr>
          <w:spacing w:val="-9"/>
        </w:rPr>
        <w:t xml:space="preserve"> </w:t>
      </w:r>
      <w:r>
        <w:t>as</w:t>
      </w:r>
      <w:r>
        <w:rPr>
          <w:spacing w:val="-9"/>
        </w:rPr>
        <w:t xml:space="preserve"> </w:t>
      </w:r>
      <w:r>
        <w:t>well</w:t>
      </w:r>
      <w:r>
        <w:rPr>
          <w:spacing w:val="-6"/>
        </w:rPr>
        <w:t xml:space="preserve"> </w:t>
      </w:r>
      <w:r>
        <w:t>as</w:t>
      </w:r>
      <w:r>
        <w:rPr>
          <w:spacing w:val="-9"/>
        </w:rPr>
        <w:t xml:space="preserve"> </w:t>
      </w:r>
      <w:r>
        <w:t>inform</w:t>
      </w:r>
      <w:r>
        <w:rPr>
          <w:spacing w:val="-7"/>
        </w:rPr>
        <w:t xml:space="preserve"> </w:t>
      </w:r>
      <w:r>
        <w:t>decision</w:t>
      </w:r>
      <w:r>
        <w:rPr>
          <w:spacing w:val="-9"/>
        </w:rPr>
        <w:t xml:space="preserve"> </w:t>
      </w:r>
      <w:r>
        <w:t>makers</w:t>
      </w:r>
      <w:r>
        <w:rPr>
          <w:spacing w:val="-8"/>
        </w:rPr>
        <w:t xml:space="preserve"> </w:t>
      </w:r>
      <w:r>
        <w:t>to</w:t>
      </w:r>
      <w:r>
        <w:rPr>
          <w:spacing w:val="-10"/>
        </w:rPr>
        <w:t xml:space="preserve"> </w:t>
      </w:r>
      <w:r>
        <w:t>optimize resources, drive policy changes and promote better health outcomes</w:t>
      </w:r>
    </w:p>
    <w:p w14:paraId="5B88AC24">
      <w:pPr>
        <w:pStyle w:val="4"/>
      </w:pPr>
      <w:bookmarkStart w:id="2" w:name="The_role_of_Data_Science_in_Health_Syste"/>
      <w:bookmarkEnd w:id="2"/>
      <w:r>
        <w:t>The</w:t>
      </w:r>
      <w:r>
        <w:rPr>
          <w:spacing w:val="-11"/>
        </w:rPr>
        <w:t xml:space="preserve"> </w:t>
      </w:r>
      <w:r>
        <w:t>role</w:t>
      </w:r>
      <w:r>
        <w:rPr>
          <w:spacing w:val="-9"/>
        </w:rPr>
        <w:t xml:space="preserve"> </w:t>
      </w:r>
      <w:r>
        <w:t>of</w:t>
      </w:r>
      <w:r>
        <w:rPr>
          <w:spacing w:val="-8"/>
        </w:rPr>
        <w:t xml:space="preserve"> </w:t>
      </w:r>
      <w:r>
        <w:t>Data</w:t>
      </w:r>
      <w:r>
        <w:rPr>
          <w:spacing w:val="-8"/>
        </w:rPr>
        <w:t xml:space="preserve"> </w:t>
      </w:r>
      <w:r>
        <w:t>Science</w:t>
      </w:r>
      <w:r>
        <w:rPr>
          <w:spacing w:val="-10"/>
        </w:rPr>
        <w:t xml:space="preserve"> </w:t>
      </w:r>
      <w:r>
        <w:t>in</w:t>
      </w:r>
      <w:r>
        <w:rPr>
          <w:spacing w:val="-13"/>
        </w:rPr>
        <w:t xml:space="preserve"> </w:t>
      </w:r>
      <w:r>
        <w:t>Health</w:t>
      </w:r>
      <w:r>
        <w:rPr>
          <w:spacing w:val="-7"/>
        </w:rPr>
        <w:t xml:space="preserve"> </w:t>
      </w:r>
      <w:r>
        <w:t>Systems</w:t>
      </w:r>
      <w:r>
        <w:rPr>
          <w:spacing w:val="-10"/>
        </w:rPr>
        <w:t xml:space="preserve"> </w:t>
      </w:r>
      <w:r>
        <w:rPr>
          <w:spacing w:val="-2"/>
        </w:rPr>
        <w:t>Science</w:t>
      </w:r>
    </w:p>
    <w:p w14:paraId="2540CCC1">
      <w:pPr>
        <w:pStyle w:val="7"/>
        <w:spacing w:before="202" w:line="278" w:lineRule="auto"/>
      </w:pPr>
      <w:r>
        <w:t>Big</w:t>
      </w:r>
      <w:r>
        <w:rPr>
          <w:spacing w:val="-6"/>
        </w:rPr>
        <w:t xml:space="preserve"> </w:t>
      </w:r>
      <w:r>
        <w:t>data</w:t>
      </w:r>
      <w:r>
        <w:rPr>
          <w:spacing w:val="-8"/>
        </w:rPr>
        <w:t xml:space="preserve"> </w:t>
      </w:r>
      <w:r>
        <w:t>in</w:t>
      </w:r>
      <w:r>
        <w:rPr>
          <w:spacing w:val="-9"/>
        </w:rPr>
        <w:t xml:space="preserve"> </w:t>
      </w:r>
      <w:r>
        <w:t>healthcare</w:t>
      </w:r>
      <w:r>
        <w:rPr>
          <w:spacing w:val="-8"/>
        </w:rPr>
        <w:t xml:space="preserve"> </w:t>
      </w:r>
      <w:r>
        <w:t>refers</w:t>
      </w:r>
      <w:r>
        <w:rPr>
          <w:spacing w:val="-7"/>
        </w:rPr>
        <w:t xml:space="preserve"> </w:t>
      </w:r>
      <w:r>
        <w:t>to</w:t>
      </w:r>
      <w:r>
        <w:rPr>
          <w:spacing w:val="-9"/>
        </w:rPr>
        <w:t xml:space="preserve"> </w:t>
      </w:r>
      <w:r>
        <w:t>electronic</w:t>
      </w:r>
      <w:r>
        <w:rPr>
          <w:spacing w:val="-10"/>
        </w:rPr>
        <w:t xml:space="preserve"> </w:t>
      </w:r>
      <w:r>
        <w:t>health</w:t>
      </w:r>
      <w:r>
        <w:rPr>
          <w:spacing w:val="-8"/>
        </w:rPr>
        <w:t xml:space="preserve"> </w:t>
      </w:r>
      <w:r>
        <w:t>data</w:t>
      </w:r>
      <w:r>
        <w:rPr>
          <w:spacing w:val="-13"/>
        </w:rPr>
        <w:t xml:space="preserve"> </w:t>
      </w:r>
      <w:r>
        <w:t>sets</w:t>
      </w:r>
      <w:r>
        <w:rPr>
          <w:spacing w:val="-11"/>
        </w:rPr>
        <w:t xml:space="preserve"> </w:t>
      </w:r>
      <w:r>
        <w:t>so</w:t>
      </w:r>
      <w:r>
        <w:rPr>
          <w:spacing w:val="-9"/>
        </w:rPr>
        <w:t xml:space="preserve"> </w:t>
      </w:r>
      <w:r>
        <w:t>large</w:t>
      </w:r>
      <w:r>
        <w:rPr>
          <w:spacing w:val="-7"/>
        </w:rPr>
        <w:t xml:space="preserve"> </w:t>
      </w:r>
      <w:r>
        <w:t>and</w:t>
      </w:r>
      <w:r>
        <w:rPr>
          <w:spacing w:val="-8"/>
        </w:rPr>
        <w:t xml:space="preserve"> </w:t>
      </w:r>
      <w:r>
        <w:t>complex</w:t>
      </w:r>
      <w:r>
        <w:rPr>
          <w:spacing w:val="-7"/>
        </w:rPr>
        <w:t xml:space="preserve"> </w:t>
      </w:r>
      <w:r>
        <w:t>that</w:t>
      </w:r>
      <w:r>
        <w:rPr>
          <w:spacing w:val="-10"/>
        </w:rPr>
        <w:t xml:space="preserve"> </w:t>
      </w:r>
      <w:r>
        <w:t>they</w:t>
      </w:r>
      <w:r>
        <w:rPr>
          <w:spacing w:val="-7"/>
        </w:rPr>
        <w:t xml:space="preserve"> </w:t>
      </w:r>
      <w:r>
        <w:t>are</w:t>
      </w:r>
      <w:r>
        <w:rPr>
          <w:spacing w:val="-8"/>
        </w:rPr>
        <w:t xml:space="preserve"> </w:t>
      </w:r>
      <w:r>
        <w:t>difficult to manage with traditional software; nor can they be easily managed with traditional or common data</w:t>
      </w:r>
      <w:r>
        <w:rPr>
          <w:spacing w:val="-4"/>
        </w:rPr>
        <w:t xml:space="preserve"> </w:t>
      </w:r>
      <w:r>
        <w:t>management</w:t>
      </w:r>
      <w:r>
        <w:rPr>
          <w:spacing w:val="-9"/>
        </w:rPr>
        <w:t xml:space="preserve"> </w:t>
      </w:r>
      <w:r>
        <w:t>tools</w:t>
      </w:r>
      <w:r>
        <w:rPr>
          <w:spacing w:val="-8"/>
        </w:rPr>
        <w:t xml:space="preserve"> </w:t>
      </w:r>
      <w:r>
        <w:t>and</w:t>
      </w:r>
      <w:r>
        <w:rPr>
          <w:spacing w:val="-5"/>
        </w:rPr>
        <w:t xml:space="preserve"> </w:t>
      </w:r>
      <w:r>
        <w:t>methods.</w:t>
      </w:r>
      <w:r>
        <w:rPr>
          <w:spacing w:val="-1"/>
        </w:rPr>
        <w:t xml:space="preserve"> </w:t>
      </w:r>
      <w:r>
        <w:t>Big</w:t>
      </w:r>
      <w:r>
        <w:rPr>
          <w:spacing w:val="-3"/>
        </w:rPr>
        <w:t xml:space="preserve"> </w:t>
      </w:r>
      <w:r>
        <w:t>data</w:t>
      </w:r>
      <w:r>
        <w:rPr>
          <w:spacing w:val="-4"/>
        </w:rPr>
        <w:t xml:space="preserve"> </w:t>
      </w:r>
      <w:r>
        <w:t>in</w:t>
      </w:r>
      <w:r>
        <w:rPr>
          <w:spacing w:val="-5"/>
        </w:rPr>
        <w:t xml:space="preserve"> </w:t>
      </w:r>
      <w:r>
        <w:t>healthcare</w:t>
      </w:r>
      <w:r>
        <w:rPr>
          <w:spacing w:val="-4"/>
        </w:rPr>
        <w:t xml:space="preserve"> </w:t>
      </w:r>
      <w:r>
        <w:t>is</w:t>
      </w:r>
      <w:r>
        <w:rPr>
          <w:spacing w:val="-8"/>
        </w:rPr>
        <w:t xml:space="preserve"> </w:t>
      </w:r>
      <w:r>
        <w:t>overwhelming</w:t>
      </w:r>
      <w:r>
        <w:rPr>
          <w:spacing w:val="-1"/>
        </w:rPr>
        <w:t xml:space="preserve"> </w:t>
      </w:r>
      <w:r>
        <w:t>not</w:t>
      </w:r>
      <w:r>
        <w:rPr>
          <w:spacing w:val="-10"/>
        </w:rPr>
        <w:t xml:space="preserve"> </w:t>
      </w:r>
      <w:r>
        <w:t>only</w:t>
      </w:r>
      <w:r>
        <w:rPr>
          <w:spacing w:val="-7"/>
        </w:rPr>
        <w:t xml:space="preserve"> </w:t>
      </w:r>
      <w:r>
        <w:t>because</w:t>
      </w:r>
      <w:r>
        <w:rPr>
          <w:spacing w:val="-4"/>
        </w:rPr>
        <w:t xml:space="preserve"> </w:t>
      </w:r>
      <w:r>
        <w:t>of</w:t>
      </w:r>
      <w:r>
        <w:rPr>
          <w:spacing w:val="-4"/>
        </w:rPr>
        <w:t xml:space="preserve"> </w:t>
      </w:r>
      <w:r>
        <w:t>its volume</w:t>
      </w:r>
      <w:r>
        <w:rPr>
          <w:spacing w:val="-2"/>
        </w:rPr>
        <w:t xml:space="preserve"> </w:t>
      </w:r>
      <w:r>
        <w:t>but</w:t>
      </w:r>
      <w:r>
        <w:rPr>
          <w:spacing w:val="-3"/>
        </w:rPr>
        <w:t xml:space="preserve"> </w:t>
      </w:r>
      <w:r>
        <w:t>also</w:t>
      </w:r>
      <w:r>
        <w:rPr>
          <w:spacing w:val="-3"/>
        </w:rPr>
        <w:t xml:space="preserve"> </w:t>
      </w:r>
      <w:r>
        <w:t>because</w:t>
      </w:r>
      <w:r>
        <w:rPr>
          <w:spacing w:val="-1"/>
        </w:rPr>
        <w:t xml:space="preserve"> </w:t>
      </w:r>
      <w:r>
        <w:t>of</w:t>
      </w:r>
      <w:r>
        <w:rPr>
          <w:spacing w:val="-2"/>
        </w:rPr>
        <w:t xml:space="preserve"> </w:t>
      </w:r>
      <w:r>
        <w:t>the</w:t>
      </w:r>
      <w:r>
        <w:rPr>
          <w:spacing w:val="-2"/>
        </w:rPr>
        <w:t xml:space="preserve"> </w:t>
      </w:r>
      <w:r>
        <w:t>diversity of</w:t>
      </w:r>
      <w:r>
        <w:rPr>
          <w:spacing w:val="-2"/>
        </w:rPr>
        <w:t xml:space="preserve"> </w:t>
      </w:r>
      <w:r>
        <w:t>data</w:t>
      </w:r>
      <w:r>
        <w:rPr>
          <w:spacing w:val="-2"/>
        </w:rPr>
        <w:t xml:space="preserve"> </w:t>
      </w:r>
      <w:r>
        <w:t>types</w:t>
      </w:r>
      <w:r>
        <w:rPr>
          <w:spacing w:val="-1"/>
        </w:rPr>
        <w:t xml:space="preserve"> </w:t>
      </w:r>
      <w:r>
        <w:t>and</w:t>
      </w:r>
      <w:r>
        <w:rPr>
          <w:spacing w:val="-3"/>
        </w:rPr>
        <w:t xml:space="preserve"> </w:t>
      </w:r>
      <w:r>
        <w:t>the</w:t>
      </w:r>
      <w:r>
        <w:rPr>
          <w:spacing w:val="-2"/>
        </w:rPr>
        <w:t xml:space="preserve"> </w:t>
      </w:r>
      <w:r>
        <w:t>speed</w:t>
      </w:r>
      <w:r>
        <w:rPr>
          <w:spacing w:val="-3"/>
        </w:rPr>
        <w:t xml:space="preserve"> </w:t>
      </w:r>
      <w:r>
        <w:t>at which</w:t>
      </w:r>
      <w:r>
        <w:rPr>
          <w:spacing w:val="-3"/>
        </w:rPr>
        <w:t xml:space="preserve"> </w:t>
      </w:r>
      <w:r>
        <w:t>it</w:t>
      </w:r>
      <w:r>
        <w:rPr>
          <w:spacing w:val="-4"/>
        </w:rPr>
        <w:t xml:space="preserve"> </w:t>
      </w:r>
      <w:r>
        <w:t>must</w:t>
      </w:r>
      <w:r>
        <w:rPr>
          <w:spacing w:val="-4"/>
        </w:rPr>
        <w:t xml:space="preserve"> </w:t>
      </w:r>
      <w:r>
        <w:t>be</w:t>
      </w:r>
      <w:r>
        <w:rPr>
          <w:spacing w:val="-1"/>
        </w:rPr>
        <w:t xml:space="preserve"> </w:t>
      </w:r>
      <w:r>
        <w:t>managed.8 Furthermore, with health data increasing daily and more health information going digital, specific skills are required to organise, make sense of and</w:t>
      </w:r>
      <w:r>
        <w:rPr>
          <w:spacing w:val="-3"/>
        </w:rPr>
        <w:t xml:space="preserve"> </w:t>
      </w:r>
      <w:r>
        <w:t>manage this data</w:t>
      </w:r>
    </w:p>
    <w:p w14:paraId="7BECC5F7">
      <w:pPr>
        <w:pStyle w:val="7"/>
        <w:spacing w:line="278" w:lineRule="auto"/>
        <w:sectPr>
          <w:pgSz w:w="11910" w:h="16840"/>
          <w:pgMar w:top="1320" w:right="1417" w:bottom="280" w:left="1417" w:header="720" w:footer="720" w:gutter="0"/>
          <w:cols w:space="720" w:num="1"/>
        </w:sectPr>
      </w:pPr>
    </w:p>
    <w:p w14:paraId="7172405C">
      <w:pPr>
        <w:pStyle w:val="7"/>
        <w:spacing w:before="29" w:line="271" w:lineRule="auto"/>
      </w:pPr>
      <w:r>
        <w:t>Data</w:t>
      </w:r>
      <w:r>
        <w:rPr>
          <w:spacing w:val="-8"/>
        </w:rPr>
        <w:t xml:space="preserve"> </w:t>
      </w:r>
      <w:r>
        <w:t>Science</w:t>
      </w:r>
      <w:r>
        <w:rPr>
          <w:spacing w:val="-8"/>
        </w:rPr>
        <w:t xml:space="preserve"> </w:t>
      </w:r>
      <w:r>
        <w:t>plays</w:t>
      </w:r>
      <w:r>
        <w:rPr>
          <w:spacing w:val="-7"/>
        </w:rPr>
        <w:t xml:space="preserve"> </w:t>
      </w:r>
      <w:r>
        <w:t>a</w:t>
      </w:r>
      <w:r>
        <w:rPr>
          <w:spacing w:val="-8"/>
        </w:rPr>
        <w:t xml:space="preserve"> </w:t>
      </w:r>
      <w:r>
        <w:t>role</w:t>
      </w:r>
      <w:r>
        <w:rPr>
          <w:spacing w:val="-7"/>
        </w:rPr>
        <w:t xml:space="preserve"> </w:t>
      </w:r>
      <w:r>
        <w:t>in</w:t>
      </w:r>
      <w:r>
        <w:rPr>
          <w:spacing w:val="-9"/>
        </w:rPr>
        <w:t xml:space="preserve"> </w:t>
      </w:r>
      <w:r>
        <w:t>the</w:t>
      </w:r>
      <w:r>
        <w:rPr>
          <w:spacing w:val="-7"/>
        </w:rPr>
        <w:t xml:space="preserve"> </w:t>
      </w:r>
      <w:r>
        <w:t>improvement</w:t>
      </w:r>
      <w:r>
        <w:rPr>
          <w:spacing w:val="-9"/>
        </w:rPr>
        <w:t xml:space="preserve"> </w:t>
      </w:r>
      <w:r>
        <w:t>and</w:t>
      </w:r>
      <w:r>
        <w:rPr>
          <w:spacing w:val="-9"/>
        </w:rPr>
        <w:t xml:space="preserve"> </w:t>
      </w:r>
      <w:r>
        <w:t>advancement</w:t>
      </w:r>
      <w:r>
        <w:rPr>
          <w:spacing w:val="-9"/>
        </w:rPr>
        <w:t xml:space="preserve"> </w:t>
      </w:r>
      <w:r>
        <w:t>of</w:t>
      </w:r>
      <w:r>
        <w:rPr>
          <w:spacing w:val="-8"/>
        </w:rPr>
        <w:t xml:space="preserve"> </w:t>
      </w:r>
      <w:r>
        <w:t>health</w:t>
      </w:r>
      <w:r>
        <w:rPr>
          <w:spacing w:val="-13"/>
        </w:rPr>
        <w:t xml:space="preserve"> </w:t>
      </w:r>
      <w:r>
        <w:t>systems</w:t>
      </w:r>
      <w:r>
        <w:rPr>
          <w:spacing w:val="-6"/>
        </w:rPr>
        <w:t xml:space="preserve"> </w:t>
      </w:r>
      <w:r>
        <w:t>in</w:t>
      </w:r>
      <w:r>
        <w:rPr>
          <w:spacing w:val="-8"/>
        </w:rPr>
        <w:t xml:space="preserve"> </w:t>
      </w:r>
      <w:r>
        <w:t>many</w:t>
      </w:r>
      <w:r>
        <w:rPr>
          <w:spacing w:val="-7"/>
        </w:rPr>
        <w:t xml:space="preserve"> </w:t>
      </w:r>
      <w:r>
        <w:t>ways through the use of predictive models and the utilizations of Data processes and applications</w:t>
      </w:r>
    </w:p>
    <w:p w14:paraId="471C0A73">
      <w:pPr>
        <w:pStyle w:val="7"/>
        <w:spacing w:before="171" w:line="278" w:lineRule="auto"/>
        <w:ind w:right="59"/>
      </w:pPr>
      <w:r>
        <w:t>By making use of predictive models, Data Science can help improve healthcare systems. Predictive models in health science can identify patients at risk of developing diseases by analysing demographic and</w:t>
      </w:r>
      <w:r>
        <w:rPr>
          <w:spacing w:val="-2"/>
        </w:rPr>
        <w:t xml:space="preserve"> </w:t>
      </w:r>
      <w:r>
        <w:t>lifestyle factors for</w:t>
      </w:r>
      <w:r>
        <w:rPr>
          <w:spacing w:val="-2"/>
        </w:rPr>
        <w:t xml:space="preserve"> </w:t>
      </w:r>
      <w:r>
        <w:t>targeted interventions. They</w:t>
      </w:r>
      <w:r>
        <w:rPr>
          <w:spacing w:val="-1"/>
        </w:rPr>
        <w:t xml:space="preserve"> </w:t>
      </w:r>
      <w:r>
        <w:t>can</w:t>
      </w:r>
      <w:r>
        <w:rPr>
          <w:spacing w:val="-4"/>
        </w:rPr>
        <w:t xml:space="preserve"> </w:t>
      </w:r>
      <w:r>
        <w:t>predict disease</w:t>
      </w:r>
      <w:r>
        <w:rPr>
          <w:spacing w:val="-1"/>
        </w:rPr>
        <w:t xml:space="preserve"> </w:t>
      </w:r>
      <w:r>
        <w:t>onset by analysing genetic data and health records thus allowing for early detection and prevention furthermore, by analysing risk profiles and unique characteristics, predictive models can help personalise treatment plans. In South African predictive models</w:t>
      </w:r>
      <w:r>
        <w:rPr>
          <w:spacing w:val="-1"/>
        </w:rPr>
        <w:t xml:space="preserve"> </w:t>
      </w:r>
      <w:r>
        <w:t>can help alleviate the resource burden</w:t>
      </w:r>
      <w:r>
        <w:rPr>
          <w:spacing w:val="-9"/>
        </w:rPr>
        <w:t xml:space="preserve"> </w:t>
      </w:r>
      <w:r>
        <w:t>on</w:t>
      </w:r>
      <w:r>
        <w:rPr>
          <w:spacing w:val="-5"/>
        </w:rPr>
        <w:t xml:space="preserve"> </w:t>
      </w:r>
      <w:r>
        <w:t>the</w:t>
      </w:r>
      <w:r>
        <w:rPr>
          <w:spacing w:val="-9"/>
        </w:rPr>
        <w:t xml:space="preserve"> </w:t>
      </w:r>
      <w:r>
        <w:t>healthcare</w:t>
      </w:r>
      <w:r>
        <w:rPr>
          <w:spacing w:val="-9"/>
        </w:rPr>
        <w:t xml:space="preserve"> </w:t>
      </w:r>
      <w:r>
        <w:t>system,</w:t>
      </w:r>
      <w:r>
        <w:rPr>
          <w:spacing w:val="-5"/>
        </w:rPr>
        <w:t xml:space="preserve"> </w:t>
      </w:r>
      <w:r>
        <w:t>this</w:t>
      </w:r>
      <w:r>
        <w:rPr>
          <w:spacing w:val="-9"/>
        </w:rPr>
        <w:t xml:space="preserve"> </w:t>
      </w:r>
      <w:r>
        <w:t>can</w:t>
      </w:r>
      <w:r>
        <w:rPr>
          <w:spacing w:val="-10"/>
        </w:rPr>
        <w:t xml:space="preserve"> </w:t>
      </w:r>
      <w:r>
        <w:t>be</w:t>
      </w:r>
      <w:r>
        <w:rPr>
          <w:spacing w:val="-8"/>
        </w:rPr>
        <w:t xml:space="preserve"> </w:t>
      </w:r>
      <w:r>
        <w:t>done</w:t>
      </w:r>
      <w:r>
        <w:rPr>
          <w:spacing w:val="-8"/>
        </w:rPr>
        <w:t xml:space="preserve"> </w:t>
      </w:r>
      <w:r>
        <w:t>by</w:t>
      </w:r>
      <w:r>
        <w:rPr>
          <w:spacing w:val="-8"/>
        </w:rPr>
        <w:t xml:space="preserve"> </w:t>
      </w:r>
      <w:r>
        <w:t>using</w:t>
      </w:r>
      <w:r>
        <w:rPr>
          <w:spacing w:val="-7"/>
        </w:rPr>
        <w:t xml:space="preserve"> </w:t>
      </w:r>
      <w:r>
        <w:t>predictive</w:t>
      </w:r>
      <w:r>
        <w:rPr>
          <w:spacing w:val="-13"/>
        </w:rPr>
        <w:t xml:space="preserve"> </w:t>
      </w:r>
      <w:r>
        <w:t>models</w:t>
      </w:r>
      <w:r>
        <w:rPr>
          <w:spacing w:val="-7"/>
        </w:rPr>
        <w:t xml:space="preserve"> </w:t>
      </w:r>
      <w:r>
        <w:t>to</w:t>
      </w:r>
      <w:r>
        <w:rPr>
          <w:spacing w:val="-10"/>
        </w:rPr>
        <w:t xml:space="preserve"> </w:t>
      </w:r>
      <w:r>
        <w:t>identify</w:t>
      </w:r>
      <w:r>
        <w:rPr>
          <w:spacing w:val="-7"/>
        </w:rPr>
        <w:t xml:space="preserve"> </w:t>
      </w:r>
      <w:r>
        <w:t>patients</w:t>
      </w:r>
      <w:r>
        <w:rPr>
          <w:spacing w:val="-8"/>
        </w:rPr>
        <w:t xml:space="preserve"> </w:t>
      </w:r>
      <w:r>
        <w:t>at risk and as a result</w:t>
      </w:r>
      <w:r>
        <w:rPr>
          <w:spacing w:val="-1"/>
        </w:rPr>
        <w:t xml:space="preserve"> </w:t>
      </w:r>
      <w:r>
        <w:t>healthcare providers can allocate resources efficiently allowing for timeous and better health outcomes.</w:t>
      </w:r>
    </w:p>
    <w:p w14:paraId="19C9AF87">
      <w:pPr>
        <w:pStyle w:val="7"/>
        <w:spacing w:before="154" w:line="278" w:lineRule="auto"/>
        <w:ind w:right="59"/>
      </w:pPr>
      <w:r>
        <w:t>By making use of Data science processes and applications, Data science can help streamline processes</w:t>
      </w:r>
      <w:r>
        <w:rPr>
          <w:spacing w:val="-13"/>
        </w:rPr>
        <w:t xml:space="preserve"> </w:t>
      </w:r>
      <w:r>
        <w:t>for</w:t>
      </w:r>
      <w:r>
        <w:rPr>
          <w:spacing w:val="-12"/>
        </w:rPr>
        <w:t xml:space="preserve"> </w:t>
      </w:r>
      <w:r>
        <w:t>Greater</w:t>
      </w:r>
      <w:r>
        <w:rPr>
          <w:spacing w:val="-13"/>
        </w:rPr>
        <w:t xml:space="preserve"> </w:t>
      </w:r>
      <w:r>
        <w:t>efficiency.</w:t>
      </w:r>
      <w:r>
        <w:rPr>
          <w:spacing w:val="-12"/>
        </w:rPr>
        <w:t xml:space="preserve"> </w:t>
      </w:r>
      <w:r>
        <w:t>Natural</w:t>
      </w:r>
      <w:r>
        <w:rPr>
          <w:spacing w:val="-13"/>
        </w:rPr>
        <w:t xml:space="preserve"> </w:t>
      </w:r>
      <w:r>
        <w:t>Language</w:t>
      </w:r>
      <w:r>
        <w:rPr>
          <w:spacing w:val="-12"/>
        </w:rPr>
        <w:t xml:space="preserve"> </w:t>
      </w:r>
      <w:r>
        <w:t>Processing</w:t>
      </w:r>
      <w:r>
        <w:rPr>
          <w:spacing w:val="-13"/>
        </w:rPr>
        <w:t xml:space="preserve"> </w:t>
      </w:r>
      <w:r>
        <w:t>(NLP)</w:t>
      </w:r>
      <w:r>
        <w:rPr>
          <w:spacing w:val="-12"/>
        </w:rPr>
        <w:t xml:space="preserve"> </w:t>
      </w:r>
      <w:r>
        <w:t>applications</w:t>
      </w:r>
      <w:r>
        <w:rPr>
          <w:spacing w:val="-12"/>
        </w:rPr>
        <w:t xml:space="preserve"> </w:t>
      </w:r>
      <w:r>
        <w:t>automate</w:t>
      </w:r>
      <w:r>
        <w:rPr>
          <w:spacing w:val="-13"/>
        </w:rPr>
        <w:t xml:space="preserve"> </w:t>
      </w:r>
      <w:r>
        <w:t>the extraction of important and relevant information from unstructured data thus reducing the administrative burden on healthcare providers.</w:t>
      </w:r>
    </w:p>
    <w:p w14:paraId="695F8809">
      <w:pPr>
        <w:pStyle w:val="7"/>
        <w:spacing w:before="156" w:line="276" w:lineRule="auto"/>
        <w:ind w:right="59"/>
      </w:pPr>
      <w:r>
        <w:t>By</w:t>
      </w:r>
      <w:r>
        <w:rPr>
          <w:spacing w:val="-12"/>
        </w:rPr>
        <w:t xml:space="preserve"> </w:t>
      </w:r>
      <w:r>
        <w:t>analysing</w:t>
      </w:r>
      <w:r>
        <w:rPr>
          <w:spacing w:val="-11"/>
        </w:rPr>
        <w:t xml:space="preserve"> </w:t>
      </w:r>
      <w:r>
        <w:t>Workflow</w:t>
      </w:r>
      <w:r>
        <w:rPr>
          <w:spacing w:val="-13"/>
        </w:rPr>
        <w:t xml:space="preserve"> </w:t>
      </w:r>
      <w:r>
        <w:t>data</w:t>
      </w:r>
      <w:r>
        <w:rPr>
          <w:spacing w:val="-9"/>
        </w:rPr>
        <w:t xml:space="preserve"> </w:t>
      </w:r>
      <w:r>
        <w:t>and</w:t>
      </w:r>
      <w:r>
        <w:rPr>
          <w:spacing w:val="-13"/>
        </w:rPr>
        <w:t xml:space="preserve"> </w:t>
      </w:r>
      <w:r>
        <w:t>forecasting</w:t>
      </w:r>
      <w:r>
        <w:rPr>
          <w:spacing w:val="-12"/>
        </w:rPr>
        <w:t xml:space="preserve"> </w:t>
      </w:r>
      <w:r>
        <w:t>requirements</w:t>
      </w:r>
      <w:r>
        <w:rPr>
          <w:spacing w:val="-8"/>
        </w:rPr>
        <w:t xml:space="preserve"> </w:t>
      </w:r>
      <w:r>
        <w:t>in</w:t>
      </w:r>
      <w:r>
        <w:rPr>
          <w:spacing w:val="-10"/>
        </w:rPr>
        <w:t xml:space="preserve"> </w:t>
      </w:r>
      <w:r>
        <w:t>supply</w:t>
      </w:r>
      <w:r>
        <w:rPr>
          <w:spacing w:val="-8"/>
        </w:rPr>
        <w:t xml:space="preserve"> </w:t>
      </w:r>
      <w:r>
        <w:t>chain,</w:t>
      </w:r>
      <w:r>
        <w:rPr>
          <w:spacing w:val="-13"/>
        </w:rPr>
        <w:t xml:space="preserve"> </w:t>
      </w:r>
      <w:r>
        <w:t>healthcare</w:t>
      </w:r>
      <w:r>
        <w:rPr>
          <w:spacing w:val="-9"/>
        </w:rPr>
        <w:t xml:space="preserve"> </w:t>
      </w:r>
      <w:r>
        <w:t>institutions</w:t>
      </w:r>
      <w:r>
        <w:rPr>
          <w:spacing w:val="-8"/>
        </w:rPr>
        <w:t xml:space="preserve"> </w:t>
      </w:r>
      <w:r>
        <w:t>and providers can identify and address inefficiencies resulting in reduced waiting periods, reduced patient stress and overall improvement in resource management</w:t>
      </w:r>
    </w:p>
    <w:p w14:paraId="10F2B1BD">
      <w:pPr>
        <w:pStyle w:val="7"/>
        <w:spacing w:before="168" w:line="276" w:lineRule="auto"/>
        <w:ind w:right="95"/>
        <w:jc w:val="both"/>
      </w:pPr>
      <w:r>
        <w:t>Data</w:t>
      </w:r>
      <w:r>
        <w:rPr>
          <w:spacing w:val="-8"/>
        </w:rPr>
        <w:t xml:space="preserve"> </w:t>
      </w:r>
      <w:r>
        <w:t>science</w:t>
      </w:r>
      <w:r>
        <w:rPr>
          <w:spacing w:val="-12"/>
        </w:rPr>
        <w:t xml:space="preserve"> </w:t>
      </w:r>
      <w:r>
        <w:t>in</w:t>
      </w:r>
      <w:r>
        <w:rPr>
          <w:spacing w:val="-9"/>
        </w:rPr>
        <w:t xml:space="preserve"> </w:t>
      </w:r>
      <w:r>
        <w:t>health</w:t>
      </w:r>
      <w:r>
        <w:rPr>
          <w:spacing w:val="-13"/>
        </w:rPr>
        <w:t xml:space="preserve"> </w:t>
      </w:r>
      <w:r>
        <w:t>systems</w:t>
      </w:r>
      <w:r>
        <w:rPr>
          <w:spacing w:val="-6"/>
        </w:rPr>
        <w:t xml:space="preserve"> </w:t>
      </w:r>
      <w:r>
        <w:t>science</w:t>
      </w:r>
      <w:r>
        <w:rPr>
          <w:spacing w:val="-12"/>
        </w:rPr>
        <w:t xml:space="preserve"> </w:t>
      </w:r>
      <w:r>
        <w:t>is</w:t>
      </w:r>
      <w:r>
        <w:rPr>
          <w:spacing w:val="-8"/>
        </w:rPr>
        <w:t xml:space="preserve"> </w:t>
      </w:r>
      <w:r>
        <w:t>integral</w:t>
      </w:r>
      <w:r>
        <w:rPr>
          <w:spacing w:val="-10"/>
        </w:rPr>
        <w:t xml:space="preserve"> </w:t>
      </w:r>
      <w:r>
        <w:t>to</w:t>
      </w:r>
      <w:r>
        <w:rPr>
          <w:spacing w:val="-9"/>
        </w:rPr>
        <w:t xml:space="preserve"> </w:t>
      </w:r>
      <w:r>
        <w:t>building</w:t>
      </w:r>
      <w:r>
        <w:rPr>
          <w:spacing w:val="-5"/>
        </w:rPr>
        <w:t xml:space="preserve"> </w:t>
      </w:r>
      <w:r>
        <w:t>a</w:t>
      </w:r>
      <w:r>
        <w:rPr>
          <w:spacing w:val="-13"/>
        </w:rPr>
        <w:t xml:space="preserve"> </w:t>
      </w:r>
      <w:r>
        <w:t>more</w:t>
      </w:r>
      <w:r>
        <w:rPr>
          <w:spacing w:val="-11"/>
        </w:rPr>
        <w:t xml:space="preserve"> </w:t>
      </w:r>
      <w:r>
        <w:t>effective,</w:t>
      </w:r>
      <w:r>
        <w:rPr>
          <w:spacing w:val="-9"/>
        </w:rPr>
        <w:t xml:space="preserve"> </w:t>
      </w:r>
      <w:r>
        <w:t>efficient,</w:t>
      </w:r>
      <w:r>
        <w:rPr>
          <w:spacing w:val="-10"/>
        </w:rPr>
        <w:t xml:space="preserve"> </w:t>
      </w:r>
      <w:r>
        <w:t>and</w:t>
      </w:r>
      <w:r>
        <w:rPr>
          <w:spacing w:val="-9"/>
        </w:rPr>
        <w:t xml:space="preserve"> </w:t>
      </w:r>
      <w:r>
        <w:t>equitable healthcare</w:t>
      </w:r>
      <w:r>
        <w:rPr>
          <w:spacing w:val="-1"/>
        </w:rPr>
        <w:t xml:space="preserve"> </w:t>
      </w:r>
      <w:r>
        <w:t>system,</w:t>
      </w:r>
      <w:r>
        <w:rPr>
          <w:spacing w:val="-4"/>
        </w:rPr>
        <w:t xml:space="preserve"> </w:t>
      </w:r>
      <w:r>
        <w:t>especially</w:t>
      </w:r>
      <w:r>
        <w:rPr>
          <w:spacing w:val="-5"/>
        </w:rPr>
        <w:t xml:space="preserve"> </w:t>
      </w:r>
      <w:r>
        <w:t>in</w:t>
      </w:r>
      <w:r>
        <w:rPr>
          <w:spacing w:val="-2"/>
        </w:rPr>
        <w:t xml:space="preserve"> </w:t>
      </w:r>
      <w:r>
        <w:t>resource-constrained environments</w:t>
      </w:r>
      <w:r>
        <w:rPr>
          <w:spacing w:val="-1"/>
        </w:rPr>
        <w:t xml:space="preserve"> </w:t>
      </w:r>
      <w:r>
        <w:t>like</w:t>
      </w:r>
      <w:r>
        <w:rPr>
          <w:spacing w:val="-1"/>
        </w:rPr>
        <w:t xml:space="preserve"> </w:t>
      </w:r>
      <w:r>
        <w:t>South</w:t>
      </w:r>
      <w:r>
        <w:rPr>
          <w:spacing w:val="-2"/>
        </w:rPr>
        <w:t xml:space="preserve"> </w:t>
      </w:r>
      <w:r>
        <w:t>Africa. Advancement in Data science will impact overall health outcomes</w:t>
      </w:r>
    </w:p>
    <w:p w14:paraId="49996BC9">
      <w:pPr>
        <w:pStyle w:val="4"/>
        <w:spacing w:before="163"/>
      </w:pPr>
      <w:bookmarkStart w:id="3" w:name="Identify_the_competencies_of_a_Health_An"/>
      <w:bookmarkEnd w:id="3"/>
      <w:r>
        <w:rPr>
          <w:spacing w:val="-15"/>
        </w:rPr>
        <w:t xml:space="preserve"> </w:t>
      </w:r>
      <w:r>
        <w:rPr>
          <w:rFonts w:hint="default"/>
          <w:spacing w:val="-15"/>
          <w:lang w:val="en-ZA"/>
        </w:rPr>
        <w:t>T</w:t>
      </w:r>
      <w:r>
        <w:t>he</w:t>
      </w:r>
      <w:r>
        <w:rPr>
          <w:spacing w:val="-12"/>
        </w:rPr>
        <w:t xml:space="preserve"> </w:t>
      </w:r>
      <w:r>
        <w:t>competencies</w:t>
      </w:r>
      <w:r>
        <w:rPr>
          <w:spacing w:val="-11"/>
        </w:rPr>
        <w:t xml:space="preserve"> </w:t>
      </w:r>
      <w:r>
        <w:t>of</w:t>
      </w:r>
      <w:r>
        <w:rPr>
          <w:spacing w:val="-9"/>
        </w:rPr>
        <w:t xml:space="preserve"> </w:t>
      </w:r>
      <w:r>
        <w:t>a</w:t>
      </w:r>
      <w:r>
        <w:rPr>
          <w:spacing w:val="-9"/>
        </w:rPr>
        <w:t xml:space="preserve"> </w:t>
      </w:r>
      <w:r>
        <w:t>Health</w:t>
      </w:r>
      <w:r>
        <w:rPr>
          <w:spacing w:val="-9"/>
        </w:rPr>
        <w:t xml:space="preserve"> </w:t>
      </w:r>
      <w:r>
        <w:t>Analyst</w:t>
      </w:r>
      <w:r>
        <w:rPr>
          <w:spacing w:val="-9"/>
        </w:rPr>
        <w:t xml:space="preserve"> </w:t>
      </w:r>
      <w:r>
        <w:t>and</w:t>
      </w:r>
      <w:r>
        <w:rPr>
          <w:spacing w:val="-9"/>
        </w:rPr>
        <w:t xml:space="preserve"> </w:t>
      </w:r>
      <w:r>
        <w:rPr>
          <w:rFonts w:hint="default"/>
          <w:spacing w:val="-9"/>
          <w:lang w:val="en-ZA"/>
        </w:rPr>
        <w:t xml:space="preserve">My </w:t>
      </w:r>
      <w:bookmarkStart w:id="9" w:name="_GoBack"/>
      <w:bookmarkEnd w:id="9"/>
      <w:r>
        <w:t>growth</w:t>
      </w:r>
      <w:r>
        <w:rPr>
          <w:spacing w:val="-8"/>
        </w:rPr>
        <w:t xml:space="preserve"> </w:t>
      </w:r>
      <w:r>
        <w:rPr>
          <w:spacing w:val="-2"/>
        </w:rPr>
        <w:t>areas</w:t>
      </w:r>
    </w:p>
    <w:p w14:paraId="1DC8ECD7">
      <w:pPr>
        <w:pStyle w:val="7"/>
        <w:spacing w:before="203"/>
      </w:pPr>
      <w:r>
        <w:t>To</w:t>
      </w:r>
      <w:r>
        <w:rPr>
          <w:spacing w:val="-15"/>
        </w:rPr>
        <w:t xml:space="preserve"> </w:t>
      </w:r>
      <w:r>
        <w:t>succeed</w:t>
      </w:r>
      <w:r>
        <w:rPr>
          <w:spacing w:val="-12"/>
        </w:rPr>
        <w:t xml:space="preserve"> </w:t>
      </w:r>
      <w:r>
        <w:t>as</w:t>
      </w:r>
      <w:r>
        <w:rPr>
          <w:spacing w:val="-9"/>
        </w:rPr>
        <w:t xml:space="preserve"> </w:t>
      </w:r>
      <w:r>
        <w:t>a</w:t>
      </w:r>
      <w:r>
        <w:rPr>
          <w:spacing w:val="-10"/>
        </w:rPr>
        <w:t xml:space="preserve"> </w:t>
      </w:r>
      <w:r>
        <w:t>health</w:t>
      </w:r>
      <w:r>
        <w:rPr>
          <w:spacing w:val="-9"/>
        </w:rPr>
        <w:t xml:space="preserve"> </w:t>
      </w:r>
      <w:r>
        <w:t>analyst,</w:t>
      </w:r>
      <w:r>
        <w:rPr>
          <w:spacing w:val="-13"/>
        </w:rPr>
        <w:t xml:space="preserve"> </w:t>
      </w:r>
      <w:r>
        <w:t>one</w:t>
      </w:r>
      <w:r>
        <w:rPr>
          <w:spacing w:val="-8"/>
        </w:rPr>
        <w:t xml:space="preserve"> </w:t>
      </w:r>
      <w:r>
        <w:t>needs</w:t>
      </w:r>
      <w:r>
        <w:rPr>
          <w:spacing w:val="-9"/>
        </w:rPr>
        <w:t xml:space="preserve"> </w:t>
      </w:r>
      <w:r>
        <w:t>a</w:t>
      </w:r>
      <w:r>
        <w:rPr>
          <w:spacing w:val="-13"/>
        </w:rPr>
        <w:t xml:space="preserve"> </w:t>
      </w:r>
      <w:r>
        <w:t>combination</w:t>
      </w:r>
      <w:r>
        <w:rPr>
          <w:spacing w:val="-9"/>
        </w:rPr>
        <w:t xml:space="preserve"> </w:t>
      </w:r>
      <w:r>
        <w:t>of</w:t>
      </w:r>
      <w:r>
        <w:rPr>
          <w:spacing w:val="-13"/>
        </w:rPr>
        <w:t xml:space="preserve"> </w:t>
      </w:r>
      <w:r>
        <w:t>technical,</w:t>
      </w:r>
      <w:r>
        <w:rPr>
          <w:spacing w:val="-11"/>
        </w:rPr>
        <w:t xml:space="preserve"> </w:t>
      </w:r>
      <w:r>
        <w:t>analytical</w:t>
      </w:r>
      <w:r>
        <w:rPr>
          <w:spacing w:val="-6"/>
        </w:rPr>
        <w:t xml:space="preserve"> </w:t>
      </w:r>
      <w:r>
        <w:t>and</w:t>
      </w:r>
      <w:r>
        <w:rPr>
          <w:spacing w:val="-10"/>
        </w:rPr>
        <w:t xml:space="preserve"> </w:t>
      </w:r>
      <w:r>
        <w:t>soft</w:t>
      </w:r>
      <w:r>
        <w:rPr>
          <w:spacing w:val="-11"/>
        </w:rPr>
        <w:t xml:space="preserve"> </w:t>
      </w:r>
      <w:r>
        <w:rPr>
          <w:spacing w:val="-2"/>
        </w:rPr>
        <w:t>skills</w:t>
      </w:r>
    </w:p>
    <w:p w14:paraId="4032C062">
      <w:pPr>
        <w:pStyle w:val="7"/>
        <w:spacing w:before="206" w:line="273" w:lineRule="auto"/>
      </w:pPr>
      <w:r>
        <w:t>The</w:t>
      </w:r>
      <w:r>
        <w:rPr>
          <w:spacing w:val="-13"/>
        </w:rPr>
        <w:t xml:space="preserve"> </w:t>
      </w:r>
      <w:r>
        <w:t>core</w:t>
      </w:r>
      <w:r>
        <w:rPr>
          <w:spacing w:val="-12"/>
        </w:rPr>
        <w:t xml:space="preserve"> </w:t>
      </w:r>
      <w:r>
        <w:t>skills</w:t>
      </w:r>
      <w:r>
        <w:rPr>
          <w:spacing w:val="-9"/>
        </w:rPr>
        <w:t xml:space="preserve"> </w:t>
      </w:r>
      <w:r>
        <w:t>and</w:t>
      </w:r>
      <w:r>
        <w:rPr>
          <w:spacing w:val="-13"/>
        </w:rPr>
        <w:t xml:space="preserve"> </w:t>
      </w:r>
      <w:r>
        <w:t>competencies</w:t>
      </w:r>
      <w:r>
        <w:rPr>
          <w:spacing w:val="-7"/>
        </w:rPr>
        <w:t xml:space="preserve"> </w:t>
      </w:r>
      <w:r>
        <w:t>include</w:t>
      </w:r>
      <w:r>
        <w:rPr>
          <w:spacing w:val="-13"/>
        </w:rPr>
        <w:t xml:space="preserve"> </w:t>
      </w:r>
      <w:r>
        <w:t>Data</w:t>
      </w:r>
      <w:r>
        <w:rPr>
          <w:spacing w:val="-9"/>
        </w:rPr>
        <w:t xml:space="preserve"> </w:t>
      </w:r>
      <w:r>
        <w:t>analysis,</w:t>
      </w:r>
      <w:r>
        <w:rPr>
          <w:spacing w:val="-11"/>
        </w:rPr>
        <w:t xml:space="preserve"> </w:t>
      </w:r>
      <w:r>
        <w:t>statistical</w:t>
      </w:r>
      <w:r>
        <w:rPr>
          <w:spacing w:val="-11"/>
        </w:rPr>
        <w:t xml:space="preserve"> </w:t>
      </w:r>
      <w:r>
        <w:t>Knowledge,</w:t>
      </w:r>
      <w:r>
        <w:rPr>
          <w:spacing w:val="-11"/>
        </w:rPr>
        <w:t xml:space="preserve"> </w:t>
      </w:r>
      <w:r>
        <w:t>health</w:t>
      </w:r>
      <w:r>
        <w:rPr>
          <w:spacing w:val="-13"/>
        </w:rPr>
        <w:t xml:space="preserve"> </w:t>
      </w:r>
      <w:r>
        <w:t>informatics, communication and reporting and technical skills</w:t>
      </w:r>
    </w:p>
    <w:p w14:paraId="760B45FE">
      <w:pPr>
        <w:pStyle w:val="7"/>
        <w:spacing w:before="170" w:line="276" w:lineRule="auto"/>
      </w:pPr>
      <w:r>
        <w:t>Data</w:t>
      </w:r>
      <w:r>
        <w:rPr>
          <w:spacing w:val="-3"/>
        </w:rPr>
        <w:t xml:space="preserve"> </w:t>
      </w:r>
      <w:r>
        <w:t>analysis</w:t>
      </w:r>
      <w:r>
        <w:rPr>
          <w:spacing w:val="-7"/>
        </w:rPr>
        <w:t xml:space="preserve"> </w:t>
      </w:r>
      <w:r>
        <w:t>refers</w:t>
      </w:r>
      <w:r>
        <w:rPr>
          <w:spacing w:val="-7"/>
        </w:rPr>
        <w:t xml:space="preserve"> </w:t>
      </w:r>
      <w:r>
        <w:t>to</w:t>
      </w:r>
      <w:r>
        <w:rPr>
          <w:spacing w:val="-4"/>
        </w:rPr>
        <w:t xml:space="preserve"> </w:t>
      </w:r>
      <w:r>
        <w:t>the</w:t>
      </w:r>
      <w:r>
        <w:rPr>
          <w:spacing w:val="-8"/>
        </w:rPr>
        <w:t xml:space="preserve"> </w:t>
      </w:r>
      <w:r>
        <w:t>ability</w:t>
      </w:r>
      <w:r>
        <w:rPr>
          <w:spacing w:val="-1"/>
        </w:rPr>
        <w:t xml:space="preserve"> </w:t>
      </w:r>
      <w:r>
        <w:t>to</w:t>
      </w:r>
      <w:r>
        <w:rPr>
          <w:spacing w:val="-9"/>
        </w:rPr>
        <w:t xml:space="preserve"> </w:t>
      </w:r>
      <w:r>
        <w:t>manipulate,</w:t>
      </w:r>
      <w:r>
        <w:rPr>
          <w:spacing w:val="-9"/>
        </w:rPr>
        <w:t xml:space="preserve"> </w:t>
      </w:r>
      <w:r>
        <w:t>visualize</w:t>
      </w:r>
      <w:r>
        <w:rPr>
          <w:spacing w:val="-2"/>
        </w:rPr>
        <w:t xml:space="preserve"> </w:t>
      </w:r>
      <w:r>
        <w:t>and</w:t>
      </w:r>
      <w:r>
        <w:rPr>
          <w:spacing w:val="-9"/>
        </w:rPr>
        <w:t xml:space="preserve"> </w:t>
      </w:r>
      <w:r>
        <w:t>Explore</w:t>
      </w:r>
      <w:r>
        <w:rPr>
          <w:spacing w:val="-8"/>
        </w:rPr>
        <w:t xml:space="preserve"> </w:t>
      </w:r>
      <w:r>
        <w:t>data.</w:t>
      </w:r>
      <w:r>
        <w:rPr>
          <w:spacing w:val="-5"/>
        </w:rPr>
        <w:t xml:space="preserve"> </w:t>
      </w:r>
      <w:r>
        <w:t>We</w:t>
      </w:r>
      <w:r>
        <w:rPr>
          <w:spacing w:val="-3"/>
        </w:rPr>
        <w:t xml:space="preserve"> </w:t>
      </w:r>
      <w:r>
        <w:t>can</w:t>
      </w:r>
      <w:r>
        <w:rPr>
          <w:spacing w:val="-4"/>
        </w:rPr>
        <w:t xml:space="preserve"> </w:t>
      </w:r>
      <w:r>
        <w:t>manipulate</w:t>
      </w:r>
      <w:r>
        <w:rPr>
          <w:spacing w:val="-6"/>
        </w:rPr>
        <w:t xml:space="preserve"> </w:t>
      </w:r>
      <w:r>
        <w:t>large data sets by making use of tools such as</w:t>
      </w:r>
      <w:r>
        <w:rPr>
          <w:spacing w:val="-3"/>
        </w:rPr>
        <w:t xml:space="preserve"> </w:t>
      </w:r>
      <w:r>
        <w:t>Python (Pandas,</w:t>
      </w:r>
      <w:r>
        <w:rPr>
          <w:spacing w:val="-2"/>
        </w:rPr>
        <w:t xml:space="preserve"> </w:t>
      </w:r>
      <w:r>
        <w:t>NumPy</w:t>
      </w:r>
      <w:r>
        <w:rPr>
          <w:spacing w:val="-4"/>
        </w:rPr>
        <w:t xml:space="preserve"> </w:t>
      </w:r>
      <w:r>
        <w:t>libraries’) R or SQL,</w:t>
      </w:r>
      <w:r>
        <w:rPr>
          <w:spacing w:val="-1"/>
        </w:rPr>
        <w:t xml:space="preserve"> </w:t>
      </w:r>
      <w:r>
        <w:t>to</w:t>
      </w:r>
      <w:r>
        <w:rPr>
          <w:spacing w:val="-1"/>
        </w:rPr>
        <w:t xml:space="preserve"> </w:t>
      </w:r>
      <w:r>
        <w:t>visualize the data tools like Tableau, Power BI or python libraries such as matplotlib and seaborn are used and thereafter</w:t>
      </w:r>
      <w:r>
        <w:rPr>
          <w:spacing w:val="-2"/>
        </w:rPr>
        <w:t xml:space="preserve"> </w:t>
      </w:r>
      <w:r>
        <w:t>through</w:t>
      </w:r>
      <w:r>
        <w:rPr>
          <w:spacing w:val="-3"/>
        </w:rPr>
        <w:t xml:space="preserve"> </w:t>
      </w:r>
      <w:r>
        <w:t>Exploratory data</w:t>
      </w:r>
      <w:r>
        <w:rPr>
          <w:spacing w:val="-3"/>
        </w:rPr>
        <w:t xml:space="preserve"> </w:t>
      </w:r>
      <w:r>
        <w:t>analysis</w:t>
      </w:r>
      <w:r>
        <w:rPr>
          <w:spacing w:val="-2"/>
        </w:rPr>
        <w:t xml:space="preserve"> </w:t>
      </w:r>
      <w:r>
        <w:t>patterns</w:t>
      </w:r>
      <w:r>
        <w:rPr>
          <w:spacing w:val="-3"/>
        </w:rPr>
        <w:t xml:space="preserve"> </w:t>
      </w:r>
      <w:r>
        <w:t>and</w:t>
      </w:r>
      <w:r>
        <w:rPr>
          <w:spacing w:val="-3"/>
        </w:rPr>
        <w:t xml:space="preserve"> </w:t>
      </w:r>
      <w:r>
        <w:t>trends</w:t>
      </w:r>
      <w:r>
        <w:rPr>
          <w:spacing w:val="-3"/>
        </w:rPr>
        <w:t xml:space="preserve"> </w:t>
      </w:r>
      <w:r>
        <w:t>are</w:t>
      </w:r>
      <w:r>
        <w:rPr>
          <w:spacing w:val="-3"/>
        </w:rPr>
        <w:t xml:space="preserve"> </w:t>
      </w:r>
      <w:r>
        <w:t>uncovered</w:t>
      </w:r>
      <w:r>
        <w:rPr>
          <w:spacing w:val="-2"/>
        </w:rPr>
        <w:t xml:space="preserve"> </w:t>
      </w:r>
      <w:r>
        <w:t>to gain</w:t>
      </w:r>
      <w:r>
        <w:rPr>
          <w:spacing w:val="-3"/>
        </w:rPr>
        <w:t xml:space="preserve"> </w:t>
      </w:r>
      <w:r>
        <w:t>insights</w:t>
      </w:r>
      <w:r>
        <w:rPr>
          <w:spacing w:val="-2"/>
        </w:rPr>
        <w:t xml:space="preserve"> </w:t>
      </w:r>
      <w:r>
        <w:t>into the health system</w:t>
      </w:r>
    </w:p>
    <w:p w14:paraId="29890BAC">
      <w:pPr>
        <w:pStyle w:val="7"/>
        <w:spacing w:before="165"/>
      </w:pPr>
      <w:r>
        <w:rPr>
          <w:spacing w:val="-2"/>
        </w:rPr>
        <w:t>Statistical</w:t>
      </w:r>
      <w:r>
        <w:rPr>
          <w:spacing w:val="-1"/>
        </w:rPr>
        <w:t xml:space="preserve"> </w:t>
      </w:r>
      <w:r>
        <w:rPr>
          <w:spacing w:val="-2"/>
        </w:rPr>
        <w:t>Knowledge</w:t>
      </w:r>
      <w:r>
        <w:rPr>
          <w:spacing w:val="-1"/>
        </w:rPr>
        <w:t xml:space="preserve"> </w:t>
      </w:r>
      <w:r>
        <w:rPr>
          <w:spacing w:val="-2"/>
        </w:rPr>
        <w:t>makes</w:t>
      </w:r>
      <w:r>
        <w:t xml:space="preserve"> </w:t>
      </w:r>
      <w:r>
        <w:rPr>
          <w:spacing w:val="-2"/>
        </w:rPr>
        <w:t>use</w:t>
      </w:r>
      <w:r>
        <w:rPr>
          <w:spacing w:val="-1"/>
        </w:rPr>
        <w:t xml:space="preserve"> </w:t>
      </w:r>
      <w:r>
        <w:rPr>
          <w:spacing w:val="-2"/>
        </w:rPr>
        <w:t>of Descriptive,</w:t>
      </w:r>
      <w:r>
        <w:rPr>
          <w:spacing w:val="-4"/>
        </w:rPr>
        <w:t xml:space="preserve"> </w:t>
      </w:r>
      <w:r>
        <w:rPr>
          <w:spacing w:val="-2"/>
        </w:rPr>
        <w:t>inferential</w:t>
      </w:r>
      <w:r>
        <w:rPr>
          <w:spacing w:val="3"/>
        </w:rPr>
        <w:t xml:space="preserve"> </w:t>
      </w:r>
      <w:r>
        <w:rPr>
          <w:spacing w:val="-2"/>
        </w:rPr>
        <w:t>and</w:t>
      </w:r>
      <w:r>
        <w:rPr>
          <w:spacing w:val="-3"/>
        </w:rPr>
        <w:t xml:space="preserve"> </w:t>
      </w:r>
      <w:r>
        <w:rPr>
          <w:spacing w:val="-2"/>
        </w:rPr>
        <w:t>survival</w:t>
      </w:r>
      <w:r>
        <w:rPr>
          <w:spacing w:val="2"/>
        </w:rPr>
        <w:t xml:space="preserve"> </w:t>
      </w:r>
      <w:r>
        <w:rPr>
          <w:spacing w:val="-2"/>
        </w:rPr>
        <w:t>analysis</w:t>
      </w:r>
    </w:p>
    <w:p w14:paraId="09919CA1">
      <w:pPr>
        <w:pStyle w:val="7"/>
        <w:spacing w:before="208" w:line="276" w:lineRule="auto"/>
      </w:pPr>
      <w:r>
        <w:t>Descriptive</w:t>
      </w:r>
      <w:r>
        <w:rPr>
          <w:spacing w:val="-7"/>
        </w:rPr>
        <w:t xml:space="preserve"> </w:t>
      </w:r>
      <w:r>
        <w:t>statistics,</w:t>
      </w:r>
      <w:r>
        <w:rPr>
          <w:spacing w:val="-6"/>
        </w:rPr>
        <w:t xml:space="preserve"> </w:t>
      </w:r>
      <w:r>
        <w:t>such</w:t>
      </w:r>
      <w:r>
        <w:rPr>
          <w:spacing w:val="-10"/>
        </w:rPr>
        <w:t xml:space="preserve"> </w:t>
      </w:r>
      <w:r>
        <w:t>as</w:t>
      </w:r>
      <w:r>
        <w:rPr>
          <w:spacing w:val="-4"/>
        </w:rPr>
        <w:t xml:space="preserve"> </w:t>
      </w:r>
      <w:r>
        <w:t>mean,</w:t>
      </w:r>
      <w:r>
        <w:rPr>
          <w:spacing w:val="-11"/>
        </w:rPr>
        <w:t xml:space="preserve"> </w:t>
      </w:r>
      <w:r>
        <w:t>median,</w:t>
      </w:r>
      <w:r>
        <w:rPr>
          <w:spacing w:val="-11"/>
        </w:rPr>
        <w:t xml:space="preserve"> </w:t>
      </w:r>
      <w:r>
        <w:t>variance,</w:t>
      </w:r>
      <w:r>
        <w:rPr>
          <w:spacing w:val="-1"/>
        </w:rPr>
        <w:t xml:space="preserve"> </w:t>
      </w:r>
      <w:r>
        <w:t>and</w:t>
      </w:r>
      <w:r>
        <w:rPr>
          <w:spacing w:val="-9"/>
        </w:rPr>
        <w:t xml:space="preserve"> </w:t>
      </w:r>
      <w:r>
        <w:t>correlation,</w:t>
      </w:r>
      <w:r>
        <w:rPr>
          <w:spacing w:val="-6"/>
        </w:rPr>
        <w:t xml:space="preserve"> </w:t>
      </w:r>
      <w:r>
        <w:t>provide</w:t>
      </w:r>
      <w:r>
        <w:rPr>
          <w:spacing w:val="-3"/>
        </w:rPr>
        <w:t xml:space="preserve"> </w:t>
      </w:r>
      <w:r>
        <w:t>understanding</w:t>
      </w:r>
      <w:r>
        <w:rPr>
          <w:spacing w:val="-2"/>
        </w:rPr>
        <w:t xml:space="preserve"> </w:t>
      </w:r>
      <w:r>
        <w:t>of</w:t>
      </w:r>
      <w:r>
        <w:rPr>
          <w:spacing w:val="-4"/>
        </w:rPr>
        <w:t xml:space="preserve"> </w:t>
      </w:r>
      <w:r>
        <w:t>data distributions and patterns, allowing analysts to summarize and interpret data, uncovering hidden trends and patterns.</w:t>
      </w:r>
    </w:p>
    <w:p w14:paraId="3232897B">
      <w:pPr>
        <w:pStyle w:val="7"/>
        <w:spacing w:before="167" w:line="276" w:lineRule="auto"/>
      </w:pPr>
      <w:r>
        <w:t>Inferential</w:t>
      </w:r>
      <w:r>
        <w:rPr>
          <w:spacing w:val="-8"/>
        </w:rPr>
        <w:t xml:space="preserve"> </w:t>
      </w:r>
      <w:r>
        <w:t>statistics</w:t>
      </w:r>
      <w:r>
        <w:rPr>
          <w:spacing w:val="-13"/>
        </w:rPr>
        <w:t xml:space="preserve"> </w:t>
      </w:r>
      <w:r>
        <w:t>such</w:t>
      </w:r>
      <w:r>
        <w:rPr>
          <w:spacing w:val="-9"/>
        </w:rPr>
        <w:t xml:space="preserve"> </w:t>
      </w:r>
      <w:r>
        <w:t>as</w:t>
      </w:r>
      <w:r>
        <w:rPr>
          <w:spacing w:val="-13"/>
        </w:rPr>
        <w:t xml:space="preserve"> </w:t>
      </w:r>
      <w:r>
        <w:t>hypothesis</w:t>
      </w:r>
      <w:r>
        <w:rPr>
          <w:spacing w:val="-7"/>
        </w:rPr>
        <w:t xml:space="preserve"> </w:t>
      </w:r>
      <w:r>
        <w:t>testing,</w:t>
      </w:r>
      <w:r>
        <w:rPr>
          <w:spacing w:val="-10"/>
        </w:rPr>
        <w:t xml:space="preserve"> </w:t>
      </w:r>
      <w:r>
        <w:t>regression</w:t>
      </w:r>
      <w:r>
        <w:rPr>
          <w:spacing w:val="-10"/>
        </w:rPr>
        <w:t xml:space="preserve"> </w:t>
      </w:r>
      <w:r>
        <w:t>analysis,</w:t>
      </w:r>
      <w:r>
        <w:rPr>
          <w:spacing w:val="-14"/>
        </w:rPr>
        <w:t xml:space="preserve"> </w:t>
      </w:r>
      <w:r>
        <w:t>and</w:t>
      </w:r>
      <w:r>
        <w:rPr>
          <w:spacing w:val="-13"/>
        </w:rPr>
        <w:t xml:space="preserve"> </w:t>
      </w:r>
      <w:r>
        <w:t>p-values</w:t>
      </w:r>
      <w:r>
        <w:rPr>
          <w:spacing w:val="-7"/>
        </w:rPr>
        <w:t xml:space="preserve"> </w:t>
      </w:r>
      <w:r>
        <w:t>enable</w:t>
      </w:r>
      <w:r>
        <w:rPr>
          <w:spacing w:val="-8"/>
        </w:rPr>
        <w:t xml:space="preserve"> </w:t>
      </w:r>
      <w:r>
        <w:t>analysts</w:t>
      </w:r>
      <w:r>
        <w:rPr>
          <w:spacing w:val="-13"/>
        </w:rPr>
        <w:t xml:space="preserve"> </w:t>
      </w:r>
      <w:r>
        <w:t>to obtain actionable insights that informs decisions</w:t>
      </w:r>
    </w:p>
    <w:p w14:paraId="57D107FA">
      <w:pPr>
        <w:pStyle w:val="7"/>
        <w:spacing w:before="161" w:line="278" w:lineRule="auto"/>
      </w:pPr>
      <w:r>
        <w:t>Survival</w:t>
      </w:r>
      <w:r>
        <w:rPr>
          <w:spacing w:val="-6"/>
        </w:rPr>
        <w:t xml:space="preserve"> </w:t>
      </w:r>
      <w:r>
        <w:t>analysis</w:t>
      </w:r>
      <w:r>
        <w:rPr>
          <w:spacing w:val="-13"/>
        </w:rPr>
        <w:t xml:space="preserve"> </w:t>
      </w:r>
      <w:r>
        <w:t>is</w:t>
      </w:r>
      <w:r>
        <w:rPr>
          <w:spacing w:val="-7"/>
        </w:rPr>
        <w:t xml:space="preserve"> </w:t>
      </w:r>
      <w:r>
        <w:t>a</w:t>
      </w:r>
      <w:r>
        <w:rPr>
          <w:spacing w:val="-9"/>
        </w:rPr>
        <w:t xml:space="preserve"> </w:t>
      </w:r>
      <w:r>
        <w:t>critical</w:t>
      </w:r>
      <w:r>
        <w:rPr>
          <w:spacing w:val="-7"/>
        </w:rPr>
        <w:t xml:space="preserve"> </w:t>
      </w:r>
      <w:r>
        <w:t>component</w:t>
      </w:r>
      <w:r>
        <w:rPr>
          <w:spacing w:val="-11"/>
        </w:rPr>
        <w:t xml:space="preserve"> </w:t>
      </w:r>
      <w:r>
        <w:t>in</w:t>
      </w:r>
      <w:r>
        <w:rPr>
          <w:spacing w:val="-10"/>
        </w:rPr>
        <w:t xml:space="preserve"> </w:t>
      </w:r>
      <w:r>
        <w:t>healthcare</w:t>
      </w:r>
      <w:r>
        <w:rPr>
          <w:spacing w:val="-9"/>
        </w:rPr>
        <w:t xml:space="preserve"> </w:t>
      </w:r>
      <w:r>
        <w:t>analytics,</w:t>
      </w:r>
      <w:r>
        <w:rPr>
          <w:spacing w:val="-10"/>
        </w:rPr>
        <w:t xml:space="preserve"> </w:t>
      </w:r>
      <w:r>
        <w:t>particularly</w:t>
      </w:r>
      <w:r>
        <w:rPr>
          <w:spacing w:val="-7"/>
        </w:rPr>
        <w:t xml:space="preserve"> </w:t>
      </w:r>
      <w:r>
        <w:t>for</w:t>
      </w:r>
      <w:r>
        <w:rPr>
          <w:spacing w:val="-9"/>
        </w:rPr>
        <w:t xml:space="preserve"> </w:t>
      </w:r>
      <w:r>
        <w:t>studies</w:t>
      </w:r>
      <w:r>
        <w:rPr>
          <w:spacing w:val="-8"/>
        </w:rPr>
        <w:t xml:space="preserve"> </w:t>
      </w:r>
      <w:r>
        <w:t>focused</w:t>
      </w:r>
      <w:r>
        <w:rPr>
          <w:spacing w:val="-9"/>
        </w:rPr>
        <w:t xml:space="preserve"> </w:t>
      </w:r>
      <w:r>
        <w:t>on patient outcomes and treatment effectiveness. By examining time-to-event data, meaningful</w:t>
      </w:r>
    </w:p>
    <w:p w14:paraId="4847B65E">
      <w:pPr>
        <w:pStyle w:val="7"/>
        <w:spacing w:line="278" w:lineRule="auto"/>
        <w:sectPr>
          <w:pgSz w:w="11910" w:h="16840"/>
          <w:pgMar w:top="1380" w:right="1417" w:bottom="280" w:left="1417" w:header="720" w:footer="720" w:gutter="0"/>
          <w:cols w:space="720" w:num="1"/>
        </w:sectPr>
      </w:pPr>
    </w:p>
    <w:p w14:paraId="74937D2C">
      <w:pPr>
        <w:pStyle w:val="7"/>
        <w:spacing w:before="29" w:line="271" w:lineRule="auto"/>
        <w:ind w:right="179"/>
      </w:pPr>
      <w:r>
        <w:t>patterns</w:t>
      </w:r>
      <w:r>
        <w:rPr>
          <w:spacing w:val="-11"/>
        </w:rPr>
        <w:t xml:space="preserve"> </w:t>
      </w:r>
      <w:r>
        <w:t>and</w:t>
      </w:r>
      <w:r>
        <w:rPr>
          <w:spacing w:val="-10"/>
        </w:rPr>
        <w:t xml:space="preserve"> </w:t>
      </w:r>
      <w:r>
        <w:t>trends</w:t>
      </w:r>
      <w:r>
        <w:rPr>
          <w:spacing w:val="-8"/>
        </w:rPr>
        <w:t xml:space="preserve"> </w:t>
      </w:r>
      <w:r>
        <w:t>are</w:t>
      </w:r>
      <w:r>
        <w:rPr>
          <w:spacing w:val="-13"/>
        </w:rPr>
        <w:t xml:space="preserve"> </w:t>
      </w:r>
      <w:r>
        <w:t>obtained</w:t>
      </w:r>
      <w:r>
        <w:rPr>
          <w:spacing w:val="-8"/>
        </w:rPr>
        <w:t xml:space="preserve"> </w:t>
      </w:r>
      <w:r>
        <w:t>and</w:t>
      </w:r>
      <w:r>
        <w:rPr>
          <w:spacing w:val="-13"/>
        </w:rPr>
        <w:t xml:space="preserve"> </w:t>
      </w:r>
      <w:r>
        <w:t>help</w:t>
      </w:r>
      <w:r>
        <w:rPr>
          <w:spacing w:val="-10"/>
        </w:rPr>
        <w:t xml:space="preserve"> </w:t>
      </w:r>
      <w:r>
        <w:t>to</w:t>
      </w:r>
      <w:r>
        <w:rPr>
          <w:spacing w:val="-10"/>
        </w:rPr>
        <w:t xml:space="preserve"> </w:t>
      </w:r>
      <w:r>
        <w:t>inform</w:t>
      </w:r>
      <w:r>
        <w:rPr>
          <w:spacing w:val="-8"/>
        </w:rPr>
        <w:t xml:space="preserve"> </w:t>
      </w:r>
      <w:r>
        <w:t>treatment</w:t>
      </w:r>
      <w:r>
        <w:rPr>
          <w:spacing w:val="-10"/>
        </w:rPr>
        <w:t xml:space="preserve"> </w:t>
      </w:r>
      <w:r>
        <w:t>strategies</w:t>
      </w:r>
      <w:r>
        <w:rPr>
          <w:spacing w:val="-12"/>
        </w:rPr>
        <w:t xml:space="preserve"> </w:t>
      </w:r>
      <w:r>
        <w:t>and</w:t>
      </w:r>
      <w:r>
        <w:rPr>
          <w:spacing w:val="-13"/>
        </w:rPr>
        <w:t xml:space="preserve"> </w:t>
      </w:r>
      <w:r>
        <w:t>improving</w:t>
      </w:r>
      <w:r>
        <w:rPr>
          <w:spacing w:val="-11"/>
        </w:rPr>
        <w:t xml:space="preserve"> </w:t>
      </w:r>
      <w:r>
        <w:t xml:space="preserve">patient </w:t>
      </w:r>
      <w:r>
        <w:rPr>
          <w:spacing w:val="-2"/>
        </w:rPr>
        <w:t>care.</w:t>
      </w:r>
    </w:p>
    <w:p w14:paraId="59360036">
      <w:pPr>
        <w:pStyle w:val="7"/>
        <w:spacing w:before="166"/>
      </w:pPr>
      <w:r>
        <w:t>Health</w:t>
      </w:r>
      <w:r>
        <w:rPr>
          <w:spacing w:val="-15"/>
        </w:rPr>
        <w:t xml:space="preserve"> </w:t>
      </w:r>
      <w:r>
        <w:t>informatics</w:t>
      </w:r>
      <w:r>
        <w:rPr>
          <w:spacing w:val="-12"/>
        </w:rPr>
        <w:t xml:space="preserve"> </w:t>
      </w:r>
      <w:r>
        <w:t>allows</w:t>
      </w:r>
      <w:r>
        <w:rPr>
          <w:spacing w:val="-13"/>
        </w:rPr>
        <w:t xml:space="preserve"> </w:t>
      </w:r>
      <w:r>
        <w:t>for</w:t>
      </w:r>
      <w:r>
        <w:rPr>
          <w:spacing w:val="-10"/>
        </w:rPr>
        <w:t xml:space="preserve"> </w:t>
      </w:r>
      <w:r>
        <w:t>the</w:t>
      </w:r>
      <w:r>
        <w:rPr>
          <w:spacing w:val="-13"/>
        </w:rPr>
        <w:t xml:space="preserve"> </w:t>
      </w:r>
      <w:r>
        <w:t>working</w:t>
      </w:r>
      <w:r>
        <w:rPr>
          <w:spacing w:val="-12"/>
        </w:rPr>
        <w:t xml:space="preserve"> </w:t>
      </w:r>
      <w:r>
        <w:t>and</w:t>
      </w:r>
      <w:r>
        <w:rPr>
          <w:spacing w:val="-12"/>
        </w:rPr>
        <w:t xml:space="preserve"> </w:t>
      </w:r>
      <w:r>
        <w:t>understanding</w:t>
      </w:r>
      <w:r>
        <w:rPr>
          <w:spacing w:val="-8"/>
        </w:rPr>
        <w:t xml:space="preserve"> </w:t>
      </w:r>
      <w:r>
        <w:t>of</w:t>
      </w:r>
      <w:r>
        <w:rPr>
          <w:spacing w:val="-10"/>
        </w:rPr>
        <w:t xml:space="preserve"> </w:t>
      </w:r>
      <w:r>
        <w:t>EHR</w:t>
      </w:r>
      <w:r>
        <w:rPr>
          <w:spacing w:val="-10"/>
        </w:rPr>
        <w:t xml:space="preserve"> </w:t>
      </w:r>
      <w:r>
        <w:t>and</w:t>
      </w:r>
      <w:r>
        <w:rPr>
          <w:spacing w:val="-12"/>
        </w:rPr>
        <w:t xml:space="preserve"> </w:t>
      </w:r>
      <w:r>
        <w:rPr>
          <w:spacing w:val="-2"/>
        </w:rPr>
        <w:t>workflows</w:t>
      </w:r>
    </w:p>
    <w:p w14:paraId="07B301F2">
      <w:pPr>
        <w:pStyle w:val="7"/>
        <w:spacing w:before="207" w:line="273" w:lineRule="auto"/>
      </w:pPr>
      <w:r>
        <w:t>The</w:t>
      </w:r>
      <w:r>
        <w:rPr>
          <w:spacing w:val="-7"/>
        </w:rPr>
        <w:t xml:space="preserve"> </w:t>
      </w:r>
      <w:r>
        <w:t>Technical</w:t>
      </w:r>
      <w:r>
        <w:rPr>
          <w:spacing w:val="-6"/>
        </w:rPr>
        <w:t xml:space="preserve"> </w:t>
      </w:r>
      <w:r>
        <w:t>skills</w:t>
      </w:r>
      <w:r>
        <w:rPr>
          <w:spacing w:val="-7"/>
        </w:rPr>
        <w:t xml:space="preserve"> </w:t>
      </w:r>
      <w:r>
        <w:t>that</w:t>
      </w:r>
      <w:r>
        <w:rPr>
          <w:spacing w:val="-10"/>
        </w:rPr>
        <w:t xml:space="preserve"> </w:t>
      </w:r>
      <w:r>
        <w:t>health</w:t>
      </w:r>
      <w:r>
        <w:rPr>
          <w:spacing w:val="-8"/>
        </w:rPr>
        <w:t xml:space="preserve"> </w:t>
      </w:r>
      <w:r>
        <w:t>analysts</w:t>
      </w:r>
      <w:r>
        <w:rPr>
          <w:spacing w:val="-8"/>
        </w:rPr>
        <w:t xml:space="preserve"> </w:t>
      </w:r>
      <w:r>
        <w:t>use</w:t>
      </w:r>
      <w:r>
        <w:rPr>
          <w:spacing w:val="-8"/>
        </w:rPr>
        <w:t xml:space="preserve"> </w:t>
      </w:r>
      <w:r>
        <w:t>is</w:t>
      </w:r>
      <w:r>
        <w:rPr>
          <w:spacing w:val="-7"/>
        </w:rPr>
        <w:t xml:space="preserve"> </w:t>
      </w:r>
      <w:r>
        <w:t>Programming</w:t>
      </w:r>
      <w:r>
        <w:rPr>
          <w:spacing w:val="-5"/>
        </w:rPr>
        <w:t xml:space="preserve"> </w:t>
      </w:r>
      <w:r>
        <w:t>with</w:t>
      </w:r>
      <w:r>
        <w:rPr>
          <w:spacing w:val="-9"/>
        </w:rPr>
        <w:t xml:space="preserve"> </w:t>
      </w:r>
      <w:r>
        <w:t>Python,</w:t>
      </w:r>
      <w:r>
        <w:rPr>
          <w:spacing w:val="-10"/>
        </w:rPr>
        <w:t xml:space="preserve"> </w:t>
      </w:r>
      <w:r>
        <w:t>R</w:t>
      </w:r>
      <w:r>
        <w:rPr>
          <w:spacing w:val="-8"/>
        </w:rPr>
        <w:t xml:space="preserve"> </w:t>
      </w:r>
      <w:r>
        <w:t>and</w:t>
      </w:r>
      <w:r>
        <w:rPr>
          <w:spacing w:val="-9"/>
        </w:rPr>
        <w:t xml:space="preserve"> </w:t>
      </w:r>
      <w:r>
        <w:t>SQL</w:t>
      </w:r>
      <w:r>
        <w:rPr>
          <w:spacing w:val="-10"/>
        </w:rPr>
        <w:t xml:space="preserve"> </w:t>
      </w:r>
      <w:r>
        <w:t>being</w:t>
      </w:r>
      <w:r>
        <w:rPr>
          <w:spacing w:val="-6"/>
        </w:rPr>
        <w:t xml:space="preserve"> </w:t>
      </w:r>
      <w:r>
        <w:t>the</w:t>
      </w:r>
      <w:r>
        <w:rPr>
          <w:spacing w:val="-8"/>
        </w:rPr>
        <w:t xml:space="preserve"> </w:t>
      </w:r>
      <w:r>
        <w:t>most common, Data storage and management and the know-how on health data standards</w:t>
      </w:r>
    </w:p>
    <w:p w14:paraId="795E4AB9">
      <w:pPr>
        <w:pStyle w:val="7"/>
        <w:spacing w:before="170" w:line="276" w:lineRule="auto"/>
      </w:pPr>
      <w:r>
        <w:t>Beyond</w:t>
      </w:r>
      <w:r>
        <w:rPr>
          <w:spacing w:val="-2"/>
        </w:rPr>
        <w:t xml:space="preserve"> </w:t>
      </w:r>
      <w:r>
        <w:t>the</w:t>
      </w:r>
      <w:r>
        <w:rPr>
          <w:spacing w:val="-1"/>
        </w:rPr>
        <w:t xml:space="preserve"> </w:t>
      </w:r>
      <w:r>
        <w:t>technical, Analysts need</w:t>
      </w:r>
      <w:r>
        <w:rPr>
          <w:spacing w:val="-2"/>
        </w:rPr>
        <w:t xml:space="preserve"> </w:t>
      </w:r>
      <w:r>
        <w:t>to be</w:t>
      </w:r>
      <w:r>
        <w:rPr>
          <w:spacing w:val="-1"/>
        </w:rPr>
        <w:t xml:space="preserve"> </w:t>
      </w:r>
      <w:r>
        <w:t>able</w:t>
      </w:r>
      <w:r>
        <w:rPr>
          <w:spacing w:val="-1"/>
        </w:rPr>
        <w:t xml:space="preserve"> </w:t>
      </w:r>
      <w:r>
        <w:t>to communicate findings</w:t>
      </w:r>
      <w:r>
        <w:rPr>
          <w:spacing w:val="-1"/>
        </w:rPr>
        <w:t xml:space="preserve"> </w:t>
      </w:r>
      <w:r>
        <w:t>effectively through compelling</w:t>
      </w:r>
      <w:r>
        <w:rPr>
          <w:spacing w:val="-6"/>
        </w:rPr>
        <w:t xml:space="preserve"> </w:t>
      </w:r>
      <w:r>
        <w:t>storytelling</w:t>
      </w:r>
      <w:r>
        <w:rPr>
          <w:spacing w:val="-6"/>
        </w:rPr>
        <w:t xml:space="preserve"> </w:t>
      </w:r>
      <w:r>
        <w:t>and</w:t>
      </w:r>
      <w:r>
        <w:rPr>
          <w:spacing w:val="-10"/>
        </w:rPr>
        <w:t xml:space="preserve"> </w:t>
      </w:r>
      <w:r>
        <w:t>detailed</w:t>
      </w:r>
      <w:r>
        <w:rPr>
          <w:spacing w:val="-8"/>
        </w:rPr>
        <w:t xml:space="preserve"> </w:t>
      </w:r>
      <w:r>
        <w:t>reports</w:t>
      </w:r>
      <w:r>
        <w:rPr>
          <w:spacing w:val="-8"/>
        </w:rPr>
        <w:t xml:space="preserve"> </w:t>
      </w:r>
      <w:r>
        <w:t>and</w:t>
      </w:r>
      <w:r>
        <w:rPr>
          <w:spacing w:val="-10"/>
        </w:rPr>
        <w:t xml:space="preserve"> </w:t>
      </w:r>
      <w:r>
        <w:t>thus</w:t>
      </w:r>
      <w:r>
        <w:rPr>
          <w:spacing w:val="-9"/>
        </w:rPr>
        <w:t xml:space="preserve"> </w:t>
      </w:r>
      <w:r>
        <w:t>communication</w:t>
      </w:r>
      <w:r>
        <w:rPr>
          <w:spacing w:val="-8"/>
        </w:rPr>
        <w:t xml:space="preserve"> </w:t>
      </w:r>
      <w:r>
        <w:t>is</w:t>
      </w:r>
      <w:r>
        <w:rPr>
          <w:spacing w:val="-8"/>
        </w:rPr>
        <w:t xml:space="preserve"> </w:t>
      </w:r>
      <w:r>
        <w:t>a</w:t>
      </w:r>
      <w:r>
        <w:rPr>
          <w:spacing w:val="-9"/>
        </w:rPr>
        <w:t xml:space="preserve"> </w:t>
      </w:r>
      <w:r>
        <w:t>key</w:t>
      </w:r>
      <w:r>
        <w:rPr>
          <w:spacing w:val="-8"/>
        </w:rPr>
        <w:t xml:space="preserve"> </w:t>
      </w:r>
      <w:r>
        <w:t>competency</w:t>
      </w:r>
      <w:r>
        <w:rPr>
          <w:spacing w:val="-8"/>
        </w:rPr>
        <w:t xml:space="preserve"> </w:t>
      </w:r>
      <w:r>
        <w:t>in</w:t>
      </w:r>
      <w:r>
        <w:rPr>
          <w:spacing w:val="-10"/>
        </w:rPr>
        <w:t xml:space="preserve"> </w:t>
      </w:r>
      <w:r>
        <w:t>health data analytics</w:t>
      </w:r>
    </w:p>
    <w:p w14:paraId="316582AF">
      <w:pPr>
        <w:pStyle w:val="4"/>
        <w:spacing w:before="164"/>
      </w:pPr>
      <w:bookmarkStart w:id="4" w:name="Growth_areas"/>
      <w:bookmarkEnd w:id="4"/>
      <w:r>
        <w:t>Growth</w:t>
      </w:r>
      <w:r>
        <w:rPr>
          <w:spacing w:val="-12"/>
        </w:rPr>
        <w:t xml:space="preserve"> </w:t>
      </w:r>
      <w:r>
        <w:rPr>
          <w:spacing w:val="-2"/>
        </w:rPr>
        <w:t>areas</w:t>
      </w:r>
    </w:p>
    <w:p w14:paraId="1E534792">
      <w:pPr>
        <w:pStyle w:val="7"/>
        <w:spacing w:before="202"/>
      </w:pPr>
      <w:r>
        <w:t>Key</w:t>
      </w:r>
      <w:r>
        <w:rPr>
          <w:spacing w:val="-13"/>
        </w:rPr>
        <w:t xml:space="preserve"> </w:t>
      </w:r>
      <w:r>
        <w:t>areas</w:t>
      </w:r>
      <w:r>
        <w:rPr>
          <w:spacing w:val="-10"/>
        </w:rPr>
        <w:t xml:space="preserve"> </w:t>
      </w:r>
      <w:r>
        <w:t>for</w:t>
      </w:r>
      <w:r>
        <w:rPr>
          <w:spacing w:val="-10"/>
        </w:rPr>
        <w:t xml:space="preserve"> </w:t>
      </w:r>
      <w:r>
        <w:t>growth</w:t>
      </w:r>
      <w:r>
        <w:rPr>
          <w:spacing w:val="-9"/>
        </w:rPr>
        <w:t xml:space="preserve"> </w:t>
      </w:r>
      <w:r>
        <w:t>that</w:t>
      </w:r>
      <w:r>
        <w:rPr>
          <w:spacing w:val="-12"/>
        </w:rPr>
        <w:t xml:space="preserve"> </w:t>
      </w:r>
      <w:r>
        <w:t>align</w:t>
      </w:r>
      <w:r>
        <w:rPr>
          <w:spacing w:val="-10"/>
        </w:rPr>
        <w:t xml:space="preserve"> </w:t>
      </w:r>
      <w:r>
        <w:t>with</w:t>
      </w:r>
      <w:r>
        <w:rPr>
          <w:spacing w:val="-10"/>
        </w:rPr>
        <w:t xml:space="preserve"> </w:t>
      </w:r>
      <w:r>
        <w:t>the</w:t>
      </w:r>
      <w:r>
        <w:rPr>
          <w:spacing w:val="-10"/>
        </w:rPr>
        <w:t xml:space="preserve"> </w:t>
      </w:r>
      <w:r>
        <w:t>evolving</w:t>
      </w:r>
      <w:r>
        <w:rPr>
          <w:spacing w:val="-7"/>
        </w:rPr>
        <w:t xml:space="preserve"> </w:t>
      </w:r>
      <w:r>
        <w:t>needs</w:t>
      </w:r>
      <w:r>
        <w:rPr>
          <w:spacing w:val="-12"/>
        </w:rPr>
        <w:t xml:space="preserve"> </w:t>
      </w:r>
      <w:r>
        <w:t>of</w:t>
      </w:r>
      <w:r>
        <w:rPr>
          <w:spacing w:val="-10"/>
        </w:rPr>
        <w:t xml:space="preserve"> </w:t>
      </w:r>
      <w:r>
        <w:t>modern</w:t>
      </w:r>
      <w:r>
        <w:rPr>
          <w:spacing w:val="-10"/>
        </w:rPr>
        <w:t xml:space="preserve"> </w:t>
      </w:r>
      <w:r>
        <w:t>health</w:t>
      </w:r>
      <w:r>
        <w:rPr>
          <w:spacing w:val="-9"/>
        </w:rPr>
        <w:t xml:space="preserve"> </w:t>
      </w:r>
      <w:r>
        <w:rPr>
          <w:spacing w:val="-2"/>
        </w:rPr>
        <w:t>systems</w:t>
      </w:r>
    </w:p>
    <w:p w14:paraId="7BED7744">
      <w:pPr>
        <w:pStyle w:val="7"/>
        <w:spacing w:before="201" w:line="278" w:lineRule="auto"/>
      </w:pPr>
      <w:r>
        <w:t>In advanced statistical Methods, using Bayesian statistics allows to make predictions in situations of uncertainty, which is often the case in clinical settings. Time series analysis is essential for studying trends</w:t>
      </w:r>
      <w:r>
        <w:rPr>
          <w:spacing w:val="-4"/>
        </w:rPr>
        <w:t xml:space="preserve"> </w:t>
      </w:r>
      <w:r>
        <w:t>in</w:t>
      </w:r>
      <w:r>
        <w:rPr>
          <w:spacing w:val="-5"/>
        </w:rPr>
        <w:t xml:space="preserve"> </w:t>
      </w:r>
      <w:r>
        <w:t>patient</w:t>
      </w:r>
      <w:r>
        <w:rPr>
          <w:spacing w:val="-6"/>
        </w:rPr>
        <w:t xml:space="preserve"> </w:t>
      </w:r>
      <w:r>
        <w:t>vitals,</w:t>
      </w:r>
      <w:r>
        <w:rPr>
          <w:spacing w:val="-6"/>
        </w:rPr>
        <w:t xml:space="preserve"> </w:t>
      </w:r>
      <w:r>
        <w:t>monitoring</w:t>
      </w:r>
      <w:r>
        <w:rPr>
          <w:spacing w:val="-2"/>
        </w:rPr>
        <w:t xml:space="preserve"> </w:t>
      </w:r>
      <w:r>
        <w:t>disease</w:t>
      </w:r>
      <w:r>
        <w:rPr>
          <w:spacing w:val="-5"/>
        </w:rPr>
        <w:t xml:space="preserve"> </w:t>
      </w:r>
      <w:r>
        <w:t>progression,</w:t>
      </w:r>
      <w:r>
        <w:rPr>
          <w:spacing w:val="-6"/>
        </w:rPr>
        <w:t xml:space="preserve"> </w:t>
      </w:r>
      <w:r>
        <w:t>or</w:t>
      </w:r>
      <w:r>
        <w:rPr>
          <w:spacing w:val="-5"/>
        </w:rPr>
        <w:t xml:space="preserve"> </w:t>
      </w:r>
      <w:r>
        <w:t>managing</w:t>
      </w:r>
      <w:r>
        <w:rPr>
          <w:spacing w:val="-3"/>
        </w:rPr>
        <w:t xml:space="preserve"> </w:t>
      </w:r>
      <w:r>
        <w:t>healthcare</w:t>
      </w:r>
      <w:r>
        <w:rPr>
          <w:spacing w:val="-4"/>
        </w:rPr>
        <w:t xml:space="preserve"> </w:t>
      </w:r>
      <w:r>
        <w:t>resources</w:t>
      </w:r>
      <w:r>
        <w:rPr>
          <w:spacing w:val="-8"/>
        </w:rPr>
        <w:t xml:space="preserve"> </w:t>
      </w:r>
      <w:r>
        <w:t>over</w:t>
      </w:r>
      <w:r>
        <w:rPr>
          <w:spacing w:val="-5"/>
        </w:rPr>
        <w:t xml:space="preserve"> </w:t>
      </w:r>
      <w:r>
        <w:t>time. Longitudinal data analysis, on the other hand,</w:t>
      </w:r>
      <w:r>
        <w:rPr>
          <w:spacing w:val="-2"/>
        </w:rPr>
        <w:t xml:space="preserve"> </w:t>
      </w:r>
      <w:r>
        <w:t>focuses on understanding how patient</w:t>
      </w:r>
      <w:r>
        <w:rPr>
          <w:spacing w:val="-2"/>
        </w:rPr>
        <w:t xml:space="preserve"> </w:t>
      </w:r>
      <w:r>
        <w:t>health</w:t>
      </w:r>
      <w:r>
        <w:rPr>
          <w:spacing w:val="-4"/>
        </w:rPr>
        <w:t xml:space="preserve"> </w:t>
      </w:r>
      <w:r>
        <w:t>evolves, particularly in managing chronic diseases.</w:t>
      </w:r>
    </w:p>
    <w:p w14:paraId="600553A1">
      <w:pPr>
        <w:pStyle w:val="7"/>
        <w:spacing w:before="162" w:line="278" w:lineRule="auto"/>
        <w:ind w:right="59"/>
      </w:pPr>
      <w:r>
        <w:t>Machine</w:t>
      </w:r>
      <w:r>
        <w:rPr>
          <w:spacing w:val="-6"/>
        </w:rPr>
        <w:t xml:space="preserve"> </w:t>
      </w:r>
      <w:r>
        <w:t>learning</w:t>
      </w:r>
      <w:r>
        <w:rPr>
          <w:spacing w:val="-4"/>
        </w:rPr>
        <w:t xml:space="preserve"> </w:t>
      </w:r>
      <w:r>
        <w:t>and</w:t>
      </w:r>
      <w:r>
        <w:rPr>
          <w:spacing w:val="-8"/>
        </w:rPr>
        <w:t xml:space="preserve"> </w:t>
      </w:r>
      <w:r>
        <w:t>artificial</w:t>
      </w:r>
      <w:r>
        <w:rPr>
          <w:spacing w:val="-4"/>
        </w:rPr>
        <w:t xml:space="preserve"> </w:t>
      </w:r>
      <w:r>
        <w:t>intelligence</w:t>
      </w:r>
      <w:r>
        <w:rPr>
          <w:spacing w:val="-6"/>
        </w:rPr>
        <w:t xml:space="preserve"> </w:t>
      </w:r>
      <w:r>
        <w:t>are</w:t>
      </w:r>
      <w:r>
        <w:rPr>
          <w:spacing w:val="-6"/>
        </w:rPr>
        <w:t xml:space="preserve"> </w:t>
      </w:r>
      <w:r>
        <w:t>transforming</w:t>
      </w:r>
      <w:r>
        <w:rPr>
          <w:spacing w:val="-4"/>
        </w:rPr>
        <w:t xml:space="preserve"> </w:t>
      </w:r>
      <w:r>
        <w:t>healthcare</w:t>
      </w:r>
      <w:r>
        <w:rPr>
          <w:spacing w:val="-2"/>
        </w:rPr>
        <w:t xml:space="preserve"> </w:t>
      </w:r>
      <w:r>
        <w:t>the</w:t>
      </w:r>
      <w:r>
        <w:rPr>
          <w:spacing w:val="-6"/>
        </w:rPr>
        <w:t xml:space="preserve"> </w:t>
      </w:r>
      <w:r>
        <w:t>use</w:t>
      </w:r>
      <w:r>
        <w:rPr>
          <w:spacing w:val="-7"/>
        </w:rPr>
        <w:t xml:space="preserve"> </w:t>
      </w:r>
      <w:r>
        <w:t>of</w:t>
      </w:r>
      <w:r>
        <w:rPr>
          <w:spacing w:val="-2"/>
        </w:rPr>
        <w:t xml:space="preserve"> </w:t>
      </w:r>
      <w:r>
        <w:t>Predictive</w:t>
      </w:r>
      <w:r>
        <w:rPr>
          <w:spacing w:val="-6"/>
        </w:rPr>
        <w:t xml:space="preserve"> </w:t>
      </w:r>
      <w:r>
        <w:t>models to</w:t>
      </w:r>
      <w:r>
        <w:rPr>
          <w:spacing w:val="-8"/>
        </w:rPr>
        <w:t xml:space="preserve"> </w:t>
      </w:r>
      <w:r>
        <w:t>forecast</w:t>
      </w:r>
      <w:r>
        <w:rPr>
          <w:spacing w:val="-8"/>
        </w:rPr>
        <w:t xml:space="preserve"> </w:t>
      </w:r>
      <w:r>
        <w:t>outcomes</w:t>
      </w:r>
      <w:r>
        <w:rPr>
          <w:spacing w:val="-5"/>
        </w:rPr>
        <w:t xml:space="preserve"> </w:t>
      </w:r>
      <w:r>
        <w:t>such</w:t>
      </w:r>
      <w:r>
        <w:rPr>
          <w:spacing w:val="-8"/>
        </w:rPr>
        <w:t xml:space="preserve"> </w:t>
      </w:r>
      <w:r>
        <w:t>as</w:t>
      </w:r>
      <w:r>
        <w:rPr>
          <w:spacing w:val="-7"/>
        </w:rPr>
        <w:t xml:space="preserve"> </w:t>
      </w:r>
      <w:r>
        <w:t>patient</w:t>
      </w:r>
      <w:r>
        <w:rPr>
          <w:spacing w:val="-8"/>
        </w:rPr>
        <w:t xml:space="preserve"> </w:t>
      </w:r>
      <w:r>
        <w:t>readmissions,</w:t>
      </w:r>
      <w:r>
        <w:rPr>
          <w:spacing w:val="-13"/>
        </w:rPr>
        <w:t xml:space="preserve"> </w:t>
      </w:r>
      <w:r>
        <w:t>treatment</w:t>
      </w:r>
      <w:r>
        <w:rPr>
          <w:spacing w:val="-8"/>
        </w:rPr>
        <w:t xml:space="preserve"> </w:t>
      </w:r>
      <w:r>
        <w:t>responses,</w:t>
      </w:r>
      <w:r>
        <w:rPr>
          <w:spacing w:val="-13"/>
        </w:rPr>
        <w:t xml:space="preserve"> </w:t>
      </w:r>
      <w:r>
        <w:t>or</w:t>
      </w:r>
      <w:r>
        <w:rPr>
          <w:spacing w:val="-7"/>
        </w:rPr>
        <w:t xml:space="preserve"> </w:t>
      </w:r>
      <w:r>
        <w:t>even</w:t>
      </w:r>
      <w:r>
        <w:rPr>
          <w:spacing w:val="-7"/>
        </w:rPr>
        <w:t xml:space="preserve"> </w:t>
      </w:r>
      <w:r>
        <w:t>disease</w:t>
      </w:r>
      <w:r>
        <w:rPr>
          <w:spacing w:val="-11"/>
        </w:rPr>
        <w:t xml:space="preserve"> </w:t>
      </w:r>
      <w:r>
        <w:t>outbreaks. Deep learning offers powerful tools for analysing medical imaging and extracting meaning from complex datasets, while natural language processing (NLP) can unlock insights hidden in unstructured</w:t>
      </w:r>
      <w:r>
        <w:rPr>
          <w:spacing w:val="-6"/>
        </w:rPr>
        <w:t xml:space="preserve"> </w:t>
      </w:r>
      <w:r>
        <w:t>data</w:t>
      </w:r>
      <w:r>
        <w:rPr>
          <w:spacing w:val="-13"/>
        </w:rPr>
        <w:t xml:space="preserve"> </w:t>
      </w:r>
      <w:r>
        <w:t>like</w:t>
      </w:r>
      <w:r>
        <w:rPr>
          <w:spacing w:val="-8"/>
        </w:rPr>
        <w:t xml:space="preserve"> </w:t>
      </w:r>
      <w:r>
        <w:t>physician</w:t>
      </w:r>
      <w:r>
        <w:rPr>
          <w:spacing w:val="-9"/>
        </w:rPr>
        <w:t xml:space="preserve"> </w:t>
      </w:r>
      <w:r>
        <w:t>notes</w:t>
      </w:r>
      <w:r>
        <w:rPr>
          <w:spacing w:val="-9"/>
        </w:rPr>
        <w:t xml:space="preserve"> </w:t>
      </w:r>
      <w:r>
        <w:t>or</w:t>
      </w:r>
      <w:r>
        <w:rPr>
          <w:spacing w:val="-9"/>
        </w:rPr>
        <w:t xml:space="preserve"> </w:t>
      </w:r>
      <w:r>
        <w:t>patient</w:t>
      </w:r>
      <w:r>
        <w:rPr>
          <w:spacing w:val="-11"/>
        </w:rPr>
        <w:t xml:space="preserve"> </w:t>
      </w:r>
      <w:r>
        <w:t>feedback.</w:t>
      </w:r>
      <w:r>
        <w:rPr>
          <w:spacing w:val="-6"/>
        </w:rPr>
        <w:t xml:space="preserve"> </w:t>
      </w:r>
      <w:r>
        <w:t>These</w:t>
      </w:r>
      <w:r>
        <w:rPr>
          <w:spacing w:val="-8"/>
        </w:rPr>
        <w:t xml:space="preserve"> </w:t>
      </w:r>
      <w:r>
        <w:t>technologies</w:t>
      </w:r>
      <w:r>
        <w:rPr>
          <w:spacing w:val="-12"/>
        </w:rPr>
        <w:t xml:space="preserve"> </w:t>
      </w:r>
      <w:r>
        <w:t>not</w:t>
      </w:r>
      <w:r>
        <w:rPr>
          <w:spacing w:val="-11"/>
        </w:rPr>
        <w:t xml:space="preserve"> </w:t>
      </w:r>
      <w:r>
        <w:t>only</w:t>
      </w:r>
      <w:r>
        <w:rPr>
          <w:spacing w:val="-8"/>
        </w:rPr>
        <w:t xml:space="preserve"> </w:t>
      </w:r>
      <w:r>
        <w:t>enable</w:t>
      </w:r>
      <w:r>
        <w:rPr>
          <w:spacing w:val="-13"/>
        </w:rPr>
        <w:t xml:space="preserve"> </w:t>
      </w:r>
      <w:r>
        <w:t xml:space="preserve">more precise and timely interventions but also pave the way for personalized and efficient healthcare </w:t>
      </w:r>
      <w:r>
        <w:rPr>
          <w:spacing w:val="-2"/>
        </w:rPr>
        <w:t>delivery.</w:t>
      </w:r>
    </w:p>
    <w:p w14:paraId="47661EEE">
      <w:pPr>
        <w:pStyle w:val="7"/>
        <w:spacing w:before="158" w:line="276" w:lineRule="auto"/>
      </w:pPr>
      <w:r>
        <w:t>I plan to focus on data engineering skills, starting with mastering ETL (extract, transform, load) processes,</w:t>
      </w:r>
      <w:r>
        <w:rPr>
          <w:spacing w:val="-1"/>
        </w:rPr>
        <w:t xml:space="preserve"> </w:t>
      </w:r>
      <w:r>
        <w:t>which ensure that</w:t>
      </w:r>
      <w:r>
        <w:rPr>
          <w:spacing w:val="-1"/>
        </w:rPr>
        <w:t xml:space="preserve"> </w:t>
      </w:r>
      <w:r>
        <w:t>raw data is cleaned, organized,</w:t>
      </w:r>
      <w:r>
        <w:rPr>
          <w:spacing w:val="-1"/>
        </w:rPr>
        <w:t xml:space="preserve"> </w:t>
      </w:r>
      <w:r>
        <w:t>and ready for use. . Learning to work with</w:t>
      </w:r>
      <w:r>
        <w:rPr>
          <w:spacing w:val="-8"/>
        </w:rPr>
        <w:t xml:space="preserve"> </w:t>
      </w:r>
      <w:r>
        <w:t>cloud</w:t>
      </w:r>
      <w:r>
        <w:rPr>
          <w:spacing w:val="-9"/>
        </w:rPr>
        <w:t xml:space="preserve"> </w:t>
      </w:r>
      <w:r>
        <w:t>computing</w:t>
      </w:r>
      <w:r>
        <w:rPr>
          <w:spacing w:val="-6"/>
        </w:rPr>
        <w:t xml:space="preserve"> </w:t>
      </w:r>
      <w:r>
        <w:t>platforms</w:t>
      </w:r>
      <w:r>
        <w:rPr>
          <w:spacing w:val="-7"/>
        </w:rPr>
        <w:t xml:space="preserve"> </w:t>
      </w:r>
      <w:r>
        <w:t>like</w:t>
      </w:r>
      <w:r>
        <w:rPr>
          <w:spacing w:val="-11"/>
        </w:rPr>
        <w:t xml:space="preserve"> </w:t>
      </w:r>
      <w:r>
        <w:t>AWS,</w:t>
      </w:r>
      <w:r>
        <w:rPr>
          <w:spacing w:val="-11"/>
        </w:rPr>
        <w:t xml:space="preserve"> </w:t>
      </w:r>
      <w:r>
        <w:t>Azure,</w:t>
      </w:r>
      <w:r>
        <w:rPr>
          <w:spacing w:val="-10"/>
        </w:rPr>
        <w:t xml:space="preserve"> </w:t>
      </w:r>
      <w:r>
        <w:t>or</w:t>
      </w:r>
      <w:r>
        <w:rPr>
          <w:spacing w:val="-8"/>
        </w:rPr>
        <w:t xml:space="preserve"> </w:t>
      </w:r>
      <w:r>
        <w:t>Google</w:t>
      </w:r>
      <w:r>
        <w:rPr>
          <w:spacing w:val="-6"/>
        </w:rPr>
        <w:t xml:space="preserve"> </w:t>
      </w:r>
      <w:r>
        <w:t>Cloud</w:t>
      </w:r>
      <w:r>
        <w:rPr>
          <w:spacing w:val="-9"/>
        </w:rPr>
        <w:t xml:space="preserve"> </w:t>
      </w:r>
      <w:r>
        <w:t>will</w:t>
      </w:r>
      <w:r>
        <w:rPr>
          <w:spacing w:val="-6"/>
        </w:rPr>
        <w:t xml:space="preserve"> </w:t>
      </w:r>
      <w:r>
        <w:t>enable</w:t>
      </w:r>
      <w:r>
        <w:rPr>
          <w:spacing w:val="-11"/>
        </w:rPr>
        <w:t xml:space="preserve"> </w:t>
      </w:r>
      <w:r>
        <w:t>me</w:t>
      </w:r>
      <w:r>
        <w:rPr>
          <w:spacing w:val="-8"/>
        </w:rPr>
        <w:t xml:space="preserve"> </w:t>
      </w:r>
      <w:r>
        <w:t>to</w:t>
      </w:r>
      <w:r>
        <w:rPr>
          <w:spacing w:val="-4"/>
        </w:rPr>
        <w:t xml:space="preserve"> </w:t>
      </w:r>
      <w:r>
        <w:t>analyse</w:t>
      </w:r>
      <w:r>
        <w:rPr>
          <w:spacing w:val="-7"/>
        </w:rPr>
        <w:t xml:space="preserve"> </w:t>
      </w:r>
      <w:r>
        <w:t>and</w:t>
      </w:r>
      <w:r>
        <w:rPr>
          <w:spacing w:val="-9"/>
        </w:rPr>
        <w:t xml:space="preserve"> </w:t>
      </w:r>
      <w:r>
        <w:t>store large datasets securely</w:t>
      </w:r>
    </w:p>
    <w:p w14:paraId="33BD6954">
      <w:pPr>
        <w:pStyle w:val="7"/>
        <w:spacing w:before="171" w:line="271" w:lineRule="auto"/>
      </w:pPr>
      <w:r>
        <w:rPr>
          <w:b/>
        </w:rPr>
        <w:t>Tech</w:t>
      </w:r>
      <w:r>
        <w:rPr>
          <w:b/>
          <w:spacing w:val="-12"/>
        </w:rPr>
        <w:t xml:space="preserve"> </w:t>
      </w:r>
      <w:r>
        <w:rPr>
          <w:b/>
        </w:rPr>
        <w:t>stacks</w:t>
      </w:r>
      <w:r>
        <w:rPr>
          <w:b/>
          <w:spacing w:val="-11"/>
        </w:rPr>
        <w:t xml:space="preserve"> </w:t>
      </w:r>
      <w:r>
        <w:t>are</w:t>
      </w:r>
      <w:r>
        <w:rPr>
          <w:spacing w:val="-13"/>
        </w:rPr>
        <w:t xml:space="preserve"> </w:t>
      </w:r>
      <w:r>
        <w:t>a</w:t>
      </w:r>
      <w:r>
        <w:rPr>
          <w:spacing w:val="-8"/>
        </w:rPr>
        <w:t xml:space="preserve"> </w:t>
      </w:r>
      <w:r>
        <w:t>choice</w:t>
      </w:r>
      <w:r>
        <w:rPr>
          <w:spacing w:val="-8"/>
        </w:rPr>
        <w:t xml:space="preserve"> </w:t>
      </w:r>
      <w:r>
        <w:t>of</w:t>
      </w:r>
      <w:r>
        <w:rPr>
          <w:spacing w:val="-9"/>
        </w:rPr>
        <w:t xml:space="preserve"> </w:t>
      </w:r>
      <w:r>
        <w:t>tools</w:t>
      </w:r>
      <w:r>
        <w:rPr>
          <w:spacing w:val="-8"/>
        </w:rPr>
        <w:t xml:space="preserve"> </w:t>
      </w:r>
      <w:r>
        <w:t>and</w:t>
      </w:r>
      <w:r>
        <w:rPr>
          <w:spacing w:val="-10"/>
        </w:rPr>
        <w:t xml:space="preserve"> </w:t>
      </w:r>
      <w:r>
        <w:t>technologies</w:t>
      </w:r>
      <w:r>
        <w:rPr>
          <w:spacing w:val="-7"/>
        </w:rPr>
        <w:t xml:space="preserve"> </w:t>
      </w:r>
      <w:r>
        <w:t>used</w:t>
      </w:r>
      <w:r>
        <w:rPr>
          <w:spacing w:val="-13"/>
        </w:rPr>
        <w:t xml:space="preserve"> </w:t>
      </w:r>
      <w:r>
        <w:t>to</w:t>
      </w:r>
      <w:r>
        <w:rPr>
          <w:spacing w:val="-9"/>
        </w:rPr>
        <w:t xml:space="preserve"> </w:t>
      </w:r>
      <w:r>
        <w:t>address</w:t>
      </w:r>
      <w:r>
        <w:rPr>
          <w:spacing w:val="-13"/>
        </w:rPr>
        <w:t xml:space="preserve"> </w:t>
      </w:r>
      <w:r>
        <w:t>varied</w:t>
      </w:r>
      <w:r>
        <w:rPr>
          <w:spacing w:val="-7"/>
        </w:rPr>
        <w:t xml:space="preserve"> </w:t>
      </w:r>
      <w:r>
        <w:t>analytical</w:t>
      </w:r>
      <w:r>
        <w:rPr>
          <w:spacing w:val="-7"/>
        </w:rPr>
        <w:t xml:space="preserve"> </w:t>
      </w:r>
      <w:r>
        <w:t>requirements, these depend on the specific goals, data characteristics, and organizational needs.</w:t>
      </w:r>
    </w:p>
    <w:p w14:paraId="047E7F54">
      <w:pPr>
        <w:pStyle w:val="7"/>
        <w:spacing w:before="176" w:line="276" w:lineRule="auto"/>
      </w:pPr>
      <w:r>
        <w:t>For</w:t>
      </w:r>
      <w:r>
        <w:rPr>
          <w:spacing w:val="-1"/>
        </w:rPr>
        <w:t xml:space="preserve"> </w:t>
      </w:r>
      <w:r>
        <w:t>programming,</w:t>
      </w:r>
      <w:r>
        <w:rPr>
          <w:spacing w:val="-3"/>
        </w:rPr>
        <w:t xml:space="preserve"> </w:t>
      </w:r>
      <w:r>
        <w:t>Python</w:t>
      </w:r>
      <w:r>
        <w:rPr>
          <w:spacing w:val="-7"/>
        </w:rPr>
        <w:t xml:space="preserve"> </w:t>
      </w:r>
      <w:r>
        <w:t>and</w:t>
      </w:r>
      <w:r>
        <w:rPr>
          <w:spacing w:val="-1"/>
        </w:rPr>
        <w:t xml:space="preserve"> </w:t>
      </w:r>
      <w:r>
        <w:t>R</w:t>
      </w:r>
      <w:r>
        <w:rPr>
          <w:spacing w:val="-1"/>
        </w:rPr>
        <w:t xml:space="preserve"> </w:t>
      </w:r>
      <w:r>
        <w:t>stand</w:t>
      </w:r>
      <w:r>
        <w:rPr>
          <w:spacing w:val="-3"/>
        </w:rPr>
        <w:t xml:space="preserve"> </w:t>
      </w:r>
      <w:r>
        <w:t>out due to their</w:t>
      </w:r>
      <w:r>
        <w:rPr>
          <w:spacing w:val="-1"/>
        </w:rPr>
        <w:t xml:space="preserve"> </w:t>
      </w:r>
      <w:r>
        <w:t>vast</w:t>
      </w:r>
      <w:r>
        <w:rPr>
          <w:spacing w:val="-4"/>
        </w:rPr>
        <w:t xml:space="preserve"> </w:t>
      </w:r>
      <w:r>
        <w:t>ecosystems of</w:t>
      </w:r>
      <w:r>
        <w:rPr>
          <w:spacing w:val="-1"/>
        </w:rPr>
        <w:t xml:space="preserve"> </w:t>
      </w:r>
      <w:r>
        <w:t>libraries</w:t>
      </w:r>
      <w:r>
        <w:rPr>
          <w:spacing w:val="-6"/>
        </w:rPr>
        <w:t xml:space="preserve"> </w:t>
      </w:r>
      <w:r>
        <w:t>like Pandas</w:t>
      </w:r>
      <w:r>
        <w:rPr>
          <w:spacing w:val="-1"/>
        </w:rPr>
        <w:t xml:space="preserve"> </w:t>
      </w:r>
      <w:r>
        <w:t>and NumPy for Python, or dplyr and ggplot2 for R. To simplify collaboration and documentation, environments</w:t>
      </w:r>
      <w:r>
        <w:rPr>
          <w:spacing w:val="-8"/>
        </w:rPr>
        <w:t xml:space="preserve"> </w:t>
      </w:r>
      <w:r>
        <w:t>like</w:t>
      </w:r>
      <w:r>
        <w:rPr>
          <w:spacing w:val="-7"/>
        </w:rPr>
        <w:t xml:space="preserve"> </w:t>
      </w:r>
      <w:r>
        <w:t>Jupyter</w:t>
      </w:r>
      <w:r>
        <w:rPr>
          <w:spacing w:val="-13"/>
        </w:rPr>
        <w:t xml:space="preserve"> </w:t>
      </w:r>
      <w:r>
        <w:t>Notebooks</w:t>
      </w:r>
      <w:r>
        <w:rPr>
          <w:spacing w:val="-7"/>
        </w:rPr>
        <w:t xml:space="preserve"> </w:t>
      </w:r>
      <w:r>
        <w:t>and</w:t>
      </w:r>
      <w:r>
        <w:rPr>
          <w:spacing w:val="-10"/>
        </w:rPr>
        <w:t xml:space="preserve"> </w:t>
      </w:r>
      <w:r>
        <w:t>R</w:t>
      </w:r>
      <w:r>
        <w:rPr>
          <w:spacing w:val="-9"/>
        </w:rPr>
        <w:t xml:space="preserve"> </w:t>
      </w:r>
      <w:r>
        <w:t>Markdown</w:t>
      </w:r>
      <w:r>
        <w:rPr>
          <w:spacing w:val="-9"/>
        </w:rPr>
        <w:t xml:space="preserve"> </w:t>
      </w:r>
      <w:r>
        <w:t>are</w:t>
      </w:r>
      <w:r>
        <w:rPr>
          <w:spacing w:val="-8"/>
        </w:rPr>
        <w:t xml:space="preserve"> </w:t>
      </w:r>
      <w:r>
        <w:t>used</w:t>
      </w:r>
      <w:r>
        <w:rPr>
          <w:spacing w:val="-9"/>
        </w:rPr>
        <w:t xml:space="preserve"> </w:t>
      </w:r>
      <w:r>
        <w:t>,</w:t>
      </w:r>
      <w:r>
        <w:rPr>
          <w:spacing w:val="-11"/>
        </w:rPr>
        <w:t xml:space="preserve"> </w:t>
      </w:r>
      <w:r>
        <w:t>allowing</w:t>
      </w:r>
      <w:r>
        <w:rPr>
          <w:spacing w:val="-6"/>
        </w:rPr>
        <w:t xml:space="preserve"> </w:t>
      </w:r>
      <w:r>
        <w:t>one</w:t>
      </w:r>
      <w:r>
        <w:rPr>
          <w:spacing w:val="-9"/>
        </w:rPr>
        <w:t xml:space="preserve"> </w:t>
      </w:r>
      <w:r>
        <w:t>to</w:t>
      </w:r>
      <w:r>
        <w:rPr>
          <w:spacing w:val="-10"/>
        </w:rPr>
        <w:t xml:space="preserve"> </w:t>
      </w:r>
      <w:r>
        <w:t>code,</w:t>
      </w:r>
      <w:r>
        <w:rPr>
          <w:spacing w:val="-11"/>
        </w:rPr>
        <w:t xml:space="preserve"> </w:t>
      </w:r>
      <w:r>
        <w:t>narrate</w:t>
      </w:r>
      <w:r>
        <w:rPr>
          <w:spacing w:val="-9"/>
        </w:rPr>
        <w:t xml:space="preserve"> </w:t>
      </w:r>
      <w:r>
        <w:t>and visualise insights .</w:t>
      </w:r>
    </w:p>
    <w:p w14:paraId="03E77BC2">
      <w:pPr>
        <w:pStyle w:val="7"/>
        <w:spacing w:before="166" w:line="273" w:lineRule="auto"/>
      </w:pPr>
      <w:r>
        <w:t>because</w:t>
      </w:r>
      <w:r>
        <w:rPr>
          <w:spacing w:val="-7"/>
        </w:rPr>
        <w:t xml:space="preserve"> </w:t>
      </w:r>
      <w:r>
        <w:t>of</w:t>
      </w:r>
      <w:r>
        <w:rPr>
          <w:spacing w:val="-8"/>
        </w:rPr>
        <w:t xml:space="preserve"> </w:t>
      </w:r>
      <w:r>
        <w:t>the</w:t>
      </w:r>
      <w:r>
        <w:rPr>
          <w:spacing w:val="-8"/>
        </w:rPr>
        <w:t xml:space="preserve"> </w:t>
      </w:r>
      <w:r>
        <w:t>unique</w:t>
      </w:r>
      <w:r>
        <w:rPr>
          <w:spacing w:val="-7"/>
        </w:rPr>
        <w:t xml:space="preserve"> </w:t>
      </w:r>
      <w:r>
        <w:t>demands</w:t>
      </w:r>
      <w:r>
        <w:rPr>
          <w:spacing w:val="-7"/>
        </w:rPr>
        <w:t xml:space="preserve"> </w:t>
      </w:r>
      <w:r>
        <w:t>of</w:t>
      </w:r>
      <w:r>
        <w:rPr>
          <w:spacing w:val="-3"/>
        </w:rPr>
        <w:t xml:space="preserve"> </w:t>
      </w:r>
      <w:r>
        <w:t>the</w:t>
      </w:r>
      <w:r>
        <w:rPr>
          <w:spacing w:val="-3"/>
        </w:rPr>
        <w:t xml:space="preserve"> </w:t>
      </w:r>
      <w:r>
        <w:t>healthcare</w:t>
      </w:r>
      <w:r>
        <w:rPr>
          <w:spacing w:val="-8"/>
        </w:rPr>
        <w:t xml:space="preserve"> </w:t>
      </w:r>
      <w:r>
        <w:t>industry</w:t>
      </w:r>
      <w:r>
        <w:rPr>
          <w:spacing w:val="-7"/>
        </w:rPr>
        <w:t xml:space="preserve"> </w:t>
      </w:r>
      <w:r>
        <w:t>dealing</w:t>
      </w:r>
      <w:r>
        <w:rPr>
          <w:spacing w:val="-6"/>
        </w:rPr>
        <w:t xml:space="preserve"> </w:t>
      </w:r>
      <w:r>
        <w:t>with</w:t>
      </w:r>
      <w:r>
        <w:rPr>
          <w:spacing w:val="-8"/>
        </w:rPr>
        <w:t xml:space="preserve"> </w:t>
      </w:r>
      <w:r>
        <w:t>sensitive</w:t>
      </w:r>
      <w:r>
        <w:rPr>
          <w:spacing w:val="-7"/>
        </w:rPr>
        <w:t xml:space="preserve"> </w:t>
      </w:r>
      <w:r>
        <w:t>patient</w:t>
      </w:r>
      <w:r>
        <w:rPr>
          <w:spacing w:val="-10"/>
        </w:rPr>
        <w:t xml:space="preserve"> </w:t>
      </w:r>
      <w:r>
        <w:t>data,</w:t>
      </w:r>
      <w:r>
        <w:rPr>
          <w:spacing w:val="-11"/>
        </w:rPr>
        <w:t xml:space="preserve"> </w:t>
      </w:r>
      <w:r>
        <w:t>large- scale datasets, and complex reporting requirements. stacks used in health analytics must balance precision, scalability, and compliance.</w:t>
      </w:r>
    </w:p>
    <w:p w14:paraId="62836477">
      <w:pPr>
        <w:pStyle w:val="7"/>
        <w:spacing w:before="177" w:line="273" w:lineRule="auto"/>
      </w:pPr>
      <w:r>
        <w:t>In</w:t>
      </w:r>
      <w:r>
        <w:rPr>
          <w:spacing w:val="-9"/>
        </w:rPr>
        <w:t xml:space="preserve"> </w:t>
      </w:r>
      <w:r>
        <w:t>Health</w:t>
      </w:r>
      <w:r>
        <w:rPr>
          <w:spacing w:val="-8"/>
        </w:rPr>
        <w:t xml:space="preserve"> </w:t>
      </w:r>
      <w:r>
        <w:t>Sciences,</w:t>
      </w:r>
      <w:r>
        <w:rPr>
          <w:spacing w:val="-10"/>
        </w:rPr>
        <w:t xml:space="preserve"> </w:t>
      </w:r>
      <w:r>
        <w:t>a</w:t>
      </w:r>
      <w:r>
        <w:rPr>
          <w:spacing w:val="-8"/>
        </w:rPr>
        <w:t xml:space="preserve"> </w:t>
      </w:r>
      <w:r>
        <w:t>wide</w:t>
      </w:r>
      <w:r>
        <w:rPr>
          <w:spacing w:val="-8"/>
        </w:rPr>
        <w:t xml:space="preserve"> </w:t>
      </w:r>
      <w:r>
        <w:t>range</w:t>
      </w:r>
      <w:r>
        <w:rPr>
          <w:spacing w:val="-6"/>
        </w:rPr>
        <w:t xml:space="preserve"> </w:t>
      </w:r>
      <w:r>
        <w:t>of</w:t>
      </w:r>
      <w:r>
        <w:rPr>
          <w:spacing w:val="-8"/>
        </w:rPr>
        <w:t xml:space="preserve"> </w:t>
      </w:r>
      <w:r>
        <w:rPr>
          <w:b/>
        </w:rPr>
        <w:t>tools</w:t>
      </w:r>
      <w:r>
        <w:rPr>
          <w:b/>
          <w:spacing w:val="-10"/>
        </w:rPr>
        <w:t xml:space="preserve"> </w:t>
      </w:r>
      <w:r>
        <w:t>are</w:t>
      </w:r>
      <w:r>
        <w:rPr>
          <w:spacing w:val="-2"/>
        </w:rPr>
        <w:t xml:space="preserve"> </w:t>
      </w:r>
      <w:r>
        <w:t>commonly,</w:t>
      </w:r>
      <w:r>
        <w:rPr>
          <w:spacing w:val="-10"/>
        </w:rPr>
        <w:t xml:space="preserve"> </w:t>
      </w:r>
      <w:r>
        <w:t>These</w:t>
      </w:r>
      <w:r>
        <w:rPr>
          <w:spacing w:val="-2"/>
        </w:rPr>
        <w:t xml:space="preserve"> </w:t>
      </w:r>
      <w:r>
        <w:t>tools</w:t>
      </w:r>
      <w:r>
        <w:rPr>
          <w:spacing w:val="-8"/>
        </w:rPr>
        <w:t xml:space="preserve"> </w:t>
      </w:r>
      <w:r>
        <w:t>are</w:t>
      </w:r>
      <w:r>
        <w:rPr>
          <w:spacing w:val="-7"/>
        </w:rPr>
        <w:t xml:space="preserve"> </w:t>
      </w:r>
      <w:r>
        <w:t>used</w:t>
      </w:r>
      <w:r>
        <w:rPr>
          <w:spacing w:val="-8"/>
        </w:rPr>
        <w:t xml:space="preserve"> </w:t>
      </w:r>
      <w:r>
        <w:t>to</w:t>
      </w:r>
      <w:r>
        <w:rPr>
          <w:spacing w:val="-4"/>
        </w:rPr>
        <w:t xml:space="preserve"> </w:t>
      </w:r>
      <w:r>
        <w:t>process,</w:t>
      </w:r>
      <w:r>
        <w:rPr>
          <w:spacing w:val="-5"/>
        </w:rPr>
        <w:t xml:space="preserve"> </w:t>
      </w:r>
      <w:r>
        <w:t>analyse</w:t>
      </w:r>
      <w:r>
        <w:rPr>
          <w:spacing w:val="-7"/>
        </w:rPr>
        <w:t xml:space="preserve"> </w:t>
      </w:r>
      <w:r>
        <w:t>, visualise and document data .</w:t>
      </w:r>
    </w:p>
    <w:p w14:paraId="2DA446FF">
      <w:pPr>
        <w:pStyle w:val="7"/>
        <w:spacing w:line="273" w:lineRule="auto"/>
        <w:sectPr>
          <w:pgSz w:w="11910" w:h="16840"/>
          <w:pgMar w:top="1380" w:right="1417" w:bottom="280" w:left="1417" w:header="720" w:footer="720" w:gutter="0"/>
          <w:cols w:space="720" w:num="1"/>
        </w:sectPr>
      </w:pPr>
    </w:p>
    <w:p w14:paraId="7DEC8481">
      <w:pPr>
        <w:pStyle w:val="7"/>
        <w:spacing w:before="44" w:line="278" w:lineRule="auto"/>
      </w:pPr>
      <w:r>
        <w:t>To collect data, Electronic Health Records containing patient data, such as patients’ demographics, medical</w:t>
      </w:r>
      <w:r>
        <w:rPr>
          <w:spacing w:val="-5"/>
        </w:rPr>
        <w:t xml:space="preserve"> </w:t>
      </w:r>
      <w:r>
        <w:t>history</w:t>
      </w:r>
      <w:r>
        <w:rPr>
          <w:spacing w:val="-7"/>
        </w:rPr>
        <w:t xml:space="preserve"> </w:t>
      </w:r>
      <w:r>
        <w:t>and</w:t>
      </w:r>
      <w:r>
        <w:rPr>
          <w:spacing w:val="-8"/>
        </w:rPr>
        <w:t xml:space="preserve"> </w:t>
      </w:r>
      <w:r>
        <w:t>lap</w:t>
      </w:r>
      <w:r>
        <w:rPr>
          <w:spacing w:val="-9"/>
        </w:rPr>
        <w:t xml:space="preserve"> </w:t>
      </w:r>
      <w:r>
        <w:t>results</w:t>
      </w:r>
      <w:r>
        <w:rPr>
          <w:spacing w:val="-7"/>
        </w:rPr>
        <w:t xml:space="preserve"> </w:t>
      </w:r>
      <w:r>
        <w:t>are</w:t>
      </w:r>
      <w:r>
        <w:rPr>
          <w:spacing w:val="-8"/>
        </w:rPr>
        <w:t xml:space="preserve"> </w:t>
      </w:r>
      <w:r>
        <w:t>used</w:t>
      </w:r>
      <w:r>
        <w:rPr>
          <w:spacing w:val="-8"/>
        </w:rPr>
        <w:t xml:space="preserve"> </w:t>
      </w:r>
      <w:r>
        <w:t>to</w:t>
      </w:r>
      <w:r>
        <w:rPr>
          <w:spacing w:val="-9"/>
        </w:rPr>
        <w:t xml:space="preserve"> </w:t>
      </w:r>
      <w:r>
        <w:t>improve</w:t>
      </w:r>
      <w:r>
        <w:rPr>
          <w:spacing w:val="-6"/>
        </w:rPr>
        <w:t xml:space="preserve"> </w:t>
      </w:r>
      <w:r>
        <w:t>patient</w:t>
      </w:r>
      <w:r>
        <w:rPr>
          <w:spacing w:val="-10"/>
        </w:rPr>
        <w:t xml:space="preserve"> </w:t>
      </w:r>
      <w:r>
        <w:t>outcomes,</w:t>
      </w:r>
      <w:r>
        <w:rPr>
          <w:spacing w:val="-10"/>
        </w:rPr>
        <w:t xml:space="preserve"> </w:t>
      </w:r>
      <w:r>
        <w:t>reduce</w:t>
      </w:r>
      <w:r>
        <w:rPr>
          <w:spacing w:val="-6"/>
        </w:rPr>
        <w:t xml:space="preserve"> </w:t>
      </w:r>
      <w:r>
        <w:t>cost</w:t>
      </w:r>
      <w:r>
        <w:rPr>
          <w:spacing w:val="-10"/>
        </w:rPr>
        <w:t xml:space="preserve"> </w:t>
      </w:r>
      <w:r>
        <w:t>and</w:t>
      </w:r>
      <w:r>
        <w:rPr>
          <w:spacing w:val="-8"/>
        </w:rPr>
        <w:t xml:space="preserve"> </w:t>
      </w:r>
      <w:r>
        <w:t>inform</w:t>
      </w:r>
      <w:r>
        <w:rPr>
          <w:spacing w:val="-7"/>
        </w:rPr>
        <w:t xml:space="preserve"> </w:t>
      </w:r>
      <w:r>
        <w:t>public health. Surveys, Questionnaires, and digital platforms can also be used to gather patient reported outcomes and real-world evidence.</w:t>
      </w:r>
    </w:p>
    <w:p w14:paraId="75A437C1">
      <w:pPr>
        <w:pStyle w:val="7"/>
        <w:spacing w:before="156" w:line="276" w:lineRule="auto"/>
        <w:ind w:right="430"/>
        <w:jc w:val="both"/>
      </w:pPr>
      <w:r>
        <w:t>To</w:t>
      </w:r>
      <w:r>
        <w:rPr>
          <w:spacing w:val="-5"/>
        </w:rPr>
        <w:t xml:space="preserve"> </w:t>
      </w:r>
      <w:r>
        <w:t>process</w:t>
      </w:r>
      <w:r>
        <w:rPr>
          <w:spacing w:val="-3"/>
        </w:rPr>
        <w:t xml:space="preserve"> </w:t>
      </w:r>
      <w:r>
        <w:t>the</w:t>
      </w:r>
      <w:r>
        <w:rPr>
          <w:spacing w:val="-4"/>
        </w:rPr>
        <w:t xml:space="preserve"> </w:t>
      </w:r>
      <w:r>
        <w:t>data,</w:t>
      </w:r>
      <w:r>
        <w:rPr>
          <w:spacing w:val="-6"/>
        </w:rPr>
        <w:t xml:space="preserve"> </w:t>
      </w:r>
      <w:r>
        <w:t>In</w:t>
      </w:r>
      <w:r>
        <w:rPr>
          <w:spacing w:val="-5"/>
        </w:rPr>
        <w:t xml:space="preserve"> </w:t>
      </w:r>
      <w:r>
        <w:t>Most</w:t>
      </w:r>
      <w:r>
        <w:rPr>
          <w:spacing w:val="-1"/>
        </w:rPr>
        <w:t xml:space="preserve"> </w:t>
      </w:r>
      <w:r>
        <w:t>cases</w:t>
      </w:r>
      <w:r>
        <w:rPr>
          <w:spacing w:val="-3"/>
        </w:rPr>
        <w:t xml:space="preserve"> </w:t>
      </w:r>
      <w:r>
        <w:t>with</w:t>
      </w:r>
      <w:r>
        <w:rPr>
          <w:spacing w:val="-5"/>
        </w:rPr>
        <w:t xml:space="preserve"> </w:t>
      </w:r>
      <w:r>
        <w:t>health</w:t>
      </w:r>
      <w:r>
        <w:rPr>
          <w:spacing w:val="-9"/>
        </w:rPr>
        <w:t xml:space="preserve"> </w:t>
      </w:r>
      <w:r>
        <w:t>data,</w:t>
      </w:r>
      <w:r>
        <w:rPr>
          <w:spacing w:val="-7"/>
        </w:rPr>
        <w:t xml:space="preserve"> </w:t>
      </w:r>
      <w:r>
        <w:t>Python</w:t>
      </w:r>
      <w:r>
        <w:rPr>
          <w:spacing w:val="-4"/>
        </w:rPr>
        <w:t xml:space="preserve"> </w:t>
      </w:r>
      <w:r>
        <w:t>is</w:t>
      </w:r>
      <w:r>
        <w:rPr>
          <w:spacing w:val="-9"/>
        </w:rPr>
        <w:t xml:space="preserve"> </w:t>
      </w:r>
      <w:r>
        <w:t>used</w:t>
      </w:r>
      <w:r>
        <w:rPr>
          <w:spacing w:val="-4"/>
        </w:rPr>
        <w:t xml:space="preserve"> </w:t>
      </w:r>
      <w:r>
        <w:t>for</w:t>
      </w:r>
      <w:r>
        <w:rPr>
          <w:spacing w:val="-4"/>
        </w:rPr>
        <w:t xml:space="preserve"> </w:t>
      </w:r>
      <w:r>
        <w:t>data</w:t>
      </w:r>
      <w:r>
        <w:rPr>
          <w:spacing w:val="-4"/>
        </w:rPr>
        <w:t xml:space="preserve"> </w:t>
      </w:r>
      <w:r>
        <w:t>science</w:t>
      </w:r>
      <w:r>
        <w:rPr>
          <w:spacing w:val="-3"/>
        </w:rPr>
        <w:t xml:space="preserve"> </w:t>
      </w:r>
      <w:r>
        <w:t>and</w:t>
      </w:r>
      <w:r>
        <w:rPr>
          <w:spacing w:val="-5"/>
        </w:rPr>
        <w:t xml:space="preserve"> </w:t>
      </w:r>
      <w:r>
        <w:t>machine learning with</w:t>
      </w:r>
      <w:r>
        <w:rPr>
          <w:spacing w:val="-4"/>
        </w:rPr>
        <w:t xml:space="preserve"> </w:t>
      </w:r>
      <w:r>
        <w:t>libraries</w:t>
      </w:r>
      <w:r>
        <w:rPr>
          <w:spacing w:val="-2"/>
        </w:rPr>
        <w:t xml:space="preserve"> </w:t>
      </w:r>
      <w:r>
        <w:t>such</w:t>
      </w:r>
      <w:r>
        <w:rPr>
          <w:spacing w:val="-4"/>
        </w:rPr>
        <w:t xml:space="preserve"> </w:t>
      </w:r>
      <w:r>
        <w:t>as</w:t>
      </w:r>
      <w:r>
        <w:rPr>
          <w:spacing w:val="-3"/>
        </w:rPr>
        <w:t xml:space="preserve"> </w:t>
      </w:r>
      <w:r>
        <w:t>Pandas</w:t>
      </w:r>
      <w:r>
        <w:rPr>
          <w:spacing w:val="-3"/>
        </w:rPr>
        <w:t xml:space="preserve"> </w:t>
      </w:r>
      <w:r>
        <w:t>,</w:t>
      </w:r>
      <w:r>
        <w:rPr>
          <w:spacing w:val="-6"/>
        </w:rPr>
        <w:t xml:space="preserve"> </w:t>
      </w:r>
      <w:r>
        <w:t>SciPy</w:t>
      </w:r>
      <w:r>
        <w:rPr>
          <w:spacing w:val="-2"/>
        </w:rPr>
        <w:t xml:space="preserve"> </w:t>
      </w:r>
      <w:r>
        <w:t>and</w:t>
      </w:r>
      <w:r>
        <w:rPr>
          <w:spacing w:val="-4"/>
        </w:rPr>
        <w:t xml:space="preserve"> </w:t>
      </w:r>
      <w:r>
        <w:t>Scikit</w:t>
      </w:r>
      <w:r>
        <w:rPr>
          <w:spacing w:val="-5"/>
        </w:rPr>
        <w:t xml:space="preserve"> </w:t>
      </w:r>
      <w:r>
        <w:t>learn</w:t>
      </w:r>
      <w:r>
        <w:rPr>
          <w:spacing w:val="-3"/>
        </w:rPr>
        <w:t xml:space="preserve"> </w:t>
      </w:r>
      <w:r>
        <w:t>aiding</w:t>
      </w:r>
      <w:r>
        <w:rPr>
          <w:spacing w:val="-1"/>
        </w:rPr>
        <w:t xml:space="preserve"> </w:t>
      </w:r>
      <w:r>
        <w:t>in</w:t>
      </w:r>
      <w:r>
        <w:rPr>
          <w:spacing w:val="-4"/>
        </w:rPr>
        <w:t xml:space="preserve"> </w:t>
      </w:r>
      <w:r>
        <w:t>analysing the</w:t>
      </w:r>
      <w:r>
        <w:rPr>
          <w:spacing w:val="-3"/>
        </w:rPr>
        <w:t xml:space="preserve"> </w:t>
      </w:r>
      <w:r>
        <w:t>data.</w:t>
      </w:r>
      <w:r>
        <w:rPr>
          <w:spacing w:val="-1"/>
        </w:rPr>
        <w:t xml:space="preserve"> </w:t>
      </w:r>
      <w:r>
        <w:t>R</w:t>
      </w:r>
      <w:r>
        <w:rPr>
          <w:spacing w:val="-3"/>
        </w:rPr>
        <w:t xml:space="preserve"> </w:t>
      </w:r>
      <w:r>
        <w:t>and</w:t>
      </w:r>
      <w:r>
        <w:rPr>
          <w:spacing w:val="-4"/>
        </w:rPr>
        <w:t xml:space="preserve"> </w:t>
      </w:r>
      <w:r>
        <w:t>R studios is used for statistical computing and advanced data modelling</w:t>
      </w:r>
    </w:p>
    <w:p w14:paraId="37FBE0B9">
      <w:pPr>
        <w:pStyle w:val="7"/>
        <w:spacing w:before="168" w:line="276" w:lineRule="auto"/>
        <w:ind w:right="141"/>
        <w:jc w:val="both"/>
      </w:pPr>
      <w:r>
        <w:t>To</w:t>
      </w:r>
      <w:r>
        <w:rPr>
          <w:spacing w:val="-9"/>
        </w:rPr>
        <w:t xml:space="preserve"> </w:t>
      </w:r>
      <w:r>
        <w:t>visualise</w:t>
      </w:r>
      <w:r>
        <w:rPr>
          <w:spacing w:val="-2"/>
        </w:rPr>
        <w:t xml:space="preserve"> </w:t>
      </w:r>
      <w:r>
        <w:t>and</w:t>
      </w:r>
      <w:r>
        <w:rPr>
          <w:spacing w:val="-5"/>
        </w:rPr>
        <w:t xml:space="preserve"> </w:t>
      </w:r>
      <w:r>
        <w:t>predict</w:t>
      </w:r>
      <w:r>
        <w:rPr>
          <w:spacing w:val="-9"/>
        </w:rPr>
        <w:t xml:space="preserve"> </w:t>
      </w:r>
      <w:r>
        <w:t>the</w:t>
      </w:r>
      <w:r>
        <w:rPr>
          <w:spacing w:val="-4"/>
        </w:rPr>
        <w:t xml:space="preserve"> </w:t>
      </w:r>
      <w:r>
        <w:t>data,</w:t>
      </w:r>
      <w:r>
        <w:rPr>
          <w:spacing w:val="-6"/>
        </w:rPr>
        <w:t xml:space="preserve"> </w:t>
      </w:r>
      <w:r>
        <w:t>Machine</w:t>
      </w:r>
      <w:r>
        <w:rPr>
          <w:spacing w:val="-8"/>
        </w:rPr>
        <w:t xml:space="preserve"> </w:t>
      </w:r>
      <w:r>
        <w:t>learning</w:t>
      </w:r>
      <w:r>
        <w:rPr>
          <w:spacing w:val="-6"/>
        </w:rPr>
        <w:t xml:space="preserve"> </w:t>
      </w:r>
      <w:r>
        <w:t>and</w:t>
      </w:r>
      <w:r>
        <w:rPr>
          <w:spacing w:val="-5"/>
        </w:rPr>
        <w:t xml:space="preserve"> </w:t>
      </w:r>
      <w:r>
        <w:t>AI</w:t>
      </w:r>
      <w:r>
        <w:rPr>
          <w:spacing w:val="-7"/>
        </w:rPr>
        <w:t xml:space="preserve"> </w:t>
      </w:r>
      <w:r>
        <w:t>Tools</w:t>
      </w:r>
      <w:r>
        <w:rPr>
          <w:spacing w:val="-4"/>
        </w:rPr>
        <w:t xml:space="preserve"> </w:t>
      </w:r>
      <w:r>
        <w:t>such</w:t>
      </w:r>
      <w:r>
        <w:rPr>
          <w:spacing w:val="-5"/>
        </w:rPr>
        <w:t xml:space="preserve"> </w:t>
      </w:r>
      <w:r>
        <w:t>as</w:t>
      </w:r>
      <w:r>
        <w:rPr>
          <w:spacing w:val="-4"/>
        </w:rPr>
        <w:t xml:space="preserve"> </w:t>
      </w:r>
      <w:r>
        <w:t>TensorFlow</w:t>
      </w:r>
      <w:r>
        <w:rPr>
          <w:spacing w:val="-3"/>
        </w:rPr>
        <w:t xml:space="preserve"> </w:t>
      </w:r>
      <w:r>
        <w:t>and</w:t>
      </w:r>
      <w:r>
        <w:rPr>
          <w:spacing w:val="-9"/>
        </w:rPr>
        <w:t xml:space="preserve"> </w:t>
      </w:r>
      <w:r>
        <w:t>Pytorch</w:t>
      </w:r>
      <w:r>
        <w:rPr>
          <w:spacing w:val="-5"/>
        </w:rPr>
        <w:t xml:space="preserve"> </w:t>
      </w:r>
      <w:r>
        <w:t>are used</w:t>
      </w:r>
      <w:r>
        <w:rPr>
          <w:spacing w:val="-4"/>
        </w:rPr>
        <w:t xml:space="preserve"> </w:t>
      </w:r>
      <w:r>
        <w:t>to</w:t>
      </w:r>
      <w:r>
        <w:rPr>
          <w:spacing w:val="-10"/>
        </w:rPr>
        <w:t xml:space="preserve"> </w:t>
      </w:r>
      <w:r>
        <w:t>predict</w:t>
      </w:r>
      <w:r>
        <w:rPr>
          <w:spacing w:val="-11"/>
        </w:rPr>
        <w:t xml:space="preserve"> </w:t>
      </w:r>
      <w:r>
        <w:t>patient</w:t>
      </w:r>
      <w:r>
        <w:rPr>
          <w:spacing w:val="-6"/>
        </w:rPr>
        <w:t xml:space="preserve"> </w:t>
      </w:r>
      <w:r>
        <w:t>outcomes</w:t>
      </w:r>
      <w:r>
        <w:rPr>
          <w:spacing w:val="-8"/>
        </w:rPr>
        <w:t xml:space="preserve"> </w:t>
      </w:r>
      <w:r>
        <w:t>and</w:t>
      </w:r>
      <w:r>
        <w:rPr>
          <w:spacing w:val="-10"/>
        </w:rPr>
        <w:t xml:space="preserve"> </w:t>
      </w:r>
      <w:r>
        <w:t>optimize</w:t>
      </w:r>
      <w:r>
        <w:rPr>
          <w:spacing w:val="-7"/>
        </w:rPr>
        <w:t xml:space="preserve"> </w:t>
      </w:r>
      <w:r>
        <w:t>clinical</w:t>
      </w:r>
      <w:r>
        <w:rPr>
          <w:spacing w:val="-6"/>
        </w:rPr>
        <w:t xml:space="preserve"> </w:t>
      </w:r>
      <w:r>
        <w:t>Trail.</w:t>
      </w:r>
      <w:r>
        <w:rPr>
          <w:spacing w:val="-6"/>
        </w:rPr>
        <w:t xml:space="preserve"> </w:t>
      </w:r>
      <w:r>
        <w:t>Visual</w:t>
      </w:r>
      <w:r>
        <w:rPr>
          <w:spacing w:val="-2"/>
        </w:rPr>
        <w:t xml:space="preserve"> </w:t>
      </w:r>
      <w:r>
        <w:t>Tools</w:t>
      </w:r>
      <w:r>
        <w:rPr>
          <w:spacing w:val="-8"/>
        </w:rPr>
        <w:t xml:space="preserve"> </w:t>
      </w:r>
      <w:r>
        <w:t>like</w:t>
      </w:r>
      <w:r>
        <w:rPr>
          <w:spacing w:val="-8"/>
        </w:rPr>
        <w:t xml:space="preserve"> </w:t>
      </w:r>
      <w:r>
        <w:t>Matplotlib</w:t>
      </w:r>
      <w:r>
        <w:rPr>
          <w:spacing w:val="-9"/>
        </w:rPr>
        <w:t xml:space="preserve"> </w:t>
      </w:r>
      <w:r>
        <w:t>and</w:t>
      </w:r>
      <w:r>
        <w:rPr>
          <w:spacing w:val="-10"/>
        </w:rPr>
        <w:t xml:space="preserve"> </w:t>
      </w:r>
      <w:r>
        <w:t>seaborn are used for graphical exploration and insights</w:t>
      </w:r>
    </w:p>
    <w:p w14:paraId="54E8EB8D">
      <w:pPr>
        <w:pStyle w:val="7"/>
        <w:spacing w:before="169" w:line="273" w:lineRule="auto"/>
        <w:ind w:right="366"/>
        <w:jc w:val="both"/>
      </w:pPr>
      <w:r>
        <w:t>To</w:t>
      </w:r>
      <w:r>
        <w:rPr>
          <w:spacing w:val="-2"/>
        </w:rPr>
        <w:t xml:space="preserve"> </w:t>
      </w:r>
      <w:r>
        <w:t>Document,</w:t>
      </w:r>
      <w:r>
        <w:rPr>
          <w:spacing w:val="-2"/>
        </w:rPr>
        <w:t xml:space="preserve"> </w:t>
      </w:r>
      <w:r>
        <w:t>Jupiter Notebook an</w:t>
      </w:r>
      <w:r>
        <w:rPr>
          <w:spacing w:val="-1"/>
        </w:rPr>
        <w:t xml:space="preserve"> </w:t>
      </w:r>
      <w:r>
        <w:t>open-source python</w:t>
      </w:r>
      <w:r>
        <w:rPr>
          <w:spacing w:val="-1"/>
        </w:rPr>
        <w:t xml:space="preserve"> </w:t>
      </w:r>
      <w:r>
        <w:t>based tool</w:t>
      </w:r>
      <w:r>
        <w:rPr>
          <w:spacing w:val="38"/>
        </w:rPr>
        <w:t xml:space="preserve"> </w:t>
      </w:r>
      <w:r>
        <w:t>is used</w:t>
      </w:r>
      <w:r>
        <w:rPr>
          <w:spacing w:val="-1"/>
        </w:rPr>
        <w:t xml:space="preserve"> </w:t>
      </w:r>
      <w:r>
        <w:t>for</w:t>
      </w:r>
      <w:r>
        <w:rPr>
          <w:spacing w:val="31"/>
        </w:rPr>
        <w:t xml:space="preserve"> </w:t>
      </w:r>
      <w:r>
        <w:t>documenting</w:t>
      </w:r>
      <w:r>
        <w:rPr>
          <w:spacing w:val="-6"/>
        </w:rPr>
        <w:t xml:space="preserve"> </w:t>
      </w:r>
      <w:r>
        <w:t>and running</w:t>
      </w:r>
      <w:r>
        <w:rPr>
          <w:spacing w:val="-1"/>
        </w:rPr>
        <w:t xml:space="preserve"> </w:t>
      </w:r>
      <w:r>
        <w:t>code,</w:t>
      </w:r>
      <w:r>
        <w:rPr>
          <w:spacing w:val="-10"/>
        </w:rPr>
        <w:t xml:space="preserve"> </w:t>
      </w:r>
      <w:r>
        <w:t>Markdowns</w:t>
      </w:r>
      <w:r>
        <w:rPr>
          <w:spacing w:val="-3"/>
        </w:rPr>
        <w:t xml:space="preserve"> </w:t>
      </w:r>
      <w:r>
        <w:t>are</w:t>
      </w:r>
      <w:r>
        <w:rPr>
          <w:spacing w:val="-2"/>
        </w:rPr>
        <w:t xml:space="preserve"> </w:t>
      </w:r>
      <w:r>
        <w:t>used</w:t>
      </w:r>
      <w:r>
        <w:rPr>
          <w:spacing w:val="-3"/>
        </w:rPr>
        <w:t xml:space="preserve"> </w:t>
      </w:r>
      <w:r>
        <w:t>to</w:t>
      </w:r>
      <w:r>
        <w:rPr>
          <w:spacing w:val="-4"/>
        </w:rPr>
        <w:t xml:space="preserve"> </w:t>
      </w:r>
      <w:r>
        <w:t>format</w:t>
      </w:r>
      <w:r>
        <w:rPr>
          <w:spacing w:val="-5"/>
        </w:rPr>
        <w:t xml:space="preserve"> </w:t>
      </w:r>
      <w:r>
        <w:t>text,</w:t>
      </w:r>
      <w:r>
        <w:rPr>
          <w:spacing w:val="-5"/>
        </w:rPr>
        <w:t xml:space="preserve"> </w:t>
      </w:r>
      <w:r>
        <w:t>make</w:t>
      </w:r>
      <w:r>
        <w:rPr>
          <w:spacing w:val="-7"/>
        </w:rPr>
        <w:t xml:space="preserve"> </w:t>
      </w:r>
      <w:r>
        <w:t>notes,</w:t>
      </w:r>
      <w:r>
        <w:rPr>
          <w:spacing w:val="-5"/>
        </w:rPr>
        <w:t xml:space="preserve"> </w:t>
      </w:r>
      <w:r>
        <w:t>and</w:t>
      </w:r>
      <w:r>
        <w:rPr>
          <w:spacing w:val="-4"/>
        </w:rPr>
        <w:t xml:space="preserve"> </w:t>
      </w:r>
      <w:r>
        <w:t>document</w:t>
      </w:r>
      <w:r>
        <w:rPr>
          <w:spacing w:val="-4"/>
        </w:rPr>
        <w:t xml:space="preserve"> </w:t>
      </w:r>
      <w:r>
        <w:t>code</w:t>
      </w:r>
      <w:r>
        <w:rPr>
          <w:spacing w:val="-2"/>
        </w:rPr>
        <w:t xml:space="preserve"> </w:t>
      </w:r>
      <w:r>
        <w:t>in</w:t>
      </w:r>
      <w:r>
        <w:rPr>
          <w:spacing w:val="-4"/>
        </w:rPr>
        <w:t xml:space="preserve"> </w:t>
      </w:r>
      <w:r>
        <w:t>a</w:t>
      </w:r>
      <w:r>
        <w:rPr>
          <w:spacing w:val="-8"/>
        </w:rPr>
        <w:t xml:space="preserve"> </w:t>
      </w:r>
      <w:r>
        <w:t>readable format, often used in Jupyter Notebooks.</w:t>
      </w:r>
    </w:p>
    <w:p w14:paraId="06A171F8">
      <w:pPr>
        <w:pStyle w:val="7"/>
        <w:spacing w:before="176" w:line="276" w:lineRule="auto"/>
        <w:ind w:right="107"/>
      </w:pPr>
      <w:r>
        <w:t>For</w:t>
      </w:r>
      <w:r>
        <w:rPr>
          <w:spacing w:val="-10"/>
        </w:rPr>
        <w:t xml:space="preserve"> </w:t>
      </w:r>
      <w:r>
        <w:t>Cloud</w:t>
      </w:r>
      <w:r>
        <w:rPr>
          <w:spacing w:val="-9"/>
        </w:rPr>
        <w:t xml:space="preserve"> </w:t>
      </w:r>
      <w:r>
        <w:t>storage,</w:t>
      </w:r>
      <w:r>
        <w:rPr>
          <w:spacing w:val="-10"/>
        </w:rPr>
        <w:t xml:space="preserve"> </w:t>
      </w:r>
      <w:r>
        <w:t>AWS,</w:t>
      </w:r>
      <w:r>
        <w:rPr>
          <w:spacing w:val="-12"/>
        </w:rPr>
        <w:t xml:space="preserve"> </w:t>
      </w:r>
      <w:r>
        <w:t>Azure,</w:t>
      </w:r>
      <w:r>
        <w:rPr>
          <w:spacing w:val="-10"/>
        </w:rPr>
        <w:t xml:space="preserve"> </w:t>
      </w:r>
      <w:r>
        <w:t>and</w:t>
      </w:r>
      <w:r>
        <w:rPr>
          <w:spacing w:val="-10"/>
        </w:rPr>
        <w:t xml:space="preserve"> </w:t>
      </w:r>
      <w:r>
        <w:t>Google</w:t>
      </w:r>
      <w:r>
        <w:rPr>
          <w:spacing w:val="-8"/>
        </w:rPr>
        <w:t xml:space="preserve"> </w:t>
      </w:r>
      <w:r>
        <w:t>Cloud</w:t>
      </w:r>
      <w:r>
        <w:rPr>
          <w:spacing w:val="-9"/>
        </w:rPr>
        <w:t xml:space="preserve"> </w:t>
      </w:r>
      <w:r>
        <w:t>offer</w:t>
      </w:r>
      <w:r>
        <w:rPr>
          <w:spacing w:val="-13"/>
        </w:rPr>
        <w:t xml:space="preserve"> </w:t>
      </w:r>
      <w:r>
        <w:t>robust</w:t>
      </w:r>
      <w:r>
        <w:rPr>
          <w:spacing w:val="-10"/>
        </w:rPr>
        <w:t xml:space="preserve"> </w:t>
      </w:r>
      <w:r>
        <w:t>environments</w:t>
      </w:r>
      <w:r>
        <w:rPr>
          <w:spacing w:val="-12"/>
        </w:rPr>
        <w:t xml:space="preserve"> </w:t>
      </w:r>
      <w:r>
        <w:t>for</w:t>
      </w:r>
      <w:r>
        <w:rPr>
          <w:spacing w:val="-13"/>
        </w:rPr>
        <w:t xml:space="preserve"> </w:t>
      </w:r>
      <w:r>
        <w:t>secure,</w:t>
      </w:r>
      <w:r>
        <w:rPr>
          <w:spacing w:val="-10"/>
        </w:rPr>
        <w:t xml:space="preserve"> </w:t>
      </w:r>
      <w:r>
        <w:t>scalable,</w:t>
      </w:r>
      <w:r>
        <w:rPr>
          <w:spacing w:val="-10"/>
        </w:rPr>
        <w:t xml:space="preserve"> </w:t>
      </w:r>
      <w:r>
        <w:t xml:space="preserve">and cost-effective health data analytics and Microsoft Teams and Slack can be used to Collaborate and </w:t>
      </w:r>
      <w:r>
        <w:rPr>
          <w:spacing w:val="-2"/>
        </w:rPr>
        <w:t>communicate</w:t>
      </w:r>
    </w:p>
    <w:p w14:paraId="7A9DE03A">
      <w:pPr>
        <w:pStyle w:val="7"/>
        <w:spacing w:before="168" w:line="276" w:lineRule="auto"/>
        <w:ind w:right="457"/>
        <w:jc w:val="both"/>
      </w:pPr>
      <w:r>
        <w:t>GitHub</w:t>
      </w:r>
      <w:r>
        <w:rPr>
          <w:spacing w:val="-5"/>
        </w:rPr>
        <w:t xml:space="preserve"> </w:t>
      </w:r>
      <w:r>
        <w:t>and</w:t>
      </w:r>
      <w:r>
        <w:rPr>
          <w:spacing w:val="-6"/>
        </w:rPr>
        <w:t xml:space="preserve"> </w:t>
      </w:r>
      <w:r>
        <w:t>GitLab</w:t>
      </w:r>
      <w:r>
        <w:rPr>
          <w:spacing w:val="-6"/>
        </w:rPr>
        <w:t xml:space="preserve"> </w:t>
      </w:r>
      <w:r>
        <w:t>are</w:t>
      </w:r>
      <w:r>
        <w:rPr>
          <w:spacing w:val="-5"/>
        </w:rPr>
        <w:t xml:space="preserve"> </w:t>
      </w:r>
      <w:r>
        <w:t>code</w:t>
      </w:r>
      <w:r>
        <w:rPr>
          <w:spacing w:val="-5"/>
        </w:rPr>
        <w:t xml:space="preserve"> </w:t>
      </w:r>
      <w:r>
        <w:t>repositories</w:t>
      </w:r>
      <w:r>
        <w:rPr>
          <w:spacing w:val="-9"/>
        </w:rPr>
        <w:t xml:space="preserve"> </w:t>
      </w:r>
      <w:r>
        <w:t>for</w:t>
      </w:r>
      <w:r>
        <w:rPr>
          <w:spacing w:val="-5"/>
        </w:rPr>
        <w:t xml:space="preserve"> </w:t>
      </w:r>
      <w:r>
        <w:t>version</w:t>
      </w:r>
      <w:r>
        <w:rPr>
          <w:spacing w:val="-6"/>
        </w:rPr>
        <w:t xml:space="preserve"> </w:t>
      </w:r>
      <w:r>
        <w:t>control</w:t>
      </w:r>
      <w:r>
        <w:rPr>
          <w:spacing w:val="-3"/>
        </w:rPr>
        <w:t xml:space="preserve"> </w:t>
      </w:r>
      <w:r>
        <w:t>and</w:t>
      </w:r>
      <w:r>
        <w:rPr>
          <w:spacing w:val="-6"/>
        </w:rPr>
        <w:t xml:space="preserve"> </w:t>
      </w:r>
      <w:r>
        <w:t>collaboration,</w:t>
      </w:r>
      <w:r>
        <w:rPr>
          <w:spacing w:val="-6"/>
        </w:rPr>
        <w:t xml:space="preserve"> </w:t>
      </w:r>
      <w:r>
        <w:t>enabling</w:t>
      </w:r>
      <w:r>
        <w:rPr>
          <w:spacing w:val="-3"/>
        </w:rPr>
        <w:t xml:space="preserve"> </w:t>
      </w:r>
      <w:r>
        <w:t>teams</w:t>
      </w:r>
      <w:r>
        <w:rPr>
          <w:spacing w:val="-10"/>
        </w:rPr>
        <w:t xml:space="preserve"> </w:t>
      </w:r>
      <w:r>
        <w:t>to work together on data analysis and share code.</w:t>
      </w:r>
    </w:p>
    <w:p w14:paraId="15B00690">
      <w:pPr>
        <w:pStyle w:val="7"/>
        <w:spacing w:before="165" w:line="273" w:lineRule="auto"/>
      </w:pPr>
      <w:r>
        <w:t>The</w:t>
      </w:r>
      <w:r>
        <w:rPr>
          <w:spacing w:val="-10"/>
        </w:rPr>
        <w:t xml:space="preserve"> </w:t>
      </w:r>
      <w:r>
        <w:rPr>
          <w:b/>
        </w:rPr>
        <w:t>advancements</w:t>
      </w:r>
      <w:r>
        <w:rPr>
          <w:b/>
          <w:spacing w:val="-8"/>
        </w:rPr>
        <w:t xml:space="preserve"> </w:t>
      </w:r>
      <w:r>
        <w:t>in</w:t>
      </w:r>
      <w:r>
        <w:rPr>
          <w:spacing w:val="-13"/>
        </w:rPr>
        <w:t xml:space="preserve"> </w:t>
      </w:r>
      <w:r>
        <w:t>healthcare</w:t>
      </w:r>
      <w:r>
        <w:rPr>
          <w:spacing w:val="-8"/>
        </w:rPr>
        <w:t xml:space="preserve"> </w:t>
      </w:r>
      <w:r>
        <w:t>analytics</w:t>
      </w:r>
      <w:r>
        <w:rPr>
          <w:spacing w:val="-13"/>
        </w:rPr>
        <w:t xml:space="preserve"> </w:t>
      </w:r>
      <w:r>
        <w:t>are</w:t>
      </w:r>
      <w:r>
        <w:rPr>
          <w:spacing w:val="-12"/>
        </w:rPr>
        <w:t xml:space="preserve"> </w:t>
      </w:r>
      <w:r>
        <w:t>transforming</w:t>
      </w:r>
      <w:r>
        <w:rPr>
          <w:spacing w:val="-11"/>
        </w:rPr>
        <w:t xml:space="preserve"> </w:t>
      </w:r>
      <w:r>
        <w:t>patient</w:t>
      </w:r>
      <w:r>
        <w:rPr>
          <w:spacing w:val="-11"/>
        </w:rPr>
        <w:t xml:space="preserve"> </w:t>
      </w:r>
      <w:r>
        <w:t>resulting</w:t>
      </w:r>
      <w:r>
        <w:rPr>
          <w:spacing w:val="-11"/>
        </w:rPr>
        <w:t xml:space="preserve"> </w:t>
      </w:r>
      <w:r>
        <w:t>in</w:t>
      </w:r>
      <w:r>
        <w:rPr>
          <w:spacing w:val="-10"/>
        </w:rPr>
        <w:t xml:space="preserve"> </w:t>
      </w:r>
      <w:r>
        <w:t>improved</w:t>
      </w:r>
      <w:r>
        <w:rPr>
          <w:spacing w:val="-8"/>
        </w:rPr>
        <w:t xml:space="preserve"> </w:t>
      </w:r>
      <w:r>
        <w:t>health outcomes. The use of Machine learning and predictive modelling allow for prediction of health outcomes which enable more informed decisions.</w:t>
      </w:r>
    </w:p>
    <w:p w14:paraId="1CF86E99">
      <w:pPr>
        <w:pStyle w:val="4"/>
        <w:spacing w:line="273" w:lineRule="auto"/>
        <w:ind w:right="296"/>
        <w:jc w:val="both"/>
        <w:rPr>
          <w:b w:val="0"/>
        </w:rPr>
      </w:pPr>
      <w:bookmarkStart w:id="5" w:name="There_are_several_data_sources_in_Health"/>
      <w:bookmarkEnd w:id="5"/>
      <w:r>
        <w:t>There</w:t>
      </w:r>
      <w:r>
        <w:rPr>
          <w:spacing w:val="-4"/>
        </w:rPr>
        <w:t xml:space="preserve"> </w:t>
      </w:r>
      <w:r>
        <w:t>are</w:t>
      </w:r>
      <w:r>
        <w:rPr>
          <w:spacing w:val="-5"/>
        </w:rPr>
        <w:t xml:space="preserve"> </w:t>
      </w:r>
      <w:r>
        <w:t>several</w:t>
      </w:r>
      <w:r>
        <w:rPr>
          <w:spacing w:val="-10"/>
        </w:rPr>
        <w:t xml:space="preserve"> </w:t>
      </w:r>
      <w:r>
        <w:t>data</w:t>
      </w:r>
      <w:r>
        <w:rPr>
          <w:spacing w:val="-2"/>
        </w:rPr>
        <w:t xml:space="preserve"> </w:t>
      </w:r>
      <w:r>
        <w:t>sources</w:t>
      </w:r>
      <w:r>
        <w:rPr>
          <w:spacing w:val="-9"/>
        </w:rPr>
        <w:t xml:space="preserve"> </w:t>
      </w:r>
      <w:r>
        <w:t>in</w:t>
      </w:r>
      <w:r>
        <w:rPr>
          <w:spacing w:val="-3"/>
        </w:rPr>
        <w:t xml:space="preserve"> </w:t>
      </w:r>
      <w:r>
        <w:t>Health,</w:t>
      </w:r>
      <w:r>
        <w:rPr>
          <w:spacing w:val="-3"/>
        </w:rPr>
        <w:t xml:space="preserve"> </w:t>
      </w:r>
      <w:r>
        <w:t>with</w:t>
      </w:r>
      <w:r>
        <w:rPr>
          <w:spacing w:val="-2"/>
        </w:rPr>
        <w:t xml:space="preserve"> </w:t>
      </w:r>
      <w:r>
        <w:t>each</w:t>
      </w:r>
      <w:r>
        <w:rPr>
          <w:spacing w:val="-2"/>
        </w:rPr>
        <w:t xml:space="preserve"> </w:t>
      </w:r>
      <w:r>
        <w:t>providing</w:t>
      </w:r>
      <w:r>
        <w:rPr>
          <w:spacing w:val="-6"/>
        </w:rPr>
        <w:t xml:space="preserve"> </w:t>
      </w:r>
      <w:r>
        <w:t>unique</w:t>
      </w:r>
      <w:r>
        <w:rPr>
          <w:spacing w:val="-3"/>
        </w:rPr>
        <w:t xml:space="preserve"> </w:t>
      </w:r>
      <w:r>
        <w:t>insights</w:t>
      </w:r>
      <w:r>
        <w:rPr>
          <w:spacing w:val="-5"/>
        </w:rPr>
        <w:t xml:space="preserve"> </w:t>
      </w:r>
      <w:r>
        <w:t>to</w:t>
      </w:r>
      <w:r>
        <w:rPr>
          <w:spacing w:val="-8"/>
        </w:rPr>
        <w:t xml:space="preserve"> </w:t>
      </w:r>
      <w:r>
        <w:t>improve</w:t>
      </w:r>
      <w:r>
        <w:rPr>
          <w:spacing w:val="-4"/>
        </w:rPr>
        <w:t xml:space="preserve"> </w:t>
      </w:r>
      <w:r>
        <w:t>patient care and outcomes</w:t>
      </w:r>
      <w:r>
        <w:rPr>
          <w:b w:val="0"/>
        </w:rPr>
        <w:t>.</w:t>
      </w:r>
    </w:p>
    <w:p w14:paraId="01B7A479">
      <w:pPr>
        <w:pStyle w:val="7"/>
        <w:spacing w:before="170" w:line="278" w:lineRule="auto"/>
      </w:pPr>
      <w:r>
        <w:t>Some of these data sources include clinical data from EHRs, lab tests,</w:t>
      </w:r>
      <w:r>
        <w:rPr>
          <w:spacing w:val="-1"/>
        </w:rPr>
        <w:t xml:space="preserve"> </w:t>
      </w:r>
      <w:r>
        <w:t>and medical devices used for diagnosis and treatment. Administrative data, like claims and hospital records which are helpful in proving</w:t>
      </w:r>
      <w:r>
        <w:rPr>
          <w:spacing w:val="-13"/>
        </w:rPr>
        <w:t xml:space="preserve"> </w:t>
      </w:r>
      <w:r>
        <w:t>insights</w:t>
      </w:r>
      <w:r>
        <w:rPr>
          <w:spacing w:val="-10"/>
        </w:rPr>
        <w:t xml:space="preserve"> </w:t>
      </w:r>
      <w:r>
        <w:t>for</w:t>
      </w:r>
      <w:r>
        <w:rPr>
          <w:spacing w:val="-13"/>
        </w:rPr>
        <w:t xml:space="preserve"> </w:t>
      </w:r>
      <w:r>
        <w:t>operational</w:t>
      </w:r>
      <w:r>
        <w:rPr>
          <w:spacing w:val="-6"/>
        </w:rPr>
        <w:t xml:space="preserve"> </w:t>
      </w:r>
      <w:r>
        <w:t>decision-making.</w:t>
      </w:r>
      <w:r>
        <w:rPr>
          <w:spacing w:val="-11"/>
        </w:rPr>
        <w:t xml:space="preserve"> </w:t>
      </w:r>
      <w:r>
        <w:t>Public</w:t>
      </w:r>
      <w:r>
        <w:rPr>
          <w:spacing w:val="-11"/>
        </w:rPr>
        <w:t xml:space="preserve"> </w:t>
      </w:r>
      <w:r>
        <w:t>health</w:t>
      </w:r>
      <w:r>
        <w:rPr>
          <w:spacing w:val="-10"/>
        </w:rPr>
        <w:t xml:space="preserve"> </w:t>
      </w:r>
      <w:r>
        <w:t>data</w:t>
      </w:r>
      <w:r>
        <w:rPr>
          <w:spacing w:val="-13"/>
        </w:rPr>
        <w:t xml:space="preserve"> </w:t>
      </w:r>
      <w:r>
        <w:t>found</w:t>
      </w:r>
      <w:r>
        <w:rPr>
          <w:spacing w:val="-9"/>
        </w:rPr>
        <w:t xml:space="preserve"> </w:t>
      </w:r>
      <w:r>
        <w:t>from</w:t>
      </w:r>
      <w:r>
        <w:rPr>
          <w:spacing w:val="-12"/>
        </w:rPr>
        <w:t xml:space="preserve"> </w:t>
      </w:r>
      <w:r>
        <w:t>surveillance</w:t>
      </w:r>
      <w:r>
        <w:rPr>
          <w:spacing w:val="-12"/>
        </w:rPr>
        <w:t xml:space="preserve"> </w:t>
      </w:r>
      <w:r>
        <w:t>systems and Registries provide insights on population trends to help address health system challenges.</w:t>
      </w:r>
    </w:p>
    <w:p w14:paraId="7D2D74F8">
      <w:pPr>
        <w:pStyle w:val="7"/>
        <w:spacing w:line="266" w:lineRule="exact"/>
      </w:pPr>
      <w:r>
        <w:rPr>
          <w:spacing w:val="-2"/>
        </w:rPr>
        <w:t>Patients</w:t>
      </w:r>
      <w:r>
        <w:t xml:space="preserve"> </w:t>
      </w:r>
      <w:r>
        <w:rPr>
          <w:spacing w:val="-2"/>
        </w:rPr>
        <w:t>can</w:t>
      </w:r>
      <w:r>
        <w:rPr>
          <w:spacing w:val="-6"/>
        </w:rPr>
        <w:t xml:space="preserve"> </w:t>
      </w:r>
      <w:r>
        <w:rPr>
          <w:spacing w:val="-2"/>
        </w:rPr>
        <w:t>also</w:t>
      </w:r>
      <w:r>
        <w:rPr>
          <w:spacing w:val="-4"/>
        </w:rPr>
        <w:t xml:space="preserve"> </w:t>
      </w:r>
      <w:r>
        <w:rPr>
          <w:spacing w:val="-2"/>
        </w:rPr>
        <w:t>provide</w:t>
      </w:r>
      <w:r>
        <w:rPr>
          <w:spacing w:val="-4"/>
        </w:rPr>
        <w:t xml:space="preserve"> </w:t>
      </w:r>
      <w:r>
        <w:rPr>
          <w:spacing w:val="-2"/>
        </w:rPr>
        <w:t>data</w:t>
      </w:r>
      <w:r>
        <w:rPr>
          <w:spacing w:val="1"/>
        </w:rPr>
        <w:t xml:space="preserve"> </w:t>
      </w:r>
      <w:r>
        <w:rPr>
          <w:spacing w:val="-2"/>
        </w:rPr>
        <w:t>wearables</w:t>
      </w:r>
      <w:r>
        <w:rPr>
          <w:spacing w:val="4"/>
        </w:rPr>
        <w:t xml:space="preserve"> </w:t>
      </w:r>
      <w:r>
        <w:rPr>
          <w:spacing w:val="-2"/>
        </w:rPr>
        <w:t>and</w:t>
      </w:r>
      <w:r>
        <w:rPr>
          <w:spacing w:val="-4"/>
        </w:rPr>
        <w:t xml:space="preserve"> </w:t>
      </w:r>
      <w:r>
        <w:rPr>
          <w:spacing w:val="-2"/>
        </w:rPr>
        <w:t>mobile</w:t>
      </w:r>
      <w:r>
        <w:rPr>
          <w:spacing w:val="-4"/>
        </w:rPr>
        <w:t xml:space="preserve"> </w:t>
      </w:r>
      <w:r>
        <w:rPr>
          <w:spacing w:val="-2"/>
        </w:rPr>
        <w:t>health</w:t>
      </w:r>
      <w:r>
        <w:rPr>
          <w:spacing w:val="-4"/>
        </w:rPr>
        <w:t xml:space="preserve"> apps</w:t>
      </w:r>
    </w:p>
    <w:p w14:paraId="53ED4515">
      <w:pPr>
        <w:pStyle w:val="7"/>
        <w:spacing w:before="197" w:line="278" w:lineRule="auto"/>
        <w:ind w:right="59"/>
      </w:pPr>
      <w:r>
        <w:t>The analysis</w:t>
      </w:r>
      <w:r>
        <w:rPr>
          <w:spacing w:val="-3"/>
        </w:rPr>
        <w:t xml:space="preserve"> </w:t>
      </w:r>
      <w:r>
        <w:t>of</w:t>
      </w:r>
      <w:r>
        <w:rPr>
          <w:spacing w:val="-4"/>
        </w:rPr>
        <w:t xml:space="preserve"> </w:t>
      </w:r>
      <w:r>
        <w:t>EHRs is beneficial and can</w:t>
      </w:r>
      <w:r>
        <w:rPr>
          <w:spacing w:val="-5"/>
        </w:rPr>
        <w:t xml:space="preserve"> </w:t>
      </w:r>
      <w:r>
        <w:t>assist in the improvement of patient outcomes; by analysing</w:t>
      </w:r>
      <w:r>
        <w:rPr>
          <w:spacing w:val="-6"/>
        </w:rPr>
        <w:t xml:space="preserve"> </w:t>
      </w:r>
      <w:r>
        <w:t>patterns</w:t>
      </w:r>
      <w:r>
        <w:rPr>
          <w:spacing w:val="-9"/>
        </w:rPr>
        <w:t xml:space="preserve"> </w:t>
      </w:r>
      <w:r>
        <w:t>in</w:t>
      </w:r>
      <w:r>
        <w:rPr>
          <w:spacing w:val="-10"/>
        </w:rPr>
        <w:t xml:space="preserve"> </w:t>
      </w:r>
      <w:r>
        <w:t>patient</w:t>
      </w:r>
      <w:r>
        <w:rPr>
          <w:spacing w:val="-11"/>
        </w:rPr>
        <w:t xml:space="preserve"> </w:t>
      </w:r>
      <w:r>
        <w:t>records,</w:t>
      </w:r>
      <w:r>
        <w:rPr>
          <w:spacing w:val="-11"/>
        </w:rPr>
        <w:t xml:space="preserve"> </w:t>
      </w:r>
      <w:r>
        <w:t>healthcare</w:t>
      </w:r>
      <w:r>
        <w:rPr>
          <w:spacing w:val="-8"/>
        </w:rPr>
        <w:t xml:space="preserve"> </w:t>
      </w:r>
      <w:r>
        <w:t>providers</w:t>
      </w:r>
      <w:r>
        <w:rPr>
          <w:spacing w:val="-8"/>
        </w:rPr>
        <w:t xml:space="preserve"> </w:t>
      </w:r>
      <w:r>
        <w:t>can</w:t>
      </w:r>
      <w:r>
        <w:rPr>
          <w:spacing w:val="-10"/>
        </w:rPr>
        <w:t xml:space="preserve"> </w:t>
      </w:r>
      <w:r>
        <w:t>identify</w:t>
      </w:r>
      <w:r>
        <w:rPr>
          <w:spacing w:val="-7"/>
        </w:rPr>
        <w:t xml:space="preserve"> </w:t>
      </w:r>
      <w:r>
        <w:t>risk</w:t>
      </w:r>
      <w:r>
        <w:rPr>
          <w:spacing w:val="-8"/>
        </w:rPr>
        <w:t xml:space="preserve"> </w:t>
      </w:r>
      <w:r>
        <w:t>factors,</w:t>
      </w:r>
      <w:r>
        <w:rPr>
          <w:spacing w:val="-7"/>
        </w:rPr>
        <w:t xml:space="preserve"> </w:t>
      </w:r>
      <w:r>
        <w:t>track</w:t>
      </w:r>
      <w:r>
        <w:rPr>
          <w:spacing w:val="-8"/>
        </w:rPr>
        <w:t xml:space="preserve"> </w:t>
      </w:r>
      <w:r>
        <w:t>treatment effectiveness, and customize care to individual needs.</w:t>
      </w:r>
    </w:p>
    <w:p w14:paraId="50801244">
      <w:pPr>
        <w:pStyle w:val="7"/>
        <w:spacing w:before="170" w:line="273" w:lineRule="auto"/>
      </w:pPr>
      <w:r>
        <w:t>The reduction of Healthcare Costs by Identifying trends in hospital readmissions, preventable conditions,</w:t>
      </w:r>
      <w:r>
        <w:rPr>
          <w:spacing w:val="-12"/>
        </w:rPr>
        <w:t xml:space="preserve"> </w:t>
      </w:r>
      <w:r>
        <w:t>and</w:t>
      </w:r>
      <w:r>
        <w:rPr>
          <w:spacing w:val="-11"/>
        </w:rPr>
        <w:t xml:space="preserve"> </w:t>
      </w:r>
      <w:r>
        <w:t>high-cost</w:t>
      </w:r>
      <w:r>
        <w:rPr>
          <w:spacing w:val="-12"/>
        </w:rPr>
        <w:t xml:space="preserve"> </w:t>
      </w:r>
      <w:r>
        <w:t>treatments</w:t>
      </w:r>
      <w:r>
        <w:rPr>
          <w:spacing w:val="-5"/>
        </w:rPr>
        <w:t xml:space="preserve"> </w:t>
      </w:r>
      <w:r>
        <w:t>that</w:t>
      </w:r>
      <w:r>
        <w:rPr>
          <w:spacing w:val="-7"/>
        </w:rPr>
        <w:t xml:space="preserve"> </w:t>
      </w:r>
      <w:r>
        <w:t>can</w:t>
      </w:r>
      <w:r>
        <w:rPr>
          <w:spacing w:val="-11"/>
        </w:rPr>
        <w:t xml:space="preserve"> </w:t>
      </w:r>
      <w:r>
        <w:t>help</w:t>
      </w:r>
      <w:r>
        <w:rPr>
          <w:spacing w:val="-11"/>
        </w:rPr>
        <w:t xml:space="preserve"> </w:t>
      </w:r>
      <w:r>
        <w:t>streamline</w:t>
      </w:r>
      <w:r>
        <w:rPr>
          <w:spacing w:val="-8"/>
        </w:rPr>
        <w:t xml:space="preserve"> </w:t>
      </w:r>
      <w:r>
        <w:t>processes</w:t>
      </w:r>
      <w:r>
        <w:rPr>
          <w:spacing w:val="-9"/>
        </w:rPr>
        <w:t xml:space="preserve"> </w:t>
      </w:r>
      <w:r>
        <w:t>and</w:t>
      </w:r>
      <w:r>
        <w:rPr>
          <w:spacing w:val="-11"/>
        </w:rPr>
        <w:t xml:space="preserve"> </w:t>
      </w:r>
      <w:r>
        <w:t>reduce</w:t>
      </w:r>
      <w:r>
        <w:rPr>
          <w:spacing w:val="-9"/>
        </w:rPr>
        <w:t xml:space="preserve"> </w:t>
      </w:r>
      <w:r>
        <w:t xml:space="preserve">unnecessary </w:t>
      </w:r>
      <w:r>
        <w:rPr>
          <w:spacing w:val="-2"/>
        </w:rPr>
        <w:t>expenses.</w:t>
      </w:r>
    </w:p>
    <w:p w14:paraId="5C499A29">
      <w:pPr>
        <w:pStyle w:val="7"/>
        <w:spacing w:before="171" w:line="276" w:lineRule="auto"/>
        <w:ind w:right="179"/>
      </w:pPr>
      <w:r>
        <w:t>EHR</w:t>
      </w:r>
      <w:r>
        <w:rPr>
          <w:spacing w:val="-7"/>
        </w:rPr>
        <w:t xml:space="preserve"> </w:t>
      </w:r>
      <w:r>
        <w:t>data</w:t>
      </w:r>
      <w:r>
        <w:rPr>
          <w:spacing w:val="-8"/>
        </w:rPr>
        <w:t xml:space="preserve"> </w:t>
      </w:r>
      <w:r>
        <w:t>can</w:t>
      </w:r>
      <w:r>
        <w:rPr>
          <w:spacing w:val="-9"/>
        </w:rPr>
        <w:t xml:space="preserve"> </w:t>
      </w:r>
      <w:r>
        <w:t>reveal</w:t>
      </w:r>
      <w:r>
        <w:rPr>
          <w:spacing w:val="-10"/>
        </w:rPr>
        <w:t xml:space="preserve"> </w:t>
      </w:r>
      <w:r>
        <w:t>public</w:t>
      </w:r>
      <w:r>
        <w:rPr>
          <w:spacing w:val="-10"/>
        </w:rPr>
        <w:t xml:space="preserve"> </w:t>
      </w:r>
      <w:r>
        <w:t>health</w:t>
      </w:r>
      <w:r>
        <w:rPr>
          <w:spacing w:val="-8"/>
        </w:rPr>
        <w:t xml:space="preserve"> </w:t>
      </w:r>
      <w:r>
        <w:t>trends,</w:t>
      </w:r>
      <w:r>
        <w:rPr>
          <w:spacing w:val="-10"/>
        </w:rPr>
        <w:t xml:space="preserve"> </w:t>
      </w:r>
      <w:r>
        <w:t>predict</w:t>
      </w:r>
      <w:r>
        <w:rPr>
          <w:spacing w:val="-10"/>
        </w:rPr>
        <w:t xml:space="preserve"> </w:t>
      </w:r>
      <w:r>
        <w:t>outbreaks,</w:t>
      </w:r>
      <w:r>
        <w:rPr>
          <w:spacing w:val="-9"/>
        </w:rPr>
        <w:t xml:space="preserve"> </w:t>
      </w:r>
      <w:r>
        <w:t>and</w:t>
      </w:r>
      <w:r>
        <w:rPr>
          <w:spacing w:val="-9"/>
        </w:rPr>
        <w:t xml:space="preserve"> </w:t>
      </w:r>
      <w:r>
        <w:t>support</w:t>
      </w:r>
      <w:r>
        <w:rPr>
          <w:spacing w:val="-10"/>
        </w:rPr>
        <w:t xml:space="preserve"> </w:t>
      </w:r>
      <w:r>
        <w:t>preventive</w:t>
      </w:r>
      <w:r>
        <w:rPr>
          <w:spacing w:val="-6"/>
        </w:rPr>
        <w:t xml:space="preserve"> </w:t>
      </w:r>
      <w:r>
        <w:t xml:space="preserve">health </w:t>
      </w:r>
      <w:r>
        <w:rPr>
          <w:spacing w:val="-2"/>
        </w:rPr>
        <w:t>initiatives.</w:t>
      </w:r>
    </w:p>
    <w:p w14:paraId="0EAC0079">
      <w:pPr>
        <w:pStyle w:val="4"/>
        <w:spacing w:before="165" w:line="273" w:lineRule="auto"/>
        <w:ind w:right="133"/>
        <w:jc w:val="both"/>
      </w:pPr>
      <w:bookmarkStart w:id="6" w:name="To_demonstrate_this_Learning_an_Analysis"/>
      <w:bookmarkEnd w:id="6"/>
      <w:r>
        <w:t>To</w:t>
      </w:r>
      <w:r>
        <w:rPr>
          <w:spacing w:val="-4"/>
        </w:rPr>
        <w:t xml:space="preserve"> </w:t>
      </w:r>
      <w:r>
        <w:t>demonstrate</w:t>
      </w:r>
      <w:r>
        <w:rPr>
          <w:spacing w:val="-8"/>
        </w:rPr>
        <w:t xml:space="preserve"> </w:t>
      </w:r>
      <w:r>
        <w:t>this</w:t>
      </w:r>
      <w:r>
        <w:rPr>
          <w:spacing w:val="-7"/>
        </w:rPr>
        <w:t xml:space="preserve"> </w:t>
      </w:r>
      <w:r>
        <w:t>Learning</w:t>
      </w:r>
      <w:r>
        <w:rPr>
          <w:spacing w:val="-3"/>
        </w:rPr>
        <w:t xml:space="preserve"> </w:t>
      </w:r>
      <w:r>
        <w:t>an</w:t>
      </w:r>
      <w:r>
        <w:rPr>
          <w:spacing w:val="-4"/>
        </w:rPr>
        <w:t xml:space="preserve"> </w:t>
      </w:r>
      <w:r>
        <w:t>Analysis</w:t>
      </w:r>
      <w:r>
        <w:rPr>
          <w:spacing w:val="-6"/>
        </w:rPr>
        <w:t xml:space="preserve"> </w:t>
      </w:r>
      <w:r>
        <w:t>of</w:t>
      </w:r>
      <w:r>
        <w:rPr>
          <w:spacing w:val="-3"/>
        </w:rPr>
        <w:t xml:space="preserve"> </w:t>
      </w:r>
      <w:r>
        <w:t>a</w:t>
      </w:r>
      <w:r>
        <w:rPr>
          <w:spacing w:val="-4"/>
        </w:rPr>
        <w:t xml:space="preserve"> </w:t>
      </w:r>
      <w:r>
        <w:t>Electronic</w:t>
      </w:r>
      <w:r>
        <w:rPr>
          <w:spacing w:val="-10"/>
        </w:rPr>
        <w:t xml:space="preserve"> </w:t>
      </w:r>
      <w:r>
        <w:t>Healthcare</w:t>
      </w:r>
      <w:r>
        <w:rPr>
          <w:spacing w:val="-5"/>
        </w:rPr>
        <w:t xml:space="preserve"> </w:t>
      </w:r>
      <w:r>
        <w:t>dataset</w:t>
      </w:r>
      <w:r>
        <w:rPr>
          <w:spacing w:val="-4"/>
        </w:rPr>
        <w:t xml:space="preserve"> </w:t>
      </w:r>
      <w:r>
        <w:t>was</w:t>
      </w:r>
      <w:r>
        <w:rPr>
          <w:spacing w:val="-11"/>
        </w:rPr>
        <w:t xml:space="preserve"> </w:t>
      </w:r>
      <w:r>
        <w:t>done</w:t>
      </w:r>
      <w:r>
        <w:rPr>
          <w:spacing w:val="-9"/>
        </w:rPr>
        <w:t xml:space="preserve"> </w:t>
      </w:r>
      <w:r>
        <w:t>and</w:t>
      </w:r>
      <w:r>
        <w:rPr>
          <w:spacing w:val="-4"/>
        </w:rPr>
        <w:t xml:space="preserve"> </w:t>
      </w:r>
      <w:r>
        <w:t>insights were gathered thereafter</w:t>
      </w:r>
    </w:p>
    <w:p w14:paraId="5262D9DA">
      <w:pPr>
        <w:pStyle w:val="4"/>
        <w:spacing w:line="273" w:lineRule="auto"/>
        <w:jc w:val="both"/>
        <w:sectPr>
          <w:pgSz w:w="11910" w:h="16840"/>
          <w:pgMar w:top="1360" w:right="1417" w:bottom="280" w:left="1417" w:header="720" w:footer="720" w:gutter="0"/>
          <w:cols w:space="720" w:num="1"/>
        </w:sectPr>
      </w:pPr>
    </w:p>
    <w:p w14:paraId="09963987">
      <w:pPr>
        <w:pStyle w:val="7"/>
        <w:spacing w:before="39" w:line="271" w:lineRule="auto"/>
      </w:pPr>
      <w:r>
        <w:t>The</w:t>
      </w:r>
      <w:r>
        <w:rPr>
          <w:spacing w:val="-8"/>
        </w:rPr>
        <w:t xml:space="preserve"> </w:t>
      </w:r>
      <w:r>
        <w:t>analysis</w:t>
      </w:r>
      <w:r>
        <w:rPr>
          <w:spacing w:val="-8"/>
        </w:rPr>
        <w:t xml:space="preserve"> </w:t>
      </w:r>
      <w:r>
        <w:t>included</w:t>
      </w:r>
      <w:r>
        <w:rPr>
          <w:spacing w:val="-8"/>
        </w:rPr>
        <w:t xml:space="preserve"> </w:t>
      </w:r>
      <w:r>
        <w:t>the</w:t>
      </w:r>
      <w:r>
        <w:rPr>
          <w:spacing w:val="-9"/>
        </w:rPr>
        <w:t xml:space="preserve"> </w:t>
      </w:r>
      <w:r>
        <w:t>loading</w:t>
      </w:r>
      <w:r>
        <w:rPr>
          <w:spacing w:val="-6"/>
        </w:rPr>
        <w:t xml:space="preserve"> </w:t>
      </w:r>
      <w:r>
        <w:t>and</w:t>
      </w:r>
      <w:r>
        <w:rPr>
          <w:spacing w:val="-10"/>
        </w:rPr>
        <w:t xml:space="preserve"> </w:t>
      </w:r>
      <w:r>
        <w:t>cleaning</w:t>
      </w:r>
      <w:r>
        <w:rPr>
          <w:spacing w:val="-7"/>
        </w:rPr>
        <w:t xml:space="preserve"> </w:t>
      </w:r>
      <w:r>
        <w:t>to</w:t>
      </w:r>
      <w:r>
        <w:rPr>
          <w:spacing w:val="-10"/>
        </w:rPr>
        <w:t xml:space="preserve"> </w:t>
      </w:r>
      <w:r>
        <w:t>exploratory</w:t>
      </w:r>
      <w:r>
        <w:rPr>
          <w:spacing w:val="-7"/>
        </w:rPr>
        <w:t xml:space="preserve"> </w:t>
      </w:r>
      <w:r>
        <w:t>data</w:t>
      </w:r>
      <w:r>
        <w:rPr>
          <w:spacing w:val="-9"/>
        </w:rPr>
        <w:t xml:space="preserve"> </w:t>
      </w:r>
      <w:r>
        <w:t>analysis</w:t>
      </w:r>
      <w:r>
        <w:rPr>
          <w:spacing w:val="-8"/>
        </w:rPr>
        <w:t xml:space="preserve"> </w:t>
      </w:r>
      <w:r>
        <w:t>(EDA),</w:t>
      </w:r>
      <w:r>
        <w:rPr>
          <w:spacing w:val="-11"/>
        </w:rPr>
        <w:t xml:space="preserve"> </w:t>
      </w:r>
      <w:r>
        <w:t>dimensionality reduction, and clustering.</w:t>
      </w:r>
    </w:p>
    <w:p w14:paraId="632999ED">
      <w:pPr>
        <w:pStyle w:val="4"/>
      </w:pPr>
      <w:bookmarkStart w:id="7" w:name="Variable_Description"/>
      <w:bookmarkEnd w:id="7"/>
      <w:r>
        <w:rPr>
          <w:spacing w:val="-2"/>
        </w:rPr>
        <w:t>Variable</w:t>
      </w:r>
      <w:r>
        <w:rPr>
          <w:spacing w:val="-10"/>
        </w:rPr>
        <w:t xml:space="preserve"> </w:t>
      </w:r>
      <w:r>
        <w:rPr>
          <w:spacing w:val="-2"/>
        </w:rPr>
        <w:t>Description</w:t>
      </w:r>
    </w:p>
    <w:p w14:paraId="4E03078B">
      <w:pPr>
        <w:pStyle w:val="7"/>
        <w:spacing w:before="206" w:line="271" w:lineRule="auto"/>
        <w:ind w:right="59"/>
      </w:pPr>
      <w:r>
        <w:t>The</w:t>
      </w:r>
      <w:r>
        <w:rPr>
          <w:spacing w:val="-8"/>
        </w:rPr>
        <w:t xml:space="preserve"> </w:t>
      </w:r>
      <w:r>
        <w:t>dataset</w:t>
      </w:r>
      <w:r>
        <w:rPr>
          <w:spacing w:val="-11"/>
        </w:rPr>
        <w:t xml:space="preserve"> </w:t>
      </w:r>
      <w:r>
        <w:t>has</w:t>
      </w:r>
      <w:r>
        <w:rPr>
          <w:spacing w:val="-4"/>
        </w:rPr>
        <w:t xml:space="preserve"> </w:t>
      </w:r>
      <w:r>
        <w:t>42</w:t>
      </w:r>
      <w:r>
        <w:rPr>
          <w:spacing w:val="-10"/>
        </w:rPr>
        <w:t xml:space="preserve"> </w:t>
      </w:r>
      <w:r>
        <w:t>columns</w:t>
      </w:r>
      <w:r>
        <w:rPr>
          <w:spacing w:val="-8"/>
        </w:rPr>
        <w:t xml:space="preserve"> </w:t>
      </w:r>
      <w:r>
        <w:t>and</w:t>
      </w:r>
      <w:r>
        <w:rPr>
          <w:spacing w:val="-9"/>
        </w:rPr>
        <w:t xml:space="preserve"> </w:t>
      </w:r>
      <w:r>
        <w:t>4,084</w:t>
      </w:r>
      <w:r>
        <w:rPr>
          <w:spacing w:val="-10"/>
        </w:rPr>
        <w:t xml:space="preserve"> </w:t>
      </w:r>
      <w:r>
        <w:t>entries,</w:t>
      </w:r>
      <w:r>
        <w:rPr>
          <w:spacing w:val="-6"/>
        </w:rPr>
        <w:t xml:space="preserve"> </w:t>
      </w:r>
      <w:r>
        <w:t>capturing</w:t>
      </w:r>
      <w:r>
        <w:rPr>
          <w:spacing w:val="-7"/>
        </w:rPr>
        <w:t xml:space="preserve"> </w:t>
      </w:r>
      <w:r>
        <w:t>various</w:t>
      </w:r>
      <w:r>
        <w:rPr>
          <w:spacing w:val="-8"/>
        </w:rPr>
        <w:t xml:space="preserve"> </w:t>
      </w:r>
      <w:r>
        <w:t>demographic,</w:t>
      </w:r>
      <w:r>
        <w:rPr>
          <w:spacing w:val="-10"/>
        </w:rPr>
        <w:t xml:space="preserve"> </w:t>
      </w:r>
      <w:r>
        <w:t>medical,</w:t>
      </w:r>
      <w:r>
        <w:rPr>
          <w:spacing w:val="-10"/>
        </w:rPr>
        <w:t xml:space="preserve"> </w:t>
      </w:r>
      <w:r>
        <w:t>and healthcare usage information.</w:t>
      </w:r>
    </w:p>
    <w:p w14:paraId="65452F4B">
      <w:pPr>
        <w:pStyle w:val="7"/>
        <w:spacing w:before="166"/>
      </w:pPr>
      <w:r>
        <w:t>Demographic</w:t>
      </w:r>
      <w:r>
        <w:rPr>
          <w:spacing w:val="-13"/>
        </w:rPr>
        <w:t xml:space="preserve"> </w:t>
      </w:r>
      <w:r>
        <w:t>data</w:t>
      </w:r>
      <w:r>
        <w:rPr>
          <w:spacing w:val="-9"/>
        </w:rPr>
        <w:t xml:space="preserve"> </w:t>
      </w:r>
      <w:r>
        <w:t>–</w:t>
      </w:r>
      <w:r>
        <w:rPr>
          <w:spacing w:val="-9"/>
        </w:rPr>
        <w:t xml:space="preserve"> </w:t>
      </w:r>
      <w:r>
        <w:t>Age,</w:t>
      </w:r>
      <w:r>
        <w:rPr>
          <w:spacing w:val="-10"/>
        </w:rPr>
        <w:t xml:space="preserve"> </w:t>
      </w:r>
      <w:r>
        <w:t>Race,</w:t>
      </w:r>
      <w:r>
        <w:rPr>
          <w:spacing w:val="-10"/>
        </w:rPr>
        <w:t xml:space="preserve"> </w:t>
      </w:r>
      <w:r>
        <w:rPr>
          <w:spacing w:val="-5"/>
        </w:rPr>
        <w:t>sex</w:t>
      </w:r>
    </w:p>
    <w:p w14:paraId="2A343B3F">
      <w:pPr>
        <w:pStyle w:val="7"/>
        <w:spacing w:before="207" w:line="420" w:lineRule="auto"/>
        <w:ind w:right="1599"/>
      </w:pPr>
      <w:r>
        <w:t>The</w:t>
      </w:r>
      <w:r>
        <w:rPr>
          <w:spacing w:val="-13"/>
        </w:rPr>
        <w:t xml:space="preserve"> </w:t>
      </w:r>
      <w:r>
        <w:t>Hierarchical</w:t>
      </w:r>
      <w:r>
        <w:rPr>
          <w:spacing w:val="-12"/>
        </w:rPr>
        <w:t xml:space="preserve"> </w:t>
      </w:r>
      <w:r>
        <w:t>Condition</w:t>
      </w:r>
      <w:r>
        <w:rPr>
          <w:spacing w:val="-13"/>
        </w:rPr>
        <w:t xml:space="preserve"> </w:t>
      </w:r>
      <w:r>
        <w:t>Category</w:t>
      </w:r>
      <w:r>
        <w:rPr>
          <w:spacing w:val="-9"/>
        </w:rPr>
        <w:t xml:space="preserve"> </w:t>
      </w:r>
      <w:r>
        <w:t>(HCC)</w:t>
      </w:r>
      <w:r>
        <w:rPr>
          <w:spacing w:val="-9"/>
        </w:rPr>
        <w:t xml:space="preserve"> </w:t>
      </w:r>
      <w:r>
        <w:t>score-</w:t>
      </w:r>
      <w:r>
        <w:rPr>
          <w:spacing w:val="-13"/>
        </w:rPr>
        <w:t xml:space="preserve"> </w:t>
      </w:r>
      <w:r>
        <w:t>patient’s</w:t>
      </w:r>
      <w:r>
        <w:rPr>
          <w:spacing w:val="-12"/>
        </w:rPr>
        <w:t xml:space="preserve"> </w:t>
      </w:r>
      <w:r>
        <w:t>overall</w:t>
      </w:r>
      <w:r>
        <w:rPr>
          <w:spacing w:val="-13"/>
        </w:rPr>
        <w:t xml:space="preserve"> </w:t>
      </w:r>
      <w:r>
        <w:t>health</w:t>
      </w:r>
      <w:r>
        <w:rPr>
          <w:spacing w:val="-10"/>
        </w:rPr>
        <w:t xml:space="preserve"> </w:t>
      </w:r>
      <w:r>
        <w:t>risk Average Length of Stay (LOS)- hospital stay duration</w:t>
      </w:r>
    </w:p>
    <w:p w14:paraId="30D1A20D">
      <w:pPr>
        <w:pStyle w:val="7"/>
        <w:spacing w:before="6" w:line="276" w:lineRule="auto"/>
        <w:ind w:right="179"/>
      </w:pPr>
      <w:r>
        <w:t>Healthcare</w:t>
      </w:r>
      <w:r>
        <w:rPr>
          <w:spacing w:val="-7"/>
        </w:rPr>
        <w:t xml:space="preserve"> </w:t>
      </w:r>
      <w:r>
        <w:t>resource</w:t>
      </w:r>
      <w:r>
        <w:rPr>
          <w:spacing w:val="-7"/>
        </w:rPr>
        <w:t xml:space="preserve"> </w:t>
      </w:r>
      <w:r>
        <w:t>utilization</w:t>
      </w:r>
      <w:r>
        <w:rPr>
          <w:spacing w:val="-7"/>
        </w:rPr>
        <w:t xml:space="preserve"> </w:t>
      </w:r>
      <w:r>
        <w:t>–</w:t>
      </w:r>
      <w:r>
        <w:rPr>
          <w:spacing w:val="-8"/>
        </w:rPr>
        <w:t xml:space="preserve"> </w:t>
      </w:r>
      <w:r>
        <w:t>visits</w:t>
      </w:r>
      <w:r>
        <w:rPr>
          <w:spacing w:val="-8"/>
        </w:rPr>
        <w:t xml:space="preserve"> </w:t>
      </w:r>
      <w:r>
        <w:t>to</w:t>
      </w:r>
      <w:r>
        <w:rPr>
          <w:spacing w:val="-9"/>
        </w:rPr>
        <w:t xml:space="preserve"> </w:t>
      </w:r>
      <w:r>
        <w:t>the</w:t>
      </w:r>
      <w:r>
        <w:rPr>
          <w:spacing w:val="-7"/>
        </w:rPr>
        <w:t xml:space="preserve"> </w:t>
      </w:r>
      <w:r>
        <w:t>ER,</w:t>
      </w:r>
      <w:r>
        <w:rPr>
          <w:spacing w:val="-10"/>
        </w:rPr>
        <w:t xml:space="preserve"> </w:t>
      </w:r>
      <w:r>
        <w:t>hospital</w:t>
      </w:r>
      <w:r>
        <w:rPr>
          <w:spacing w:val="-6"/>
        </w:rPr>
        <w:t xml:space="preserve"> </w:t>
      </w:r>
      <w:r>
        <w:t>outpatient</w:t>
      </w:r>
      <w:r>
        <w:rPr>
          <w:spacing w:val="-10"/>
        </w:rPr>
        <w:t xml:space="preserve"> </w:t>
      </w:r>
      <w:r>
        <w:t>visits,</w:t>
      </w:r>
      <w:r>
        <w:rPr>
          <w:spacing w:val="-9"/>
        </w:rPr>
        <w:t xml:space="preserve"> </w:t>
      </w:r>
      <w:r>
        <w:t>skilled</w:t>
      </w:r>
      <w:r>
        <w:rPr>
          <w:spacing w:val="-12"/>
        </w:rPr>
        <w:t xml:space="preserve"> </w:t>
      </w:r>
      <w:r>
        <w:t>nursing</w:t>
      </w:r>
      <w:r>
        <w:rPr>
          <w:spacing w:val="-6"/>
        </w:rPr>
        <w:t xml:space="preserve"> </w:t>
      </w:r>
      <w:r>
        <w:t>facility (SNF) use, and home health services, Enrolment Months, Total Claims and Labs</w:t>
      </w:r>
    </w:p>
    <w:p w14:paraId="75428F1B">
      <w:pPr>
        <w:pStyle w:val="7"/>
        <w:spacing w:before="165" w:line="273" w:lineRule="auto"/>
        <w:ind w:right="179" w:firstLine="48"/>
        <w:jc w:val="both"/>
      </w:pPr>
      <w:r>
        <w:t>Used</w:t>
      </w:r>
      <w:r>
        <w:rPr>
          <w:spacing w:val="-5"/>
        </w:rPr>
        <w:t xml:space="preserve"> </w:t>
      </w:r>
      <w:r>
        <w:t>libraries</w:t>
      </w:r>
      <w:r>
        <w:rPr>
          <w:spacing w:val="-8"/>
        </w:rPr>
        <w:t xml:space="preserve"> </w:t>
      </w:r>
      <w:r>
        <w:t>like</w:t>
      </w:r>
      <w:r>
        <w:rPr>
          <w:spacing w:val="-7"/>
        </w:rPr>
        <w:t xml:space="preserve"> </w:t>
      </w:r>
      <w:r>
        <w:t>Pandas</w:t>
      </w:r>
      <w:r>
        <w:rPr>
          <w:spacing w:val="-5"/>
        </w:rPr>
        <w:t xml:space="preserve"> </w:t>
      </w:r>
      <w:r>
        <w:t>for</w:t>
      </w:r>
      <w:r>
        <w:rPr>
          <w:spacing w:val="-5"/>
        </w:rPr>
        <w:t xml:space="preserve"> </w:t>
      </w:r>
      <w:r>
        <w:t>data</w:t>
      </w:r>
      <w:r>
        <w:rPr>
          <w:spacing w:val="-9"/>
        </w:rPr>
        <w:t xml:space="preserve"> </w:t>
      </w:r>
      <w:r>
        <w:t>manipulation</w:t>
      </w:r>
      <w:r>
        <w:rPr>
          <w:spacing w:val="-8"/>
        </w:rPr>
        <w:t xml:space="preserve"> </w:t>
      </w:r>
      <w:r>
        <w:t>and</w:t>
      </w:r>
      <w:r>
        <w:rPr>
          <w:spacing w:val="-6"/>
        </w:rPr>
        <w:t xml:space="preserve"> </w:t>
      </w:r>
      <w:r>
        <w:t>NumPy</w:t>
      </w:r>
      <w:r>
        <w:rPr>
          <w:spacing w:val="-3"/>
        </w:rPr>
        <w:t xml:space="preserve"> </w:t>
      </w:r>
      <w:r>
        <w:t>for</w:t>
      </w:r>
      <w:r>
        <w:rPr>
          <w:spacing w:val="-5"/>
        </w:rPr>
        <w:t xml:space="preserve"> </w:t>
      </w:r>
      <w:r>
        <w:t>numerical</w:t>
      </w:r>
      <w:r>
        <w:rPr>
          <w:spacing w:val="-7"/>
        </w:rPr>
        <w:t xml:space="preserve"> </w:t>
      </w:r>
      <w:r>
        <w:t>computations</w:t>
      </w:r>
      <w:r>
        <w:rPr>
          <w:spacing w:val="-4"/>
        </w:rPr>
        <w:t xml:space="preserve"> </w:t>
      </w:r>
      <w:r>
        <w:t>to</w:t>
      </w:r>
      <w:r>
        <w:rPr>
          <w:spacing w:val="-6"/>
        </w:rPr>
        <w:t xml:space="preserve"> </w:t>
      </w:r>
      <w:r>
        <w:t xml:space="preserve">analyse health data and used </w:t>
      </w:r>
      <w:r>
        <w:rPr>
          <w:i/>
        </w:rPr>
        <w:t>.info()</w:t>
      </w:r>
      <w:r>
        <w:rPr>
          <w:i/>
          <w:spacing w:val="-3"/>
        </w:rPr>
        <w:t xml:space="preserve"> </w:t>
      </w:r>
      <w:r>
        <w:rPr>
          <w:i/>
        </w:rPr>
        <w:t>and .describe()</w:t>
      </w:r>
      <w:r>
        <w:rPr>
          <w:i/>
          <w:spacing w:val="-3"/>
        </w:rPr>
        <w:t xml:space="preserve"> </w:t>
      </w:r>
      <w:r>
        <w:t>to</w:t>
      </w:r>
      <w:r>
        <w:rPr>
          <w:spacing w:val="-1"/>
        </w:rPr>
        <w:t xml:space="preserve"> </w:t>
      </w:r>
      <w:r>
        <w:t>provides insights</w:t>
      </w:r>
      <w:r>
        <w:rPr>
          <w:spacing w:val="-4"/>
        </w:rPr>
        <w:t xml:space="preserve"> </w:t>
      </w:r>
      <w:r>
        <w:t>into</w:t>
      </w:r>
      <w:r>
        <w:rPr>
          <w:spacing w:val="-1"/>
        </w:rPr>
        <w:t xml:space="preserve"> </w:t>
      </w:r>
      <w:r>
        <w:t>data types,</w:t>
      </w:r>
      <w:r>
        <w:rPr>
          <w:spacing w:val="-6"/>
        </w:rPr>
        <w:t xml:space="preserve"> </w:t>
      </w:r>
      <w:r>
        <w:t>missing</w:t>
      </w:r>
      <w:r>
        <w:rPr>
          <w:spacing w:val="-2"/>
        </w:rPr>
        <w:t xml:space="preserve"> </w:t>
      </w:r>
      <w:r>
        <w:t>values,</w:t>
      </w:r>
      <w:r>
        <w:rPr>
          <w:spacing w:val="-6"/>
        </w:rPr>
        <w:t xml:space="preserve"> </w:t>
      </w:r>
      <w:r>
        <w:t>and statistical distributions.</w:t>
      </w:r>
    </w:p>
    <w:p w14:paraId="1578FC77">
      <w:pPr>
        <w:pStyle w:val="4"/>
        <w:spacing w:before="171"/>
      </w:pPr>
      <w:bookmarkStart w:id="8" w:name="To_Evaluate_the_quality_of_the_Data_and_"/>
      <w:bookmarkEnd w:id="8"/>
      <w:r>
        <w:rPr>
          <w:b w:val="0"/>
        </w:rPr>
        <w:t>To</w:t>
      </w:r>
      <w:r>
        <w:rPr>
          <w:b w:val="0"/>
          <w:spacing w:val="-15"/>
        </w:rPr>
        <w:t xml:space="preserve"> </w:t>
      </w:r>
      <w:r>
        <w:t>Evaluate</w:t>
      </w:r>
      <w:r>
        <w:rPr>
          <w:spacing w:val="-13"/>
        </w:rPr>
        <w:t xml:space="preserve"> </w:t>
      </w:r>
      <w:r>
        <w:t>the</w:t>
      </w:r>
      <w:r>
        <w:rPr>
          <w:spacing w:val="-12"/>
        </w:rPr>
        <w:t xml:space="preserve"> </w:t>
      </w:r>
      <w:r>
        <w:t>quality</w:t>
      </w:r>
      <w:r>
        <w:rPr>
          <w:spacing w:val="-13"/>
        </w:rPr>
        <w:t xml:space="preserve"> </w:t>
      </w:r>
      <w:r>
        <w:t>of</w:t>
      </w:r>
      <w:r>
        <w:rPr>
          <w:spacing w:val="-7"/>
        </w:rPr>
        <w:t xml:space="preserve"> </w:t>
      </w:r>
      <w:r>
        <w:t>the</w:t>
      </w:r>
      <w:r>
        <w:rPr>
          <w:spacing w:val="-12"/>
        </w:rPr>
        <w:t xml:space="preserve"> </w:t>
      </w:r>
      <w:r>
        <w:t>Data</w:t>
      </w:r>
      <w:r>
        <w:rPr>
          <w:spacing w:val="-6"/>
        </w:rPr>
        <w:t xml:space="preserve"> </w:t>
      </w:r>
      <w:r>
        <w:t>and</w:t>
      </w:r>
      <w:r>
        <w:rPr>
          <w:spacing w:val="-12"/>
        </w:rPr>
        <w:t xml:space="preserve"> </w:t>
      </w:r>
      <w:r>
        <w:t>Prepare</w:t>
      </w:r>
      <w:r>
        <w:rPr>
          <w:spacing w:val="-12"/>
        </w:rPr>
        <w:t xml:space="preserve"> </w:t>
      </w:r>
      <w:r>
        <w:t>data</w:t>
      </w:r>
      <w:r>
        <w:rPr>
          <w:spacing w:val="-11"/>
        </w:rPr>
        <w:t xml:space="preserve"> </w:t>
      </w:r>
      <w:r>
        <w:t>for</w:t>
      </w:r>
      <w:r>
        <w:rPr>
          <w:spacing w:val="-9"/>
        </w:rPr>
        <w:t xml:space="preserve"> </w:t>
      </w:r>
      <w:r>
        <w:rPr>
          <w:spacing w:val="-2"/>
        </w:rPr>
        <w:t>analysis</w:t>
      </w:r>
    </w:p>
    <w:p w14:paraId="5D7A2C3B">
      <w:pPr>
        <w:pStyle w:val="7"/>
        <w:spacing w:before="207" w:line="273" w:lineRule="auto"/>
        <w:ind w:right="271" w:firstLine="48"/>
        <w:jc w:val="both"/>
      </w:pPr>
      <w:r>
        <w:t>I focused on</w:t>
      </w:r>
      <w:r>
        <w:rPr>
          <w:spacing w:val="-3"/>
        </w:rPr>
        <w:t xml:space="preserve"> </w:t>
      </w:r>
      <w:r>
        <w:t>completeness of the by identifying</w:t>
      </w:r>
      <w:r>
        <w:rPr>
          <w:spacing w:val="-1"/>
        </w:rPr>
        <w:t xml:space="preserve"> </w:t>
      </w:r>
      <w:r>
        <w:t>missing values,</w:t>
      </w:r>
      <w:r>
        <w:rPr>
          <w:spacing w:val="-3"/>
        </w:rPr>
        <w:t xml:space="preserve"> </w:t>
      </w:r>
      <w:r>
        <w:t>I then Imputed the missing</w:t>
      </w:r>
      <w:r>
        <w:rPr>
          <w:spacing w:val="-2"/>
        </w:rPr>
        <w:t xml:space="preserve"> </w:t>
      </w:r>
      <w:r>
        <w:t>values using</w:t>
      </w:r>
      <w:r>
        <w:rPr>
          <w:spacing w:val="-3"/>
        </w:rPr>
        <w:t xml:space="preserve"> </w:t>
      </w:r>
      <w:r>
        <w:t>Imputation</w:t>
      </w:r>
      <w:r>
        <w:rPr>
          <w:spacing w:val="-5"/>
        </w:rPr>
        <w:t xml:space="preserve"> </w:t>
      </w:r>
      <w:r>
        <w:t>with</w:t>
      </w:r>
      <w:r>
        <w:rPr>
          <w:spacing w:val="-6"/>
        </w:rPr>
        <w:t xml:space="preserve"> </w:t>
      </w:r>
      <w:r>
        <w:t>the</w:t>
      </w:r>
      <w:r>
        <w:rPr>
          <w:spacing w:val="-5"/>
        </w:rPr>
        <w:t xml:space="preserve"> </w:t>
      </w:r>
      <w:r>
        <w:t>median</w:t>
      </w:r>
      <w:r>
        <w:rPr>
          <w:spacing w:val="-5"/>
        </w:rPr>
        <w:t xml:space="preserve"> </w:t>
      </w:r>
      <w:r>
        <w:t>for</w:t>
      </w:r>
      <w:r>
        <w:rPr>
          <w:spacing w:val="-5"/>
        </w:rPr>
        <w:t xml:space="preserve"> </w:t>
      </w:r>
      <w:r>
        <w:t>numerical</w:t>
      </w:r>
      <w:r>
        <w:rPr>
          <w:spacing w:val="-3"/>
        </w:rPr>
        <w:t xml:space="preserve"> </w:t>
      </w:r>
      <w:r>
        <w:t>columns</w:t>
      </w:r>
      <w:r>
        <w:rPr>
          <w:spacing w:val="-5"/>
        </w:rPr>
        <w:t xml:space="preserve"> </w:t>
      </w:r>
      <w:r>
        <w:t>in</w:t>
      </w:r>
      <w:r>
        <w:rPr>
          <w:spacing w:val="-6"/>
        </w:rPr>
        <w:t xml:space="preserve"> </w:t>
      </w:r>
      <w:r>
        <w:t>the</w:t>
      </w:r>
      <w:r>
        <w:rPr>
          <w:spacing w:val="-5"/>
        </w:rPr>
        <w:t xml:space="preserve"> </w:t>
      </w:r>
      <w:r>
        <w:t>attempt</w:t>
      </w:r>
      <w:r>
        <w:rPr>
          <w:spacing w:val="-6"/>
        </w:rPr>
        <w:t xml:space="preserve"> </w:t>
      </w:r>
      <w:r>
        <w:t>to</w:t>
      </w:r>
      <w:r>
        <w:rPr>
          <w:spacing w:val="-6"/>
        </w:rPr>
        <w:t xml:space="preserve"> </w:t>
      </w:r>
      <w:r>
        <w:t>reduce the</w:t>
      </w:r>
      <w:r>
        <w:rPr>
          <w:spacing w:val="-4"/>
        </w:rPr>
        <w:t xml:space="preserve"> </w:t>
      </w:r>
      <w:r>
        <w:t>influence</w:t>
      </w:r>
      <w:r>
        <w:rPr>
          <w:spacing w:val="-4"/>
        </w:rPr>
        <w:t xml:space="preserve"> </w:t>
      </w:r>
      <w:r>
        <w:t>of outliers. I made use of the SimpleImputer with the median from scikit-learn.</w:t>
      </w:r>
    </w:p>
    <w:p w14:paraId="32FFCCD2">
      <w:pPr>
        <w:pStyle w:val="7"/>
        <w:spacing w:before="176" w:line="276" w:lineRule="auto"/>
        <w:ind w:right="85"/>
        <w:jc w:val="both"/>
      </w:pPr>
      <w:r>
        <w:rPr>
          <w:b/>
        </w:rPr>
        <w:t>Data</w:t>
      </w:r>
      <w:r>
        <w:rPr>
          <w:b/>
          <w:spacing w:val="-7"/>
        </w:rPr>
        <w:t xml:space="preserve"> </w:t>
      </w:r>
      <w:r>
        <w:rPr>
          <w:b/>
        </w:rPr>
        <w:t>Visualization</w:t>
      </w:r>
      <w:r>
        <w:rPr>
          <w:b/>
          <w:spacing w:val="-6"/>
        </w:rPr>
        <w:t xml:space="preserve"> </w:t>
      </w:r>
      <w:r>
        <w:t>with</w:t>
      </w:r>
      <w:r>
        <w:rPr>
          <w:spacing w:val="-10"/>
        </w:rPr>
        <w:t xml:space="preserve"> </w:t>
      </w:r>
      <w:r>
        <w:t>Matplotlib,</w:t>
      </w:r>
      <w:r>
        <w:rPr>
          <w:spacing w:val="-10"/>
        </w:rPr>
        <w:t xml:space="preserve"> </w:t>
      </w:r>
      <w:r>
        <w:t>Matplotlib</w:t>
      </w:r>
      <w:r>
        <w:rPr>
          <w:spacing w:val="-9"/>
        </w:rPr>
        <w:t xml:space="preserve"> </w:t>
      </w:r>
      <w:r>
        <w:t>aids</w:t>
      </w:r>
      <w:r>
        <w:rPr>
          <w:spacing w:val="-4"/>
        </w:rPr>
        <w:t xml:space="preserve"> </w:t>
      </w:r>
      <w:r>
        <w:t>in</w:t>
      </w:r>
      <w:r>
        <w:rPr>
          <w:spacing w:val="-10"/>
        </w:rPr>
        <w:t xml:space="preserve"> </w:t>
      </w:r>
      <w:r>
        <w:t>presenting</w:t>
      </w:r>
      <w:r>
        <w:rPr>
          <w:spacing w:val="-7"/>
        </w:rPr>
        <w:t xml:space="preserve"> </w:t>
      </w:r>
      <w:r>
        <w:t>data</w:t>
      </w:r>
      <w:r>
        <w:rPr>
          <w:spacing w:val="-4"/>
        </w:rPr>
        <w:t xml:space="preserve"> </w:t>
      </w:r>
      <w:r>
        <w:t>trends</w:t>
      </w:r>
      <w:r>
        <w:rPr>
          <w:spacing w:val="-3"/>
        </w:rPr>
        <w:t xml:space="preserve"> </w:t>
      </w:r>
      <w:r>
        <w:t>and</w:t>
      </w:r>
      <w:r>
        <w:rPr>
          <w:spacing w:val="-10"/>
        </w:rPr>
        <w:t xml:space="preserve"> </w:t>
      </w:r>
      <w:r>
        <w:t>patterns</w:t>
      </w:r>
      <w:r>
        <w:rPr>
          <w:spacing w:val="-4"/>
        </w:rPr>
        <w:t xml:space="preserve"> </w:t>
      </w:r>
      <w:r>
        <w:t>effectively in healthcare.</w:t>
      </w:r>
    </w:p>
    <w:p w14:paraId="1A6151A8">
      <w:pPr>
        <w:pStyle w:val="7"/>
        <w:spacing w:before="161" w:line="278" w:lineRule="auto"/>
      </w:pPr>
      <w:r>
        <w:t>Histograms</w:t>
      </w:r>
      <w:r>
        <w:rPr>
          <w:spacing w:val="-11"/>
        </w:rPr>
        <w:t xml:space="preserve"> </w:t>
      </w:r>
      <w:r>
        <w:t>was</w:t>
      </w:r>
      <w:r>
        <w:rPr>
          <w:spacing w:val="-9"/>
        </w:rPr>
        <w:t xml:space="preserve"> </w:t>
      </w:r>
      <w:r>
        <w:t>used</w:t>
      </w:r>
      <w:r>
        <w:rPr>
          <w:spacing w:val="-9"/>
        </w:rPr>
        <w:t xml:space="preserve"> </w:t>
      </w:r>
      <w:r>
        <w:t>to</w:t>
      </w:r>
      <w:r>
        <w:rPr>
          <w:spacing w:val="-10"/>
        </w:rPr>
        <w:t xml:space="preserve"> </w:t>
      </w:r>
      <w:r>
        <w:t>examine</w:t>
      </w:r>
      <w:r>
        <w:rPr>
          <w:spacing w:val="-7"/>
        </w:rPr>
        <w:t xml:space="preserve"> </w:t>
      </w:r>
      <w:r>
        <w:t>age</w:t>
      </w:r>
      <w:r>
        <w:rPr>
          <w:spacing w:val="-8"/>
        </w:rPr>
        <w:t xml:space="preserve"> </w:t>
      </w:r>
      <w:r>
        <w:t>distributions;</w:t>
      </w:r>
      <w:r>
        <w:rPr>
          <w:spacing w:val="-10"/>
        </w:rPr>
        <w:t xml:space="preserve"> </w:t>
      </w:r>
      <w:r>
        <w:t>the</w:t>
      </w:r>
      <w:r>
        <w:rPr>
          <w:spacing w:val="-9"/>
        </w:rPr>
        <w:t xml:space="preserve"> </w:t>
      </w:r>
      <w:r>
        <w:t>age</w:t>
      </w:r>
      <w:r>
        <w:rPr>
          <w:spacing w:val="-8"/>
        </w:rPr>
        <w:t xml:space="preserve"> </w:t>
      </w:r>
      <w:r>
        <w:t>distribution</w:t>
      </w:r>
      <w:r>
        <w:rPr>
          <w:spacing w:val="-9"/>
        </w:rPr>
        <w:t xml:space="preserve"> </w:t>
      </w:r>
      <w:r>
        <w:t>is</w:t>
      </w:r>
      <w:r>
        <w:rPr>
          <w:spacing w:val="-9"/>
        </w:rPr>
        <w:t xml:space="preserve"> </w:t>
      </w:r>
      <w:r>
        <w:t>right</w:t>
      </w:r>
      <w:r>
        <w:rPr>
          <w:spacing w:val="-10"/>
        </w:rPr>
        <w:t xml:space="preserve"> </w:t>
      </w:r>
      <w:r>
        <w:t>skewed</w:t>
      </w:r>
      <w:r>
        <w:rPr>
          <w:spacing w:val="-9"/>
        </w:rPr>
        <w:t xml:space="preserve"> </w:t>
      </w:r>
      <w:r>
        <w:t>with</w:t>
      </w:r>
      <w:r>
        <w:rPr>
          <w:spacing w:val="-10"/>
        </w:rPr>
        <w:t xml:space="preserve"> </w:t>
      </w:r>
      <w:r>
        <w:t>most patients being elderly</w:t>
      </w:r>
    </w:p>
    <w:p w14:paraId="22866ACE">
      <w:pPr>
        <w:pStyle w:val="7"/>
        <w:spacing w:before="12"/>
        <w:ind w:left="0"/>
        <w:rPr>
          <w:sz w:val="3"/>
        </w:rPr>
      </w:pPr>
      <w:r>
        <w:rPr>
          <w:sz w:val="3"/>
        </w:rPr>
        <w:drawing>
          <wp:anchor distT="0" distB="0" distL="0" distR="0" simplePos="0" relativeHeight="251660288" behindDoc="1" locked="0" layoutInCell="1" allowOverlap="1">
            <wp:simplePos x="0" y="0"/>
            <wp:positionH relativeFrom="page">
              <wp:posOffset>969010</wp:posOffset>
            </wp:positionH>
            <wp:positionV relativeFrom="paragraph">
              <wp:posOffset>45720</wp:posOffset>
            </wp:positionV>
            <wp:extent cx="4533265" cy="2904490"/>
            <wp:effectExtent l="0" t="0" r="0" b="0"/>
            <wp:wrapTopAndBottom/>
            <wp:docPr id="137" name="Image 137"/>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44" cstate="print"/>
                    <a:stretch>
                      <a:fillRect/>
                    </a:stretch>
                  </pic:blipFill>
                  <pic:spPr>
                    <a:xfrm>
                      <a:off x="0" y="0"/>
                      <a:ext cx="4533349" cy="2904648"/>
                    </a:xfrm>
                    <a:prstGeom prst="rect">
                      <a:avLst/>
                    </a:prstGeom>
                  </pic:spPr>
                </pic:pic>
              </a:graphicData>
            </a:graphic>
          </wp:anchor>
        </w:drawing>
      </w:r>
    </w:p>
    <w:p w14:paraId="67B4C21D">
      <w:pPr>
        <w:pStyle w:val="7"/>
        <w:rPr>
          <w:sz w:val="3"/>
        </w:rPr>
        <w:sectPr>
          <w:pgSz w:w="11910" w:h="16840"/>
          <w:pgMar w:top="1840" w:right="1417" w:bottom="280" w:left="1417" w:header="720" w:footer="720" w:gutter="0"/>
          <w:cols w:space="720" w:num="1"/>
        </w:sectPr>
      </w:pPr>
    </w:p>
    <w:p w14:paraId="640A1D31">
      <w:pPr>
        <w:pStyle w:val="7"/>
        <w:spacing w:before="44" w:line="278" w:lineRule="auto"/>
        <w:ind w:right="59"/>
      </w:pPr>
      <w:r>
        <w:t>A</w:t>
      </w:r>
      <w:r>
        <w:rPr>
          <w:spacing w:val="-7"/>
        </w:rPr>
        <w:t xml:space="preserve"> </w:t>
      </w:r>
      <w:r>
        <w:t>Scatter</w:t>
      </w:r>
      <w:r>
        <w:rPr>
          <w:spacing w:val="-8"/>
        </w:rPr>
        <w:t xml:space="preserve"> </w:t>
      </w:r>
      <w:r>
        <w:t>plots</w:t>
      </w:r>
      <w:r>
        <w:rPr>
          <w:spacing w:val="-9"/>
        </w:rPr>
        <w:t xml:space="preserve"> </w:t>
      </w:r>
      <w:r>
        <w:t>was</w:t>
      </w:r>
      <w:r>
        <w:rPr>
          <w:spacing w:val="-13"/>
        </w:rPr>
        <w:t xml:space="preserve"> </w:t>
      </w:r>
      <w:r>
        <w:t>used</w:t>
      </w:r>
      <w:r>
        <w:rPr>
          <w:spacing w:val="-8"/>
        </w:rPr>
        <w:t xml:space="preserve"> </w:t>
      </w:r>
      <w:r>
        <w:t>to</w:t>
      </w:r>
      <w:r>
        <w:rPr>
          <w:spacing w:val="-10"/>
        </w:rPr>
        <w:t xml:space="preserve"> </w:t>
      </w:r>
      <w:r>
        <w:t>investigate</w:t>
      </w:r>
      <w:r>
        <w:rPr>
          <w:spacing w:val="-7"/>
        </w:rPr>
        <w:t xml:space="preserve"> </w:t>
      </w:r>
      <w:r>
        <w:t>the</w:t>
      </w:r>
      <w:r>
        <w:rPr>
          <w:spacing w:val="-13"/>
        </w:rPr>
        <w:t xml:space="preserve"> </w:t>
      </w:r>
      <w:r>
        <w:t>relationships</w:t>
      </w:r>
      <w:r>
        <w:rPr>
          <w:spacing w:val="-7"/>
        </w:rPr>
        <w:t xml:space="preserve"> </w:t>
      </w:r>
      <w:r>
        <w:t>between</w:t>
      </w:r>
      <w:r>
        <w:rPr>
          <w:spacing w:val="-13"/>
        </w:rPr>
        <w:t xml:space="preserve"> </w:t>
      </w:r>
      <w:r>
        <w:t>the</w:t>
      </w:r>
      <w:r>
        <w:rPr>
          <w:spacing w:val="-12"/>
        </w:rPr>
        <w:t xml:space="preserve"> </w:t>
      </w:r>
      <w:r>
        <w:t>variables</w:t>
      </w:r>
      <w:r>
        <w:rPr>
          <w:spacing w:val="-7"/>
        </w:rPr>
        <w:t xml:space="preserve"> </w:t>
      </w:r>
      <w:r>
        <w:t>(HCC</w:t>
      </w:r>
      <w:r>
        <w:rPr>
          <w:spacing w:val="-6"/>
        </w:rPr>
        <w:t xml:space="preserve"> </w:t>
      </w:r>
      <w:r>
        <w:t>scores</w:t>
      </w:r>
      <w:r>
        <w:rPr>
          <w:spacing w:val="-9"/>
        </w:rPr>
        <w:t xml:space="preserve"> </w:t>
      </w:r>
      <w:r>
        <w:t>and claims) which informs the utilisation of healthcare, Patients with higher scores have higher healthcare</w:t>
      </w:r>
      <w:r>
        <w:rPr>
          <w:spacing w:val="-13"/>
        </w:rPr>
        <w:t xml:space="preserve"> </w:t>
      </w:r>
      <w:r>
        <w:t>claims</w:t>
      </w:r>
    </w:p>
    <w:p w14:paraId="730ECE6B">
      <w:pPr>
        <w:pStyle w:val="7"/>
        <w:spacing w:before="2"/>
        <w:ind w:left="0"/>
        <w:rPr>
          <w:sz w:val="17"/>
        </w:rPr>
      </w:pPr>
      <w:r>
        <w:rPr>
          <w:sz w:val="17"/>
        </w:rPr>
        <w:drawing>
          <wp:anchor distT="0" distB="0" distL="0" distR="0" simplePos="0" relativeHeight="251661312" behindDoc="1" locked="0" layoutInCell="1" allowOverlap="1">
            <wp:simplePos x="0" y="0"/>
            <wp:positionH relativeFrom="page">
              <wp:posOffset>962660</wp:posOffset>
            </wp:positionH>
            <wp:positionV relativeFrom="paragraph">
              <wp:posOffset>148590</wp:posOffset>
            </wp:positionV>
            <wp:extent cx="5381625" cy="3724275"/>
            <wp:effectExtent l="0" t="0" r="0" b="0"/>
            <wp:wrapTopAndBottom/>
            <wp:docPr id="138" name="Image 138"/>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45" cstate="print"/>
                    <a:stretch>
                      <a:fillRect/>
                    </a:stretch>
                  </pic:blipFill>
                  <pic:spPr>
                    <a:xfrm>
                      <a:off x="0" y="0"/>
                      <a:ext cx="5381519" cy="3724465"/>
                    </a:xfrm>
                    <a:prstGeom prst="rect">
                      <a:avLst/>
                    </a:prstGeom>
                  </pic:spPr>
                </pic:pic>
              </a:graphicData>
            </a:graphic>
          </wp:anchor>
        </w:drawing>
      </w:r>
    </w:p>
    <w:p w14:paraId="1A11D51C">
      <w:pPr>
        <w:pStyle w:val="7"/>
        <w:spacing w:before="20"/>
        <w:ind w:left="0"/>
      </w:pPr>
    </w:p>
    <w:p w14:paraId="39295EED">
      <w:pPr>
        <w:pStyle w:val="7"/>
      </w:pPr>
      <w:r>
        <w:rPr>
          <w:spacing w:val="-2"/>
        </w:rPr>
        <w:t>Heatmaps</w:t>
      </w:r>
      <w:r>
        <w:rPr>
          <w:spacing w:val="1"/>
        </w:rPr>
        <w:t xml:space="preserve"> </w:t>
      </w:r>
      <w:r>
        <w:rPr>
          <w:spacing w:val="-2"/>
        </w:rPr>
        <w:t>to</w:t>
      </w:r>
      <w:r>
        <w:rPr>
          <w:spacing w:val="-3"/>
        </w:rPr>
        <w:t xml:space="preserve"> </w:t>
      </w:r>
      <w:r>
        <w:rPr>
          <w:spacing w:val="-2"/>
        </w:rPr>
        <w:t>visualize</w:t>
      </w:r>
      <w:r>
        <w:rPr>
          <w:spacing w:val="2"/>
        </w:rPr>
        <w:t xml:space="preserve"> </w:t>
      </w:r>
      <w:r>
        <w:rPr>
          <w:spacing w:val="-2"/>
        </w:rPr>
        <w:t>correlations</w:t>
      </w:r>
      <w:r>
        <w:t xml:space="preserve"> </w:t>
      </w:r>
      <w:r>
        <w:rPr>
          <w:spacing w:val="-2"/>
        </w:rPr>
        <w:t>among</w:t>
      </w:r>
      <w:r>
        <w:rPr>
          <w:spacing w:val="1"/>
        </w:rPr>
        <w:t xml:space="preserve"> </w:t>
      </w:r>
      <w:r>
        <w:rPr>
          <w:spacing w:val="-2"/>
        </w:rPr>
        <w:t>numerical</w:t>
      </w:r>
      <w:r>
        <w:rPr>
          <w:spacing w:val="-3"/>
        </w:rPr>
        <w:t xml:space="preserve"> </w:t>
      </w:r>
      <w:r>
        <w:rPr>
          <w:spacing w:val="-2"/>
        </w:rPr>
        <w:t>variables,</w:t>
      </w:r>
    </w:p>
    <w:p w14:paraId="032B7614">
      <w:pPr>
        <w:pStyle w:val="7"/>
        <w:spacing w:before="1"/>
        <w:ind w:left="0"/>
        <w:rPr>
          <w:sz w:val="18"/>
        </w:rPr>
      </w:pPr>
      <w:r>
        <w:rPr>
          <w:sz w:val="18"/>
        </w:rPr>
        <w:drawing>
          <wp:anchor distT="0" distB="0" distL="0" distR="0" simplePos="0" relativeHeight="251661312" behindDoc="1" locked="0" layoutInCell="1" allowOverlap="1">
            <wp:simplePos x="0" y="0"/>
            <wp:positionH relativeFrom="page">
              <wp:posOffset>986155</wp:posOffset>
            </wp:positionH>
            <wp:positionV relativeFrom="paragraph">
              <wp:posOffset>155575</wp:posOffset>
            </wp:positionV>
            <wp:extent cx="5357495" cy="3559175"/>
            <wp:effectExtent l="0" t="0" r="0" b="0"/>
            <wp:wrapTopAndBottom/>
            <wp:docPr id="139" name="Image 139"/>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46" cstate="print"/>
                    <a:stretch>
                      <a:fillRect/>
                    </a:stretch>
                  </pic:blipFill>
                  <pic:spPr>
                    <a:xfrm>
                      <a:off x="0" y="0"/>
                      <a:ext cx="5357332" cy="3559206"/>
                    </a:xfrm>
                    <a:prstGeom prst="rect">
                      <a:avLst/>
                    </a:prstGeom>
                  </pic:spPr>
                </pic:pic>
              </a:graphicData>
            </a:graphic>
          </wp:anchor>
        </w:drawing>
      </w:r>
    </w:p>
    <w:p w14:paraId="194DF490">
      <w:pPr>
        <w:pStyle w:val="7"/>
        <w:rPr>
          <w:sz w:val="18"/>
        </w:rPr>
        <w:sectPr>
          <w:pgSz w:w="11910" w:h="16840"/>
          <w:pgMar w:top="1360" w:right="1417" w:bottom="280" w:left="1417" w:header="720" w:footer="720" w:gutter="0"/>
          <w:cols w:space="720" w:num="1"/>
        </w:sectPr>
      </w:pPr>
    </w:p>
    <w:p w14:paraId="6294CE8A">
      <w:pPr>
        <w:pStyle w:val="7"/>
        <w:spacing w:before="39" w:line="271" w:lineRule="auto"/>
      </w:pPr>
      <w:r>
        <w:t>Variables</w:t>
      </w:r>
      <w:r>
        <w:rPr>
          <w:spacing w:val="-11"/>
        </w:rPr>
        <w:t xml:space="preserve"> </w:t>
      </w:r>
      <w:r>
        <w:t>showed</w:t>
      </w:r>
      <w:r>
        <w:rPr>
          <w:spacing w:val="-8"/>
        </w:rPr>
        <w:t xml:space="preserve"> </w:t>
      </w:r>
      <w:r>
        <w:t>strong</w:t>
      </w:r>
      <w:r>
        <w:rPr>
          <w:spacing w:val="-12"/>
        </w:rPr>
        <w:t xml:space="preserve"> </w:t>
      </w:r>
      <w:r>
        <w:t>correlations</w:t>
      </w:r>
      <w:r>
        <w:rPr>
          <w:spacing w:val="-13"/>
        </w:rPr>
        <w:t xml:space="preserve"> </w:t>
      </w:r>
      <w:r>
        <w:t>which</w:t>
      </w:r>
      <w:r>
        <w:rPr>
          <w:spacing w:val="-12"/>
        </w:rPr>
        <w:t xml:space="preserve"> </w:t>
      </w:r>
      <w:r>
        <w:t>could</w:t>
      </w:r>
      <w:r>
        <w:rPr>
          <w:spacing w:val="-13"/>
        </w:rPr>
        <w:t xml:space="preserve"> </w:t>
      </w:r>
      <w:r>
        <w:t>mean</w:t>
      </w:r>
      <w:r>
        <w:rPr>
          <w:spacing w:val="-12"/>
        </w:rPr>
        <w:t xml:space="preserve"> </w:t>
      </w:r>
      <w:r>
        <w:t>that</w:t>
      </w:r>
      <w:r>
        <w:rPr>
          <w:spacing w:val="-6"/>
        </w:rPr>
        <w:t xml:space="preserve"> </w:t>
      </w:r>
      <w:r>
        <w:t>the</w:t>
      </w:r>
      <w:r>
        <w:rPr>
          <w:spacing w:val="-9"/>
        </w:rPr>
        <w:t xml:space="preserve"> </w:t>
      </w:r>
      <w:r>
        <w:t>information</w:t>
      </w:r>
      <w:r>
        <w:rPr>
          <w:spacing w:val="-8"/>
        </w:rPr>
        <w:t xml:space="preserve"> </w:t>
      </w:r>
      <w:r>
        <w:t>is</w:t>
      </w:r>
      <w:r>
        <w:rPr>
          <w:spacing w:val="-13"/>
        </w:rPr>
        <w:t xml:space="preserve"> </w:t>
      </w:r>
      <w:r>
        <w:t>repetitive,</w:t>
      </w:r>
      <w:r>
        <w:rPr>
          <w:spacing w:val="-9"/>
        </w:rPr>
        <w:t xml:space="preserve"> </w:t>
      </w:r>
      <w:r>
        <w:t>Thus advocating for Dimensional reduction,</w:t>
      </w:r>
    </w:p>
    <w:p w14:paraId="01C470C8">
      <w:pPr>
        <w:pStyle w:val="7"/>
        <w:spacing w:before="6"/>
        <w:ind w:left="0"/>
        <w:rPr>
          <w:sz w:val="19"/>
        </w:rPr>
      </w:pPr>
      <w:r>
        <w:rPr>
          <w:sz w:val="19"/>
        </w:rPr>
        <w:drawing>
          <wp:anchor distT="0" distB="0" distL="0" distR="0" simplePos="0" relativeHeight="251662336" behindDoc="1" locked="0" layoutInCell="1" allowOverlap="1">
            <wp:simplePos x="0" y="0"/>
            <wp:positionH relativeFrom="page">
              <wp:posOffset>972185</wp:posOffset>
            </wp:positionH>
            <wp:positionV relativeFrom="paragraph">
              <wp:posOffset>166370</wp:posOffset>
            </wp:positionV>
            <wp:extent cx="5447030" cy="3465195"/>
            <wp:effectExtent l="0" t="0" r="0" b="0"/>
            <wp:wrapTopAndBottom/>
            <wp:docPr id="140" name="Image 140"/>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47" cstate="print"/>
                    <a:stretch>
                      <a:fillRect/>
                    </a:stretch>
                  </pic:blipFill>
                  <pic:spPr>
                    <a:xfrm>
                      <a:off x="0" y="0"/>
                      <a:ext cx="5447030" cy="3465195"/>
                    </a:xfrm>
                    <a:prstGeom prst="rect">
                      <a:avLst/>
                    </a:prstGeom>
                  </pic:spPr>
                </pic:pic>
              </a:graphicData>
            </a:graphic>
          </wp:anchor>
        </w:drawing>
      </w:r>
    </w:p>
    <w:p w14:paraId="68276AAA">
      <w:pPr>
        <w:pStyle w:val="7"/>
        <w:spacing w:before="194" w:line="278" w:lineRule="auto"/>
      </w:pPr>
      <w:r>
        <w:t>The</w:t>
      </w:r>
      <w:r>
        <w:rPr>
          <w:spacing w:val="-3"/>
        </w:rPr>
        <w:t xml:space="preserve"> </w:t>
      </w:r>
      <w:r>
        <w:t>variance showed that the data could be summarised using fewer dimension in healthcare records,</w:t>
      </w:r>
      <w:r>
        <w:rPr>
          <w:spacing w:val="-10"/>
        </w:rPr>
        <w:t xml:space="preserve"> </w:t>
      </w:r>
      <w:r>
        <w:t>reducing</w:t>
      </w:r>
      <w:r>
        <w:rPr>
          <w:spacing w:val="-6"/>
        </w:rPr>
        <w:t xml:space="preserve"> </w:t>
      </w:r>
      <w:r>
        <w:t>43</w:t>
      </w:r>
      <w:r>
        <w:rPr>
          <w:spacing w:val="-10"/>
        </w:rPr>
        <w:t xml:space="preserve"> </w:t>
      </w:r>
      <w:r>
        <w:t>variables</w:t>
      </w:r>
      <w:r>
        <w:rPr>
          <w:spacing w:val="-7"/>
        </w:rPr>
        <w:t xml:space="preserve"> </w:t>
      </w:r>
      <w:r>
        <w:t>to</w:t>
      </w:r>
      <w:r>
        <w:rPr>
          <w:spacing w:val="-9"/>
        </w:rPr>
        <w:t xml:space="preserve"> </w:t>
      </w:r>
      <w:r>
        <w:t>2-3</w:t>
      </w:r>
      <w:r>
        <w:rPr>
          <w:spacing w:val="-10"/>
        </w:rPr>
        <w:t xml:space="preserve"> </w:t>
      </w:r>
      <w:r>
        <w:t>principal</w:t>
      </w:r>
      <w:r>
        <w:rPr>
          <w:spacing w:val="-7"/>
        </w:rPr>
        <w:t xml:space="preserve"> </w:t>
      </w:r>
      <w:r>
        <w:t>components</w:t>
      </w:r>
      <w:r>
        <w:rPr>
          <w:spacing w:val="-8"/>
        </w:rPr>
        <w:t xml:space="preserve"> </w:t>
      </w:r>
      <w:r>
        <w:t>can</w:t>
      </w:r>
      <w:r>
        <w:rPr>
          <w:spacing w:val="-9"/>
        </w:rPr>
        <w:t xml:space="preserve"> </w:t>
      </w:r>
      <w:r>
        <w:t>simplify</w:t>
      </w:r>
      <w:r>
        <w:rPr>
          <w:spacing w:val="-7"/>
        </w:rPr>
        <w:t xml:space="preserve"> </w:t>
      </w:r>
      <w:r>
        <w:t>analysis</w:t>
      </w:r>
      <w:r>
        <w:rPr>
          <w:spacing w:val="-8"/>
        </w:rPr>
        <w:t xml:space="preserve"> </w:t>
      </w:r>
      <w:r>
        <w:t>without</w:t>
      </w:r>
      <w:r>
        <w:rPr>
          <w:spacing w:val="-10"/>
        </w:rPr>
        <w:t xml:space="preserve"> </w:t>
      </w:r>
      <w:r>
        <w:t>losing</w:t>
      </w:r>
      <w:r>
        <w:rPr>
          <w:spacing w:val="-7"/>
        </w:rPr>
        <w:t xml:space="preserve"> </w:t>
      </w:r>
      <w:r>
        <w:t xml:space="preserve">key patterns and thus the application of PCA from scikit-learn, the data was standardized using a </w:t>
      </w:r>
      <w:r>
        <w:rPr>
          <w:spacing w:val="-2"/>
        </w:rPr>
        <w:t>StandardScaler</w:t>
      </w:r>
    </w:p>
    <w:p w14:paraId="4B33FCF0">
      <w:pPr>
        <w:pStyle w:val="7"/>
        <w:spacing w:before="161" w:line="278" w:lineRule="auto"/>
        <w:ind w:right="59"/>
      </w:pPr>
      <w:r>
        <w:t>Supervised</w:t>
      </w:r>
      <w:r>
        <w:rPr>
          <w:spacing w:val="-7"/>
        </w:rPr>
        <w:t xml:space="preserve"> </w:t>
      </w:r>
      <w:r>
        <w:t>Learning</w:t>
      </w:r>
      <w:r>
        <w:rPr>
          <w:spacing w:val="-5"/>
        </w:rPr>
        <w:t xml:space="preserve"> </w:t>
      </w:r>
      <w:r>
        <w:t>Involves</w:t>
      </w:r>
      <w:r>
        <w:rPr>
          <w:spacing w:val="-2"/>
        </w:rPr>
        <w:t xml:space="preserve"> </w:t>
      </w:r>
      <w:r>
        <w:t>labelled</w:t>
      </w:r>
      <w:r>
        <w:rPr>
          <w:spacing w:val="-7"/>
        </w:rPr>
        <w:t xml:space="preserve"> </w:t>
      </w:r>
      <w:r>
        <w:t>data,</w:t>
      </w:r>
      <w:r>
        <w:rPr>
          <w:spacing w:val="-11"/>
        </w:rPr>
        <w:t xml:space="preserve"> </w:t>
      </w:r>
      <w:r>
        <w:t>where</w:t>
      </w:r>
      <w:r>
        <w:rPr>
          <w:spacing w:val="-7"/>
        </w:rPr>
        <w:t xml:space="preserve"> </w:t>
      </w:r>
      <w:r>
        <w:t>the</w:t>
      </w:r>
      <w:r>
        <w:rPr>
          <w:spacing w:val="-8"/>
        </w:rPr>
        <w:t xml:space="preserve"> </w:t>
      </w:r>
      <w:r>
        <w:t>target</w:t>
      </w:r>
      <w:r>
        <w:rPr>
          <w:spacing w:val="-9"/>
        </w:rPr>
        <w:t xml:space="preserve"> </w:t>
      </w:r>
      <w:r>
        <w:t>variable</w:t>
      </w:r>
      <w:r>
        <w:rPr>
          <w:spacing w:val="-7"/>
        </w:rPr>
        <w:t xml:space="preserve"> </w:t>
      </w:r>
      <w:r>
        <w:t>is</w:t>
      </w:r>
      <w:r>
        <w:rPr>
          <w:spacing w:val="-7"/>
        </w:rPr>
        <w:t xml:space="preserve"> </w:t>
      </w:r>
      <w:r>
        <w:t>known,</w:t>
      </w:r>
      <w:r>
        <w:rPr>
          <w:spacing w:val="-11"/>
        </w:rPr>
        <w:t xml:space="preserve"> </w:t>
      </w:r>
      <w:r>
        <w:t>and</w:t>
      </w:r>
      <w:r>
        <w:rPr>
          <w:spacing w:val="-9"/>
        </w:rPr>
        <w:t xml:space="preserve"> </w:t>
      </w:r>
      <w:r>
        <w:t>models</w:t>
      </w:r>
      <w:r>
        <w:rPr>
          <w:spacing w:val="-7"/>
        </w:rPr>
        <w:t xml:space="preserve"> </w:t>
      </w:r>
      <w:r>
        <w:t>learn</w:t>
      </w:r>
      <w:r>
        <w:rPr>
          <w:spacing w:val="-8"/>
        </w:rPr>
        <w:t xml:space="preserve"> </w:t>
      </w:r>
      <w:r>
        <w:t>to predict</w:t>
      </w:r>
      <w:r>
        <w:rPr>
          <w:spacing w:val="-6"/>
        </w:rPr>
        <w:t xml:space="preserve"> </w:t>
      </w:r>
      <w:r>
        <w:t>the</w:t>
      </w:r>
      <w:r>
        <w:rPr>
          <w:spacing w:val="-9"/>
        </w:rPr>
        <w:t xml:space="preserve"> </w:t>
      </w:r>
      <w:r>
        <w:t>target</w:t>
      </w:r>
      <w:r>
        <w:rPr>
          <w:spacing w:val="-10"/>
        </w:rPr>
        <w:t xml:space="preserve"> </w:t>
      </w:r>
      <w:r>
        <w:t>based</w:t>
      </w:r>
      <w:r>
        <w:rPr>
          <w:spacing w:val="-4"/>
        </w:rPr>
        <w:t xml:space="preserve"> </w:t>
      </w:r>
      <w:r>
        <w:t>on</w:t>
      </w:r>
      <w:r>
        <w:rPr>
          <w:spacing w:val="-10"/>
        </w:rPr>
        <w:t xml:space="preserve"> </w:t>
      </w:r>
      <w:r>
        <w:t>input</w:t>
      </w:r>
      <w:r>
        <w:rPr>
          <w:spacing w:val="-10"/>
        </w:rPr>
        <w:t xml:space="preserve"> </w:t>
      </w:r>
      <w:r>
        <w:t>features</w:t>
      </w:r>
      <w:r>
        <w:rPr>
          <w:spacing w:val="-4"/>
        </w:rPr>
        <w:t xml:space="preserve"> </w:t>
      </w:r>
      <w:r>
        <w:t>whereas</w:t>
      </w:r>
      <w:r>
        <w:rPr>
          <w:spacing w:val="-8"/>
        </w:rPr>
        <w:t xml:space="preserve"> </w:t>
      </w:r>
      <w:r>
        <w:t>Unsupervised</w:t>
      </w:r>
      <w:r>
        <w:rPr>
          <w:spacing w:val="-9"/>
        </w:rPr>
        <w:t xml:space="preserve"> </w:t>
      </w:r>
      <w:r>
        <w:t>Learning</w:t>
      </w:r>
      <w:r>
        <w:rPr>
          <w:spacing w:val="-6"/>
        </w:rPr>
        <w:t xml:space="preserve"> </w:t>
      </w:r>
      <w:r>
        <w:t>Involves</w:t>
      </w:r>
      <w:r>
        <w:rPr>
          <w:spacing w:val="-3"/>
        </w:rPr>
        <w:t xml:space="preserve"> </w:t>
      </w:r>
      <w:r>
        <w:t>unlabelled</w:t>
      </w:r>
      <w:r>
        <w:rPr>
          <w:spacing w:val="-3"/>
        </w:rPr>
        <w:t xml:space="preserve"> </w:t>
      </w:r>
      <w:r>
        <w:t xml:space="preserve">data where the target variable is unknown models predict hidden patterns such as with clustering and </w:t>
      </w:r>
      <w:r>
        <w:rPr>
          <w:spacing w:val="-4"/>
        </w:rPr>
        <w:t>PCA</w:t>
      </w:r>
    </w:p>
    <w:p w14:paraId="247B535D">
      <w:pPr>
        <w:pStyle w:val="7"/>
        <w:spacing w:before="156" w:line="276" w:lineRule="auto"/>
        <w:ind w:right="180"/>
        <w:jc w:val="both"/>
      </w:pPr>
      <w:r>
        <w:t>K</w:t>
      </w:r>
      <w:r>
        <w:rPr>
          <w:spacing w:val="-8"/>
        </w:rPr>
        <w:t xml:space="preserve"> </w:t>
      </w:r>
      <w:r>
        <w:t>clustering</w:t>
      </w:r>
      <w:r>
        <w:rPr>
          <w:spacing w:val="-5"/>
        </w:rPr>
        <w:t xml:space="preserve"> </w:t>
      </w:r>
      <w:r>
        <w:t>showed</w:t>
      </w:r>
      <w:r>
        <w:rPr>
          <w:spacing w:val="-8"/>
        </w:rPr>
        <w:t xml:space="preserve"> </w:t>
      </w:r>
      <w:r>
        <w:t>that</w:t>
      </w:r>
      <w:r>
        <w:rPr>
          <w:spacing w:val="-5"/>
        </w:rPr>
        <w:t xml:space="preserve"> </w:t>
      </w:r>
      <w:r>
        <w:t>the</w:t>
      </w:r>
      <w:r>
        <w:rPr>
          <w:spacing w:val="-3"/>
        </w:rPr>
        <w:t xml:space="preserve"> </w:t>
      </w:r>
      <w:r>
        <w:t>optimal</w:t>
      </w:r>
      <w:r>
        <w:rPr>
          <w:spacing w:val="-5"/>
        </w:rPr>
        <w:t xml:space="preserve"> </w:t>
      </w:r>
      <w:r>
        <w:t>number</w:t>
      </w:r>
      <w:r>
        <w:rPr>
          <w:spacing w:val="-7"/>
        </w:rPr>
        <w:t xml:space="preserve"> </w:t>
      </w:r>
      <w:r>
        <w:t>of</w:t>
      </w:r>
      <w:r>
        <w:rPr>
          <w:spacing w:val="-8"/>
        </w:rPr>
        <w:t xml:space="preserve"> </w:t>
      </w:r>
      <w:r>
        <w:t>clusters</w:t>
      </w:r>
      <w:r>
        <w:rPr>
          <w:spacing w:val="-3"/>
        </w:rPr>
        <w:t xml:space="preserve"> </w:t>
      </w:r>
      <w:r>
        <w:t>is</w:t>
      </w:r>
      <w:r>
        <w:rPr>
          <w:spacing w:val="-7"/>
        </w:rPr>
        <w:t xml:space="preserve"> </w:t>
      </w:r>
      <w:r>
        <w:t>3</w:t>
      </w:r>
      <w:r>
        <w:rPr>
          <w:spacing w:val="-10"/>
        </w:rPr>
        <w:t xml:space="preserve"> </w:t>
      </w:r>
      <w:r>
        <w:t>meaning</w:t>
      </w:r>
      <w:r>
        <w:rPr>
          <w:spacing w:val="-6"/>
        </w:rPr>
        <w:t xml:space="preserve"> </w:t>
      </w:r>
      <w:r>
        <w:t>that</w:t>
      </w:r>
      <w:r>
        <w:rPr>
          <w:spacing w:val="-5"/>
        </w:rPr>
        <w:t xml:space="preserve"> </w:t>
      </w:r>
      <w:r>
        <w:t>the</w:t>
      </w:r>
      <w:r>
        <w:rPr>
          <w:spacing w:val="-8"/>
        </w:rPr>
        <w:t xml:space="preserve"> </w:t>
      </w:r>
      <w:r>
        <w:t>data</w:t>
      </w:r>
      <w:r>
        <w:rPr>
          <w:spacing w:val="-3"/>
        </w:rPr>
        <w:t xml:space="preserve"> </w:t>
      </w:r>
      <w:r>
        <w:t>could</w:t>
      </w:r>
      <w:r>
        <w:rPr>
          <w:spacing w:val="-8"/>
        </w:rPr>
        <w:t xml:space="preserve"> </w:t>
      </w:r>
      <w:r>
        <w:t>be</w:t>
      </w:r>
      <w:r>
        <w:rPr>
          <w:spacing w:val="-8"/>
        </w:rPr>
        <w:t xml:space="preserve"> </w:t>
      </w:r>
      <w:r>
        <w:t>divided into</w:t>
      </w:r>
      <w:r>
        <w:rPr>
          <w:spacing w:val="-4"/>
        </w:rPr>
        <w:t xml:space="preserve"> </w:t>
      </w:r>
      <w:r>
        <w:t>3</w:t>
      </w:r>
      <w:r>
        <w:rPr>
          <w:spacing w:val="-4"/>
        </w:rPr>
        <w:t xml:space="preserve"> </w:t>
      </w:r>
      <w:r>
        <w:t>clusters this</w:t>
      </w:r>
      <w:r>
        <w:rPr>
          <w:spacing w:val="-3"/>
        </w:rPr>
        <w:t xml:space="preserve"> </w:t>
      </w:r>
      <w:r>
        <w:t>was</w:t>
      </w:r>
      <w:r>
        <w:rPr>
          <w:spacing w:val="-3"/>
        </w:rPr>
        <w:t xml:space="preserve"> </w:t>
      </w:r>
      <w:r>
        <w:t>calculated</w:t>
      </w:r>
      <w:r>
        <w:rPr>
          <w:spacing w:val="-4"/>
        </w:rPr>
        <w:t xml:space="preserve"> </w:t>
      </w:r>
      <w:r>
        <w:t>using</w:t>
      </w:r>
      <w:r>
        <w:rPr>
          <w:spacing w:val="-2"/>
        </w:rPr>
        <w:t xml:space="preserve"> </w:t>
      </w:r>
      <w:r>
        <w:t>the</w:t>
      </w:r>
      <w:r>
        <w:rPr>
          <w:spacing w:val="-3"/>
        </w:rPr>
        <w:t xml:space="preserve"> </w:t>
      </w:r>
      <w:r>
        <w:t>Elbow</w:t>
      </w:r>
      <w:r>
        <w:rPr>
          <w:spacing w:val="-3"/>
        </w:rPr>
        <w:t xml:space="preserve"> </w:t>
      </w:r>
      <w:r>
        <w:t>Method,</w:t>
      </w:r>
      <w:r>
        <w:rPr>
          <w:spacing w:val="-6"/>
        </w:rPr>
        <w:t xml:space="preserve"> </w:t>
      </w:r>
      <w:r>
        <w:t>the visualisation</w:t>
      </w:r>
      <w:r>
        <w:rPr>
          <w:spacing w:val="-4"/>
        </w:rPr>
        <w:t xml:space="preserve"> </w:t>
      </w:r>
      <w:r>
        <w:t>of</w:t>
      </w:r>
      <w:r>
        <w:rPr>
          <w:spacing w:val="-3"/>
        </w:rPr>
        <w:t xml:space="preserve"> </w:t>
      </w:r>
      <w:r>
        <w:t>the clusters</w:t>
      </w:r>
      <w:r>
        <w:rPr>
          <w:spacing w:val="-3"/>
        </w:rPr>
        <w:t xml:space="preserve"> </w:t>
      </w:r>
      <w:r>
        <w:t>showed well separated clusters in PCA space</w:t>
      </w:r>
    </w:p>
    <w:p w14:paraId="2A39D7E6">
      <w:pPr>
        <w:pStyle w:val="7"/>
        <w:spacing w:before="168" w:line="278" w:lineRule="auto"/>
      </w:pPr>
      <w:r>
        <w:t>Working</w:t>
      </w:r>
      <w:r>
        <w:rPr>
          <w:spacing w:val="-11"/>
        </w:rPr>
        <w:t xml:space="preserve"> </w:t>
      </w:r>
      <w:r>
        <w:t>with</w:t>
      </w:r>
      <w:r>
        <w:rPr>
          <w:spacing w:val="-9"/>
        </w:rPr>
        <w:t xml:space="preserve"> </w:t>
      </w:r>
      <w:r>
        <w:t>electronic</w:t>
      </w:r>
      <w:r>
        <w:rPr>
          <w:spacing w:val="-9"/>
        </w:rPr>
        <w:t xml:space="preserve"> </w:t>
      </w:r>
      <w:r>
        <w:t>healthcare</w:t>
      </w:r>
      <w:r>
        <w:rPr>
          <w:spacing w:val="-8"/>
        </w:rPr>
        <w:t xml:space="preserve"> </w:t>
      </w:r>
      <w:r>
        <w:t>records</w:t>
      </w:r>
      <w:r>
        <w:rPr>
          <w:spacing w:val="-8"/>
        </w:rPr>
        <w:t xml:space="preserve"> </w:t>
      </w:r>
      <w:r>
        <w:t>(EHRs)</w:t>
      </w:r>
      <w:r>
        <w:rPr>
          <w:spacing w:val="-8"/>
        </w:rPr>
        <w:t xml:space="preserve"> </w:t>
      </w:r>
      <w:r>
        <w:t>comes</w:t>
      </w:r>
      <w:r>
        <w:rPr>
          <w:spacing w:val="-12"/>
        </w:rPr>
        <w:t xml:space="preserve"> </w:t>
      </w:r>
      <w:r>
        <w:t>with</w:t>
      </w:r>
      <w:r>
        <w:rPr>
          <w:spacing w:val="-13"/>
        </w:rPr>
        <w:t xml:space="preserve"> </w:t>
      </w:r>
      <w:r>
        <w:t>the</w:t>
      </w:r>
      <w:r>
        <w:rPr>
          <w:spacing w:val="-8"/>
        </w:rPr>
        <w:t xml:space="preserve"> </w:t>
      </w:r>
      <w:r>
        <w:t>responsibility</w:t>
      </w:r>
      <w:r>
        <w:rPr>
          <w:spacing w:val="-10"/>
        </w:rPr>
        <w:t xml:space="preserve"> </w:t>
      </w:r>
      <w:r>
        <w:t>to</w:t>
      </w:r>
      <w:r>
        <w:rPr>
          <w:spacing w:val="-9"/>
        </w:rPr>
        <w:t xml:space="preserve"> </w:t>
      </w:r>
      <w:r>
        <w:t>protect</w:t>
      </w:r>
      <w:r>
        <w:rPr>
          <w:spacing w:val="-9"/>
        </w:rPr>
        <w:t xml:space="preserve"> </w:t>
      </w:r>
      <w:r>
        <w:t>sensitive patient information. The POPI act Further stipulates this.</w:t>
      </w:r>
      <w:r>
        <w:rPr>
          <w:spacing w:val="40"/>
        </w:rPr>
        <w:t xml:space="preserve"> </w:t>
      </w:r>
      <w:r>
        <w:t>Data breaches can have serious consequences for the individuals and organizations. With increased use of technology to enhance healthcare it is important to consider and set in data security and safeguarding Practices</w:t>
      </w:r>
    </w:p>
    <w:p w14:paraId="1FBA169B">
      <w:pPr>
        <w:pStyle w:val="7"/>
        <w:spacing w:before="168" w:line="278" w:lineRule="auto"/>
      </w:pPr>
    </w:p>
    <w:p w14:paraId="01E4AE04">
      <w:pPr>
        <w:pStyle w:val="7"/>
        <w:spacing w:before="168" w:line="278" w:lineRule="auto"/>
      </w:pPr>
    </w:p>
    <w:p w14:paraId="08F6F12B">
      <w:pPr>
        <w:pStyle w:val="7"/>
        <w:spacing w:before="168" w:line="278" w:lineRule="auto"/>
      </w:pPr>
    </w:p>
    <w:p w14:paraId="718CB82A">
      <w:pPr>
        <w:pStyle w:val="7"/>
        <w:spacing w:before="168" w:line="278" w:lineRule="auto"/>
      </w:pPr>
    </w:p>
    <w:p w14:paraId="20AB8239">
      <w:pPr>
        <w:pStyle w:val="7"/>
        <w:spacing w:before="168" w:line="278" w:lineRule="auto"/>
      </w:pPr>
    </w:p>
    <w:p w14:paraId="5C82D62B">
      <w:pPr>
        <w:pStyle w:val="7"/>
        <w:spacing w:before="168" w:line="278" w:lineRule="auto"/>
      </w:pPr>
    </w:p>
    <w:p w14:paraId="081C667A">
      <w:pPr>
        <w:spacing w:before="156"/>
        <w:ind w:left="23"/>
        <w:rPr>
          <w:b/>
          <w:sz w:val="28"/>
        </w:rPr>
      </w:pPr>
      <w:r>
        <w:rPr>
          <w:b/>
          <w:spacing w:val="-2"/>
          <w:sz w:val="28"/>
        </w:rPr>
        <w:t>References</w:t>
      </w:r>
    </w:p>
    <w:p w14:paraId="3B9F5C60">
      <w:pPr>
        <w:pStyle w:val="7"/>
        <w:spacing w:before="220" w:line="273" w:lineRule="auto"/>
      </w:pPr>
      <w:r>
        <w:t>Nkwanyana</w:t>
      </w:r>
      <w:r>
        <w:rPr>
          <w:spacing w:val="-7"/>
        </w:rPr>
        <w:t xml:space="preserve"> </w:t>
      </w:r>
      <w:r>
        <w:t>A,</w:t>
      </w:r>
      <w:r>
        <w:rPr>
          <w:spacing w:val="-10"/>
        </w:rPr>
        <w:t xml:space="preserve"> </w:t>
      </w:r>
      <w:r>
        <w:t>Mathews</w:t>
      </w:r>
      <w:r>
        <w:rPr>
          <w:spacing w:val="-7"/>
        </w:rPr>
        <w:t xml:space="preserve"> </w:t>
      </w:r>
      <w:r>
        <w:t>V,</w:t>
      </w:r>
      <w:r>
        <w:rPr>
          <w:spacing w:val="-11"/>
        </w:rPr>
        <w:t xml:space="preserve"> </w:t>
      </w:r>
      <w:r>
        <w:t>Zachary</w:t>
      </w:r>
      <w:r>
        <w:rPr>
          <w:spacing w:val="-7"/>
        </w:rPr>
        <w:t xml:space="preserve"> </w:t>
      </w:r>
      <w:r>
        <w:t>I,</w:t>
      </w:r>
      <w:r>
        <w:rPr>
          <w:spacing w:val="-10"/>
        </w:rPr>
        <w:t xml:space="preserve"> </w:t>
      </w:r>
      <w:r>
        <w:t>et</w:t>
      </w:r>
      <w:r>
        <w:rPr>
          <w:spacing w:val="-10"/>
        </w:rPr>
        <w:t xml:space="preserve"> </w:t>
      </w:r>
      <w:r>
        <w:t>al.</w:t>
      </w:r>
      <w:r>
        <w:rPr>
          <w:spacing w:val="36"/>
        </w:rPr>
        <w:t xml:space="preserve"> </w:t>
      </w:r>
      <w:r>
        <w:t>Skills</w:t>
      </w:r>
      <w:r>
        <w:rPr>
          <w:spacing w:val="-7"/>
        </w:rPr>
        <w:t xml:space="preserve"> </w:t>
      </w:r>
      <w:r>
        <w:t>and</w:t>
      </w:r>
      <w:r>
        <w:rPr>
          <w:spacing w:val="-9"/>
        </w:rPr>
        <w:t xml:space="preserve"> </w:t>
      </w:r>
      <w:r>
        <w:t>competencies</w:t>
      </w:r>
      <w:r>
        <w:rPr>
          <w:spacing w:val="-6"/>
        </w:rPr>
        <w:t xml:space="preserve"> </w:t>
      </w:r>
      <w:r>
        <w:t>in</w:t>
      </w:r>
      <w:r>
        <w:rPr>
          <w:spacing w:val="-9"/>
        </w:rPr>
        <w:t xml:space="preserve"> </w:t>
      </w:r>
      <w:r>
        <w:t>health</w:t>
      </w:r>
      <w:r>
        <w:rPr>
          <w:spacing w:val="-8"/>
        </w:rPr>
        <w:t xml:space="preserve"> </w:t>
      </w:r>
      <w:r>
        <w:t>data</w:t>
      </w:r>
      <w:r>
        <w:rPr>
          <w:spacing w:val="-8"/>
        </w:rPr>
        <w:t xml:space="preserve"> </w:t>
      </w:r>
      <w:r>
        <w:t>analytics</w:t>
      </w:r>
      <w:r>
        <w:rPr>
          <w:spacing w:val="-7"/>
        </w:rPr>
        <w:t xml:space="preserve"> </w:t>
      </w:r>
      <w:r>
        <w:t>for</w:t>
      </w:r>
      <w:r>
        <w:rPr>
          <w:spacing w:val="-8"/>
        </w:rPr>
        <w:t xml:space="preserve"> </w:t>
      </w:r>
      <w:r>
        <w:t>health professionals: a scoping review protocol. BMJ Open 2023 ( Skills and Competencies</w:t>
      </w:r>
    </w:p>
    <w:p w14:paraId="532C3CCB">
      <w:pPr>
        <w:pStyle w:val="7"/>
        <w:spacing w:before="29" w:line="271" w:lineRule="auto"/>
        <w:ind w:left="0"/>
      </w:pPr>
      <w:r>
        <w:t>Munusamy,</w:t>
      </w:r>
      <w:r>
        <w:rPr>
          <w:spacing w:val="-13"/>
        </w:rPr>
        <w:t xml:space="preserve"> </w:t>
      </w:r>
      <w:r>
        <w:t>Ambigavathi</w:t>
      </w:r>
      <w:r>
        <w:rPr>
          <w:spacing w:val="-12"/>
        </w:rPr>
        <w:t xml:space="preserve"> </w:t>
      </w:r>
      <w:r>
        <w:t>&amp;</w:t>
      </w:r>
      <w:r>
        <w:rPr>
          <w:spacing w:val="-14"/>
        </w:rPr>
        <w:t xml:space="preserve"> </w:t>
      </w:r>
      <w:r>
        <w:t>Sridharan,</w:t>
      </w:r>
      <w:r>
        <w:rPr>
          <w:spacing w:val="-13"/>
        </w:rPr>
        <w:t xml:space="preserve"> </w:t>
      </w:r>
      <w:r>
        <w:t>D..</w:t>
      </w:r>
      <w:r>
        <w:rPr>
          <w:spacing w:val="-11"/>
        </w:rPr>
        <w:t xml:space="preserve"> </w:t>
      </w:r>
      <w:r>
        <w:t>(2018).</w:t>
      </w:r>
      <w:r>
        <w:rPr>
          <w:spacing w:val="-8"/>
        </w:rPr>
        <w:t xml:space="preserve"> </w:t>
      </w:r>
      <w:r>
        <w:t>Big</w:t>
      </w:r>
      <w:r>
        <w:rPr>
          <w:spacing w:val="-13"/>
        </w:rPr>
        <w:t xml:space="preserve"> </w:t>
      </w:r>
      <w:r>
        <w:t>Data</w:t>
      </w:r>
      <w:r>
        <w:rPr>
          <w:spacing w:val="-10"/>
        </w:rPr>
        <w:t xml:space="preserve"> </w:t>
      </w:r>
      <w:r>
        <w:t>Analytics</w:t>
      </w:r>
      <w:r>
        <w:rPr>
          <w:spacing w:val="-10"/>
        </w:rPr>
        <w:t xml:space="preserve"> </w:t>
      </w:r>
      <w:r>
        <w:t>in</w:t>
      </w:r>
      <w:r>
        <w:rPr>
          <w:spacing w:val="-13"/>
        </w:rPr>
        <w:t xml:space="preserve"> </w:t>
      </w:r>
      <w:r>
        <w:t>Healthcare.</w:t>
      </w:r>
      <w:r>
        <w:rPr>
          <w:spacing w:val="-11"/>
        </w:rPr>
        <w:t xml:space="preserve"> </w:t>
      </w:r>
      <w:r>
        <w:t>269-276. 10.1109/ICoAC44903.2018.8939061.( data Analytics and tools )</w:t>
      </w:r>
    </w:p>
    <w:p w14:paraId="63251541">
      <w:pPr>
        <w:pStyle w:val="7"/>
        <w:spacing w:before="171" w:line="276" w:lineRule="auto"/>
      </w:pPr>
      <w:r>
        <w:t>Katurura</w:t>
      </w:r>
      <w:r>
        <w:rPr>
          <w:spacing w:val="-4"/>
        </w:rPr>
        <w:t xml:space="preserve"> </w:t>
      </w:r>
      <w:r>
        <w:t>MC, Cilliers L. Electronic</w:t>
      </w:r>
      <w:r>
        <w:rPr>
          <w:spacing w:val="-5"/>
        </w:rPr>
        <w:t xml:space="preserve"> </w:t>
      </w:r>
      <w:r>
        <w:t>health</w:t>
      </w:r>
      <w:r>
        <w:rPr>
          <w:spacing w:val="-4"/>
        </w:rPr>
        <w:t xml:space="preserve"> </w:t>
      </w:r>
      <w:r>
        <w:t>record system in the public health care sector of South Africa:</w:t>
      </w:r>
      <w:r>
        <w:rPr>
          <w:spacing w:val="-10"/>
        </w:rPr>
        <w:t xml:space="preserve"> </w:t>
      </w:r>
      <w:r>
        <w:t>A</w:t>
      </w:r>
      <w:r>
        <w:rPr>
          <w:spacing w:val="-6"/>
        </w:rPr>
        <w:t xml:space="preserve"> </w:t>
      </w:r>
      <w:r>
        <w:t>systematic</w:t>
      </w:r>
      <w:r>
        <w:rPr>
          <w:spacing w:val="-9"/>
        </w:rPr>
        <w:t xml:space="preserve"> </w:t>
      </w:r>
      <w:r>
        <w:t>literature</w:t>
      </w:r>
      <w:r>
        <w:rPr>
          <w:spacing w:val="-7"/>
        </w:rPr>
        <w:t xml:space="preserve"> </w:t>
      </w:r>
      <w:r>
        <w:t>review.</w:t>
      </w:r>
      <w:r>
        <w:rPr>
          <w:spacing w:val="-10"/>
        </w:rPr>
        <w:t xml:space="preserve"> </w:t>
      </w:r>
      <w:r>
        <w:t>Afr</w:t>
      </w:r>
      <w:r>
        <w:rPr>
          <w:spacing w:val="-8"/>
        </w:rPr>
        <w:t xml:space="preserve"> </w:t>
      </w:r>
      <w:r>
        <w:t>J</w:t>
      </w:r>
      <w:r>
        <w:rPr>
          <w:spacing w:val="-11"/>
        </w:rPr>
        <w:t xml:space="preserve"> </w:t>
      </w:r>
      <w:r>
        <w:t>Prim</w:t>
      </w:r>
      <w:r>
        <w:rPr>
          <w:spacing w:val="-11"/>
        </w:rPr>
        <w:t xml:space="preserve"> </w:t>
      </w:r>
      <w:r>
        <w:t>Health</w:t>
      </w:r>
      <w:r>
        <w:rPr>
          <w:spacing w:val="-13"/>
        </w:rPr>
        <w:t xml:space="preserve"> </w:t>
      </w:r>
      <w:r>
        <w:t>Care</w:t>
      </w:r>
      <w:r>
        <w:rPr>
          <w:spacing w:val="-12"/>
        </w:rPr>
        <w:t xml:space="preserve"> </w:t>
      </w:r>
      <w:r>
        <w:t>Fam</w:t>
      </w:r>
      <w:r>
        <w:rPr>
          <w:spacing w:val="-7"/>
        </w:rPr>
        <w:t xml:space="preserve"> </w:t>
      </w:r>
      <w:r>
        <w:t>Med.</w:t>
      </w:r>
      <w:r>
        <w:rPr>
          <w:spacing w:val="-6"/>
        </w:rPr>
        <w:t xml:space="preserve"> </w:t>
      </w:r>
      <w:r>
        <w:t>2018</w:t>
      </w:r>
      <w:r>
        <w:rPr>
          <w:spacing w:val="-10"/>
        </w:rPr>
        <w:t xml:space="preserve"> </w:t>
      </w:r>
      <w:r>
        <w:t>Nov</w:t>
      </w:r>
      <w:r>
        <w:rPr>
          <w:spacing w:val="-7"/>
        </w:rPr>
        <w:t xml:space="preserve"> </w:t>
      </w:r>
      <w:r>
        <w:t>20;10(1):e1-e8.</w:t>
      </w:r>
      <w:r>
        <w:rPr>
          <w:spacing w:val="-6"/>
        </w:rPr>
        <w:t xml:space="preserve"> </w:t>
      </w:r>
      <w:r>
        <w:t>doi: 10.4102/phcfm.v10i1.1746. PMID: 30456963; PMCID: PMC6295973.</w:t>
      </w:r>
    </w:p>
    <w:p w14:paraId="54B2B77D">
      <w:pPr>
        <w:pStyle w:val="7"/>
        <w:spacing w:before="159"/>
        <w:sectPr>
          <w:pgSz w:w="11910" w:h="16840"/>
          <w:pgMar w:top="1840" w:right="1417" w:bottom="280" w:left="1417" w:header="720" w:footer="720" w:gutter="0"/>
          <w:cols w:space="720" w:num="1"/>
        </w:sectPr>
      </w:pPr>
      <w:r>
        <w:t>Lecture</w:t>
      </w:r>
      <w:r>
        <w:rPr>
          <w:spacing w:val="-9"/>
        </w:rPr>
        <w:t xml:space="preserve"> </w:t>
      </w:r>
      <w:r>
        <w:t>note</w:t>
      </w:r>
      <w:r>
        <w:rPr>
          <w:spacing w:val="-10"/>
        </w:rPr>
        <w:t xml:space="preserve"> </w:t>
      </w:r>
      <w:r>
        <w:t>:</w:t>
      </w:r>
      <w:r>
        <w:rPr>
          <w:spacing w:val="-12"/>
        </w:rPr>
        <w:t xml:space="preserve"> </w:t>
      </w:r>
      <w:r>
        <w:t>Health</w:t>
      </w:r>
      <w:r>
        <w:rPr>
          <w:spacing w:val="-10"/>
        </w:rPr>
        <w:t xml:space="preserve"> </w:t>
      </w:r>
      <w:r>
        <w:t>Analytics</w:t>
      </w:r>
      <w:r>
        <w:rPr>
          <w:spacing w:val="-8"/>
        </w:rPr>
        <w:t xml:space="preserve"> </w:t>
      </w:r>
      <w:r>
        <w:rPr>
          <w:spacing w:val="-4"/>
        </w:rPr>
        <w:t>202</w:t>
      </w:r>
    </w:p>
    <w:p w14:paraId="61752E1E">
      <w:pPr>
        <w:pStyle w:val="7"/>
        <w:spacing w:before="29" w:line="271" w:lineRule="auto"/>
        <w:ind w:left="0"/>
      </w:pPr>
    </w:p>
    <w:sectPr>
      <w:pgSz w:w="11910" w:h="16840"/>
      <w:pgMar w:top="1380" w:right="1417" w:bottom="280" w:left="141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5"/>
      <w:numFmt w:val="decimal"/>
      <w:lvlText w:val="%1."/>
      <w:lvlJc w:val="left"/>
      <w:pPr>
        <w:ind w:left="23" w:hanging="216"/>
        <w:jc w:val="right"/>
      </w:pPr>
      <w:rPr>
        <w:rFonts w:hint="default"/>
        <w:spacing w:val="-2"/>
        <w:w w:val="100"/>
        <w:lang w:val="en-US" w:eastAsia="en-US" w:bidi="ar-SA"/>
      </w:rPr>
    </w:lvl>
    <w:lvl w:ilvl="1" w:tentative="0">
      <w:start w:val="0"/>
      <w:numFmt w:val="bullet"/>
      <w:lvlText w:val=""/>
      <w:lvlJc w:val="left"/>
      <w:pPr>
        <w:ind w:left="744" w:hanging="361"/>
      </w:pPr>
      <w:rPr>
        <w:rFonts w:hint="default" w:ascii="Symbol" w:hAnsi="Symbol" w:eastAsia="Symbol" w:cs="Symbol"/>
        <w:b w:val="0"/>
        <w:bCs w:val="0"/>
        <w:i w:val="0"/>
        <w:iCs w:val="0"/>
        <w:spacing w:val="0"/>
        <w:w w:val="100"/>
        <w:sz w:val="22"/>
        <w:szCs w:val="22"/>
        <w:lang w:val="en-US" w:eastAsia="en-US" w:bidi="ar-SA"/>
      </w:rPr>
    </w:lvl>
    <w:lvl w:ilvl="2" w:tentative="0">
      <w:start w:val="0"/>
      <w:numFmt w:val="bullet"/>
      <w:lvlText w:val="•"/>
      <w:lvlJc w:val="left"/>
      <w:pPr>
        <w:ind w:left="1666" w:hanging="361"/>
      </w:pPr>
      <w:rPr>
        <w:rFonts w:hint="default"/>
        <w:lang w:val="en-US" w:eastAsia="en-US" w:bidi="ar-SA"/>
      </w:rPr>
    </w:lvl>
    <w:lvl w:ilvl="3" w:tentative="0">
      <w:start w:val="0"/>
      <w:numFmt w:val="bullet"/>
      <w:lvlText w:val="•"/>
      <w:lvlJc w:val="left"/>
      <w:pPr>
        <w:ind w:left="2592" w:hanging="361"/>
      </w:pPr>
      <w:rPr>
        <w:rFonts w:hint="default"/>
        <w:lang w:val="en-US" w:eastAsia="en-US" w:bidi="ar-SA"/>
      </w:rPr>
    </w:lvl>
    <w:lvl w:ilvl="4" w:tentative="0">
      <w:start w:val="0"/>
      <w:numFmt w:val="bullet"/>
      <w:lvlText w:val="•"/>
      <w:lvlJc w:val="left"/>
      <w:pPr>
        <w:ind w:left="3518" w:hanging="361"/>
      </w:pPr>
      <w:rPr>
        <w:rFonts w:hint="default"/>
        <w:lang w:val="en-US" w:eastAsia="en-US" w:bidi="ar-SA"/>
      </w:rPr>
    </w:lvl>
    <w:lvl w:ilvl="5" w:tentative="0">
      <w:start w:val="0"/>
      <w:numFmt w:val="bullet"/>
      <w:lvlText w:val="•"/>
      <w:lvlJc w:val="left"/>
      <w:pPr>
        <w:ind w:left="4444" w:hanging="361"/>
      </w:pPr>
      <w:rPr>
        <w:rFonts w:hint="default"/>
        <w:lang w:val="en-US" w:eastAsia="en-US" w:bidi="ar-SA"/>
      </w:rPr>
    </w:lvl>
    <w:lvl w:ilvl="6" w:tentative="0">
      <w:start w:val="0"/>
      <w:numFmt w:val="bullet"/>
      <w:lvlText w:val="•"/>
      <w:lvlJc w:val="left"/>
      <w:pPr>
        <w:ind w:left="5370" w:hanging="361"/>
      </w:pPr>
      <w:rPr>
        <w:rFonts w:hint="default"/>
        <w:lang w:val="en-US" w:eastAsia="en-US" w:bidi="ar-SA"/>
      </w:rPr>
    </w:lvl>
    <w:lvl w:ilvl="7" w:tentative="0">
      <w:start w:val="0"/>
      <w:numFmt w:val="bullet"/>
      <w:lvlText w:val="•"/>
      <w:lvlJc w:val="left"/>
      <w:pPr>
        <w:ind w:left="6296" w:hanging="361"/>
      </w:pPr>
      <w:rPr>
        <w:rFonts w:hint="default"/>
        <w:lang w:val="en-US" w:eastAsia="en-US" w:bidi="ar-SA"/>
      </w:rPr>
    </w:lvl>
    <w:lvl w:ilvl="8" w:tentative="0">
      <w:start w:val="0"/>
      <w:numFmt w:val="bullet"/>
      <w:lvlText w:val="•"/>
      <w:lvlJc w:val="left"/>
      <w:pPr>
        <w:ind w:left="7222" w:hanging="361"/>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604" w:hanging="221"/>
        <w:jc w:val="left"/>
      </w:pPr>
      <w:rPr>
        <w:rFonts w:hint="default"/>
        <w:spacing w:val="0"/>
        <w:w w:val="100"/>
        <w:lang w:val="en-US" w:eastAsia="en-US" w:bidi="ar-SA"/>
      </w:rPr>
    </w:lvl>
    <w:lvl w:ilvl="1" w:tentative="0">
      <w:start w:val="0"/>
      <w:numFmt w:val="bullet"/>
      <w:lvlText w:val=""/>
      <w:lvlJc w:val="left"/>
      <w:pPr>
        <w:ind w:left="744" w:hanging="361"/>
      </w:pPr>
      <w:rPr>
        <w:rFonts w:hint="default" w:ascii="Symbol" w:hAnsi="Symbol" w:eastAsia="Symbol" w:cs="Symbol"/>
        <w:b w:val="0"/>
        <w:bCs w:val="0"/>
        <w:i w:val="0"/>
        <w:iCs w:val="0"/>
        <w:spacing w:val="0"/>
        <w:w w:val="100"/>
        <w:sz w:val="22"/>
        <w:szCs w:val="22"/>
        <w:lang w:val="en-US" w:eastAsia="en-US" w:bidi="ar-SA"/>
      </w:rPr>
    </w:lvl>
    <w:lvl w:ilvl="2" w:tentative="0">
      <w:start w:val="0"/>
      <w:numFmt w:val="bullet"/>
      <w:lvlText w:val="•"/>
      <w:lvlJc w:val="left"/>
      <w:pPr>
        <w:ind w:left="1666" w:hanging="361"/>
      </w:pPr>
      <w:rPr>
        <w:rFonts w:hint="default"/>
        <w:lang w:val="en-US" w:eastAsia="en-US" w:bidi="ar-SA"/>
      </w:rPr>
    </w:lvl>
    <w:lvl w:ilvl="3" w:tentative="0">
      <w:start w:val="0"/>
      <w:numFmt w:val="bullet"/>
      <w:lvlText w:val="•"/>
      <w:lvlJc w:val="left"/>
      <w:pPr>
        <w:ind w:left="2592" w:hanging="361"/>
      </w:pPr>
      <w:rPr>
        <w:rFonts w:hint="default"/>
        <w:lang w:val="en-US" w:eastAsia="en-US" w:bidi="ar-SA"/>
      </w:rPr>
    </w:lvl>
    <w:lvl w:ilvl="4" w:tentative="0">
      <w:start w:val="0"/>
      <w:numFmt w:val="bullet"/>
      <w:lvlText w:val="•"/>
      <w:lvlJc w:val="left"/>
      <w:pPr>
        <w:ind w:left="3518" w:hanging="361"/>
      </w:pPr>
      <w:rPr>
        <w:rFonts w:hint="default"/>
        <w:lang w:val="en-US" w:eastAsia="en-US" w:bidi="ar-SA"/>
      </w:rPr>
    </w:lvl>
    <w:lvl w:ilvl="5" w:tentative="0">
      <w:start w:val="0"/>
      <w:numFmt w:val="bullet"/>
      <w:lvlText w:val="•"/>
      <w:lvlJc w:val="left"/>
      <w:pPr>
        <w:ind w:left="4444" w:hanging="361"/>
      </w:pPr>
      <w:rPr>
        <w:rFonts w:hint="default"/>
        <w:lang w:val="en-US" w:eastAsia="en-US" w:bidi="ar-SA"/>
      </w:rPr>
    </w:lvl>
    <w:lvl w:ilvl="6" w:tentative="0">
      <w:start w:val="0"/>
      <w:numFmt w:val="bullet"/>
      <w:lvlText w:val="•"/>
      <w:lvlJc w:val="left"/>
      <w:pPr>
        <w:ind w:left="5370" w:hanging="361"/>
      </w:pPr>
      <w:rPr>
        <w:rFonts w:hint="default"/>
        <w:lang w:val="en-US" w:eastAsia="en-US" w:bidi="ar-SA"/>
      </w:rPr>
    </w:lvl>
    <w:lvl w:ilvl="7" w:tentative="0">
      <w:start w:val="0"/>
      <w:numFmt w:val="bullet"/>
      <w:lvlText w:val="•"/>
      <w:lvlJc w:val="left"/>
      <w:pPr>
        <w:ind w:left="6296" w:hanging="361"/>
      </w:pPr>
      <w:rPr>
        <w:rFonts w:hint="default"/>
        <w:lang w:val="en-US" w:eastAsia="en-US" w:bidi="ar-SA"/>
      </w:rPr>
    </w:lvl>
    <w:lvl w:ilvl="8" w:tentative="0">
      <w:start w:val="0"/>
      <w:numFmt w:val="bullet"/>
      <w:lvlText w:val="•"/>
      <w:lvlJc w:val="left"/>
      <w:pPr>
        <w:ind w:left="7222" w:hanging="361"/>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744" w:hanging="361"/>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573" w:hanging="361"/>
      </w:pPr>
      <w:rPr>
        <w:rFonts w:hint="default"/>
        <w:lang w:val="en-US" w:eastAsia="en-US" w:bidi="ar-SA"/>
      </w:rPr>
    </w:lvl>
    <w:lvl w:ilvl="2" w:tentative="0">
      <w:start w:val="0"/>
      <w:numFmt w:val="bullet"/>
      <w:lvlText w:val="•"/>
      <w:lvlJc w:val="left"/>
      <w:pPr>
        <w:ind w:left="2406" w:hanging="361"/>
      </w:pPr>
      <w:rPr>
        <w:rFonts w:hint="default"/>
        <w:lang w:val="en-US" w:eastAsia="en-US" w:bidi="ar-SA"/>
      </w:rPr>
    </w:lvl>
    <w:lvl w:ilvl="3" w:tentative="0">
      <w:start w:val="0"/>
      <w:numFmt w:val="bullet"/>
      <w:lvlText w:val="•"/>
      <w:lvlJc w:val="left"/>
      <w:pPr>
        <w:ind w:left="3240" w:hanging="361"/>
      </w:pPr>
      <w:rPr>
        <w:rFonts w:hint="default"/>
        <w:lang w:val="en-US" w:eastAsia="en-US" w:bidi="ar-SA"/>
      </w:rPr>
    </w:lvl>
    <w:lvl w:ilvl="4" w:tentative="0">
      <w:start w:val="0"/>
      <w:numFmt w:val="bullet"/>
      <w:lvlText w:val="•"/>
      <w:lvlJc w:val="left"/>
      <w:pPr>
        <w:ind w:left="4073" w:hanging="361"/>
      </w:pPr>
      <w:rPr>
        <w:rFonts w:hint="default"/>
        <w:lang w:val="en-US" w:eastAsia="en-US" w:bidi="ar-SA"/>
      </w:rPr>
    </w:lvl>
    <w:lvl w:ilvl="5" w:tentative="0">
      <w:start w:val="0"/>
      <w:numFmt w:val="bullet"/>
      <w:lvlText w:val="•"/>
      <w:lvlJc w:val="left"/>
      <w:pPr>
        <w:ind w:left="4907" w:hanging="361"/>
      </w:pPr>
      <w:rPr>
        <w:rFonts w:hint="default"/>
        <w:lang w:val="en-US" w:eastAsia="en-US" w:bidi="ar-SA"/>
      </w:rPr>
    </w:lvl>
    <w:lvl w:ilvl="6" w:tentative="0">
      <w:start w:val="0"/>
      <w:numFmt w:val="bullet"/>
      <w:lvlText w:val="•"/>
      <w:lvlJc w:val="left"/>
      <w:pPr>
        <w:ind w:left="5740" w:hanging="361"/>
      </w:pPr>
      <w:rPr>
        <w:rFonts w:hint="default"/>
        <w:lang w:val="en-US" w:eastAsia="en-US" w:bidi="ar-SA"/>
      </w:rPr>
    </w:lvl>
    <w:lvl w:ilvl="7" w:tentative="0">
      <w:start w:val="0"/>
      <w:numFmt w:val="bullet"/>
      <w:lvlText w:val="•"/>
      <w:lvlJc w:val="left"/>
      <w:pPr>
        <w:ind w:left="6574" w:hanging="361"/>
      </w:pPr>
      <w:rPr>
        <w:rFonts w:hint="default"/>
        <w:lang w:val="en-US" w:eastAsia="en-US" w:bidi="ar-SA"/>
      </w:rPr>
    </w:lvl>
    <w:lvl w:ilvl="8" w:tentative="0">
      <w:start w:val="0"/>
      <w:numFmt w:val="bullet"/>
      <w:lvlText w:val="•"/>
      <w:lvlJc w:val="left"/>
      <w:pPr>
        <w:ind w:left="7407" w:hanging="36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E129EA"/>
    <w:rsid w:val="00045CBC"/>
    <w:rsid w:val="004162E8"/>
    <w:rsid w:val="00542679"/>
    <w:rsid w:val="007472E5"/>
    <w:rsid w:val="00E129EA"/>
    <w:rsid w:val="099E0667"/>
    <w:rsid w:val="1E910559"/>
    <w:rsid w:val="328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1"/>
    <w:pPr>
      <w:spacing w:before="1"/>
      <w:ind w:left="165"/>
      <w:outlineLvl w:val="0"/>
    </w:pPr>
    <w:rPr>
      <w:rFonts w:ascii="Arial" w:hAnsi="Arial" w:eastAsia="Arial" w:cs="Arial"/>
      <w:b/>
      <w:bCs/>
      <w:sz w:val="32"/>
      <w:szCs w:val="32"/>
    </w:rPr>
  </w:style>
  <w:style w:type="paragraph" w:styleId="3">
    <w:name w:val="heading 2"/>
    <w:basedOn w:val="1"/>
    <w:qFormat/>
    <w:uiPriority w:val="1"/>
    <w:pPr>
      <w:ind w:left="165"/>
      <w:outlineLvl w:val="1"/>
    </w:pPr>
    <w:rPr>
      <w:rFonts w:ascii="Arial" w:hAnsi="Arial" w:eastAsia="Arial" w:cs="Arial"/>
      <w:b/>
      <w:bCs/>
      <w:sz w:val="28"/>
      <w:szCs w:val="28"/>
    </w:rPr>
  </w:style>
  <w:style w:type="paragraph" w:styleId="4">
    <w:name w:val="heading 3"/>
    <w:basedOn w:val="1"/>
    <w:qFormat/>
    <w:uiPriority w:val="1"/>
    <w:pPr>
      <w:spacing w:before="172"/>
      <w:ind w:left="23"/>
      <w:outlineLvl w:val="2"/>
    </w:pPr>
    <w:rPr>
      <w:b/>
      <w:bC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23"/>
    </w:p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252" w:lineRule="exact"/>
      <w:ind w:left="885" w:hanging="360"/>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2CF7C6-F62F-4B76-8DB9-B3D6EB61AE8C}">
  <ds:schemaRefs/>
</ds:datastoreItem>
</file>

<file path=docProps/app.xml><?xml version="1.0" encoding="utf-8"?>
<Properties xmlns="http://schemas.openxmlformats.org/officeDocument/2006/extended-properties" xmlns:vt="http://schemas.openxmlformats.org/officeDocument/2006/docPropsVTypes">
  <Template>Normal</Template>
  <Pages>13</Pages>
  <Words>3235</Words>
  <Characters>18446</Characters>
  <Lines>153</Lines>
  <Paragraphs>43</Paragraphs>
  <TotalTime>121</TotalTime>
  <ScaleCrop>false</ScaleCrop>
  <LinksUpToDate>false</LinksUpToDate>
  <CharactersWithSpaces>21638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2025-02-15T10:40:00Z</dcterms:created>
  <dc:creator>golli</dc:creator>
  <cp:lastModifiedBy>Tshepiso Komane</cp:lastModifiedBy>
  <dcterms:modified xsi:type="dcterms:W3CDTF">2025-02-15T12:41:07Z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LastSaved">
    <vt:filetime>2025-02-15T00:00:00Z</vt:filetime>
  </property>
  <property fmtid="{D5CDD505-2E9C-101B-9397-08002B2CF9AE}" pid="4" name="Producer">
    <vt:lpwstr>iLovePDF</vt:lpwstr>
  </property>
  <property fmtid="{D5CDD505-2E9C-101B-9397-08002B2CF9AE}" pid="5" name="KSOProductBuildVer">
    <vt:lpwstr>2057-12.2.0.19805</vt:lpwstr>
  </property>
  <property fmtid="{D5CDD505-2E9C-101B-9397-08002B2CF9AE}" pid="6" name="ICV">
    <vt:lpwstr>1DCB7A1D0F204812A221581E05B1D33F_12</vt:lpwstr>
  </property>
</Properties>
</file>